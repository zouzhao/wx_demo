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5.xml"/>
  <Override ContentType="application/vnd.openxmlformats-officedocument.wordprocessingml.footer+xml" PartName="/word/footer6.xml"/>
  <Override ContentType="application/vnd.openxmlformats-officedocument.wordprocessingml.footer+xml" PartName="/word/footer7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widowControl w:val="0"/>
        <w:spacing w:line="240" w:lineRule="auto"/>
        <w:ind w:firstLine="0" w:firstLineChars="0"/>
        <w:rPr>
          <w:rFonts w:ascii="Times New Roman" w:hAnsi="Times New Roman"/>
          <w:b/>
          <w:bCs/>
          <w:kern w:val="2"/>
          <w:sz w:val="44"/>
          <w:szCs w:val="44"/>
          <w:lang w:eastAsia="zh-CN" w:bidi="ar-SA"/>
        </w:rPr>
      </w:pPr>
    </w:p>
    <w:p>
      <w:pPr>
        <w:widowControl w:val="0"/>
        <w:spacing w:line="240" w:lineRule="auto"/>
        <w:ind w:firstLine="0" w:firstLineChars="0"/>
        <w:rPr>
          <w:rFonts w:ascii="Times New Roman" w:hAnsi="Times New Roman"/>
          <w:b/>
          <w:bCs/>
          <w:kern w:val="2"/>
          <w:sz w:val="44"/>
          <w:szCs w:val="44"/>
          <w:lang w:eastAsia="zh-CN" w:bidi="ar-SA"/>
        </w:rPr>
      </w:pPr>
    </w:p>
    <w:p>
      <w:pPr>
        <w:widowControl w:val="0"/>
        <w:spacing w:line="240" w:lineRule="auto"/>
        <w:ind w:firstLine="0" w:firstLineChars="0"/>
        <w:rPr>
          <w:rFonts w:ascii="Times New Roman" w:hAnsi="Times New Roman"/>
          <w:b/>
          <w:bCs/>
          <w:kern w:val="2"/>
          <w:sz w:val="44"/>
          <w:szCs w:val="44"/>
          <w:lang w:eastAsia="zh-CN" w:bidi="ar-SA"/>
        </w:rPr>
      </w:pPr>
    </w:p>
    <w:p>
      <w:pPr>
        <w:widowControl w:val="0"/>
        <w:spacing w:line="240" w:lineRule="auto"/>
        <w:ind w:firstLine="0" w:firstLineChars="0"/>
        <w:rPr>
          <w:rFonts w:ascii="Times New Roman" w:hAnsi="Times New Roman"/>
          <w:b/>
          <w:bCs/>
          <w:kern w:val="2"/>
          <w:sz w:val="44"/>
          <w:szCs w:val="44"/>
          <w:lang w:eastAsia="zh-CN" w:bidi="ar-SA"/>
        </w:rPr>
      </w:pPr>
    </w:p>
    <w:p>
      <w:pPr>
        <w:widowControl w:val="0"/>
        <w:spacing w:line="240" w:lineRule="auto"/>
        <w:ind w:firstLine="0" w:firstLineChars="0"/>
        <w:jc w:val="center"/>
        <w:rPr>
          <w:rFonts w:ascii="宋体" w:hAnsi="宋体"/>
          <w:b/>
          <w:bCs/>
          <w:kern w:val="2"/>
          <w:sz w:val="72"/>
          <w:szCs w:val="72"/>
          <w:lang w:eastAsia="zh-CN" w:bidi="ar-SA"/>
        </w:rPr>
      </w:pPr>
      <w:r>
        <w:rPr>
          <w:rFonts w:hint="eastAsia" w:ascii="宋体" w:hAnsi="宋体"/>
          <w:b/>
          <w:bCs/>
          <w:kern w:val="2"/>
          <w:sz w:val="72"/>
          <w:szCs w:val="72"/>
          <w:lang w:eastAsia="zh-CN" w:bidi="ar-SA"/>
        </w:rPr>
        <w:t>Jeewx-API操作手册</w:t>
      </w:r>
    </w:p>
    <w:p>
      <w:pPr>
        <w:widowControl w:val="0"/>
        <w:spacing w:line="240" w:lineRule="auto"/>
        <w:ind w:firstLine="0" w:firstLineChars="0"/>
        <w:jc w:val="center"/>
        <w:rPr>
          <w:rFonts w:ascii="宋体" w:hAnsi="宋体"/>
          <w:b/>
          <w:bCs/>
          <w:kern w:val="2"/>
          <w:sz w:val="72"/>
          <w:szCs w:val="72"/>
          <w:lang w:eastAsia="zh-CN" w:bidi="ar-SA"/>
        </w:rPr>
      </w:pPr>
    </w:p>
    <w:p>
      <w:pPr>
        <w:widowControl w:val="0"/>
        <w:spacing w:line="240" w:lineRule="auto"/>
        <w:ind w:firstLine="0" w:firstLineChars="0"/>
        <w:jc w:val="center"/>
        <w:rPr>
          <w:rFonts w:ascii="宋体" w:hAnsi="宋体"/>
          <w:b/>
          <w:bCs/>
          <w:kern w:val="2"/>
          <w:sz w:val="72"/>
          <w:szCs w:val="72"/>
          <w:lang w:eastAsia="zh-CN" w:bidi="ar-SA"/>
        </w:rPr>
      </w:pPr>
    </w:p>
    <w:p>
      <w:pPr>
        <w:widowControl w:val="0"/>
        <w:spacing w:line="240" w:lineRule="auto"/>
        <w:ind w:firstLine="0" w:firstLineChars="0"/>
        <w:jc w:val="center"/>
        <w:rPr>
          <w:rFonts w:ascii="宋体" w:hAnsi="宋体"/>
          <w:b/>
          <w:bCs/>
          <w:kern w:val="2"/>
          <w:sz w:val="72"/>
          <w:szCs w:val="72"/>
          <w:lang w:eastAsia="zh-CN" w:bidi="ar-SA"/>
        </w:rPr>
      </w:pPr>
    </w:p>
    <w:p>
      <w:pPr>
        <w:widowControl w:val="0"/>
        <w:spacing w:line="240" w:lineRule="auto"/>
        <w:ind w:firstLine="0" w:firstLineChars="0"/>
        <w:rPr>
          <w:rFonts w:ascii="宋体" w:hAnsi="宋体"/>
          <w:b/>
          <w:bCs/>
          <w:kern w:val="2"/>
          <w:sz w:val="72"/>
          <w:szCs w:val="72"/>
          <w:lang w:eastAsia="zh-CN" w:bidi="ar-SA"/>
        </w:rPr>
      </w:pPr>
    </w:p>
    <w:p>
      <w:pPr>
        <w:widowControl w:val="0"/>
        <w:spacing w:line="240" w:lineRule="auto"/>
        <w:ind w:firstLine="0" w:firstLineChars="0"/>
        <w:rPr>
          <w:rFonts w:ascii="宋体" w:hAnsi="宋体"/>
          <w:b/>
          <w:bCs/>
          <w:kern w:val="2"/>
          <w:sz w:val="72"/>
          <w:szCs w:val="72"/>
          <w:lang w:eastAsia="zh-CN" w:bidi="ar-SA"/>
        </w:rPr>
      </w:pPr>
    </w:p>
    <w:p>
      <w:pPr>
        <w:widowControl w:val="0"/>
        <w:spacing w:line="240" w:lineRule="auto"/>
        <w:ind w:firstLine="0" w:firstLineChars="0"/>
        <w:rPr>
          <w:rFonts w:ascii="宋体" w:hAnsi="宋体"/>
          <w:b/>
          <w:bCs/>
          <w:kern w:val="2"/>
          <w:sz w:val="72"/>
          <w:szCs w:val="72"/>
          <w:lang w:eastAsia="zh-CN" w:bidi="ar-SA"/>
        </w:rPr>
      </w:pPr>
    </w:p>
    <w:p>
      <w:pPr>
        <w:widowControl w:val="0"/>
        <w:spacing w:line="240" w:lineRule="auto"/>
        <w:ind w:firstLine="0" w:firstLineChars="0"/>
        <w:rPr>
          <w:rFonts w:ascii="宋体" w:hAnsi="宋体"/>
          <w:b/>
          <w:bCs/>
          <w:kern w:val="2"/>
          <w:sz w:val="72"/>
          <w:szCs w:val="72"/>
          <w:lang w:eastAsia="zh-CN" w:bidi="ar-SA"/>
        </w:rPr>
      </w:pPr>
    </w:p>
    <w:p>
      <w:pPr>
        <w:widowControl w:val="0"/>
        <w:spacing w:line="240" w:lineRule="auto"/>
        <w:ind w:firstLine="0" w:firstLineChars="0"/>
        <w:jc w:val="center"/>
        <w:rPr>
          <w:rFonts w:ascii="宋体" w:hAnsi="宋体"/>
          <w:b/>
          <w:bCs/>
          <w:kern w:val="2"/>
          <w:sz w:val="48"/>
          <w:szCs w:val="48"/>
          <w:lang w:eastAsia="zh-CN" w:bidi="ar-SA"/>
        </w:rPr>
      </w:pPr>
      <w:r>
        <w:rPr>
          <w:rFonts w:hint="eastAsia" w:ascii="宋体" w:hAnsi="宋体"/>
          <w:b/>
          <w:bCs/>
          <w:kern w:val="2"/>
          <w:sz w:val="48"/>
          <w:szCs w:val="48"/>
          <w:lang w:eastAsia="zh-CN" w:bidi="ar-SA"/>
        </w:rPr>
        <w:t>JEECG开源社区</w:t>
      </w:r>
    </w:p>
    <w:p>
      <w:pPr>
        <w:widowControl w:val="0"/>
        <w:spacing w:line="240" w:lineRule="auto"/>
        <w:ind w:firstLine="0" w:firstLineChars="0"/>
        <w:jc w:val="center"/>
        <w:rPr>
          <w:rFonts w:ascii="宋体" w:hAnsi="宋体"/>
          <w:b/>
          <w:bCs/>
          <w:kern w:val="2"/>
          <w:sz w:val="48"/>
          <w:szCs w:val="48"/>
          <w:lang w:eastAsia="zh-CN" w:bidi="ar-SA"/>
        </w:rPr>
      </w:pPr>
    </w:p>
    <w:p>
      <w:pPr>
        <w:widowControl w:val="0"/>
        <w:spacing w:line="240" w:lineRule="auto"/>
        <w:ind w:firstLine="0" w:firstLineChars="0"/>
        <w:jc w:val="center"/>
        <w:rPr>
          <w:rFonts w:ascii="宋体" w:hAnsi="宋体"/>
          <w:b/>
          <w:bCs/>
          <w:kern w:val="2"/>
          <w:sz w:val="48"/>
          <w:szCs w:val="48"/>
          <w:lang w:eastAsia="zh-CN" w:bidi="ar-SA"/>
        </w:rPr>
      </w:pPr>
    </w:p>
    <w:p>
      <w:pPr>
        <w:widowControl w:val="0"/>
        <w:spacing w:line="240" w:lineRule="auto"/>
        <w:ind w:firstLine="0" w:firstLineChars="0"/>
        <w:jc w:val="center"/>
        <w:rPr>
          <w:rFonts w:ascii="宋体" w:hAnsi="宋体"/>
          <w:b/>
          <w:bCs/>
          <w:kern w:val="2"/>
          <w:sz w:val="48"/>
          <w:szCs w:val="48"/>
          <w:lang w:eastAsia="zh-CN" w:bidi="ar-SA"/>
        </w:rPr>
      </w:pPr>
      <w:r>
        <w:rPr>
          <w:rFonts w:hint="eastAsia" w:ascii="宋体" w:hAnsi="宋体"/>
          <w:b/>
          <w:bCs/>
          <w:kern w:val="2"/>
          <w:sz w:val="48"/>
          <w:szCs w:val="48"/>
          <w:lang w:eastAsia="zh-CN" w:bidi="ar-SA"/>
        </w:rPr>
        <w:t>2015年3月</w:t>
      </w:r>
    </w:p>
    <w:p>
      <w:pPr>
        <w:widowControl w:val="0"/>
        <w:spacing w:line="240" w:lineRule="auto"/>
        <w:ind w:firstLine="0" w:firstLineChars="0"/>
        <w:rPr>
          <w:rFonts w:ascii="Times New Roman" w:hAnsi="Times New Roman"/>
          <w:b/>
          <w:bCs/>
          <w:kern w:val="2"/>
          <w:sz w:val="44"/>
          <w:szCs w:val="44"/>
          <w:lang w:eastAsia="zh-CN" w:bidi="ar-SA"/>
        </w:rPr>
      </w:pPr>
    </w:p>
    <w:p>
      <w:pPr>
        <w:ind w:firstLine="480"/>
        <w:rPr>
          <w:lang w:val="zh-CN"/>
        </w:rPr>
      </w:pPr>
      <w:bookmarkStart w:id="0" w:name="_Toc413687682"/>
      <w:bookmarkStart w:id="1" w:name="_Toc12196"/>
      <w:bookmarkStart w:id="2" w:name="_Toc15984"/>
    </w:p>
    <w:p>
      <w:pPr>
        <w:ind w:firstLine="480"/>
        <w:rPr>
          <w:lang w:val="zh-CN"/>
        </w:rPr>
        <w:sectPr>
          <w:headerReference r:id="rId6" w:type="first"/>
          <w:footerReference r:id="rId9" w:type="first"/>
          <w:headerReference r:id="rId4" w:type="default"/>
          <w:footerReference r:id="rId7" w:type="default"/>
          <w:headerReference r:id="rId5" w:type="even"/>
          <w:footerReference r:id="rId8" w:type="even"/>
          <w:pgSz w:w="11906" w:h="16838"/>
          <w:pgMar w:top="1370" w:right="1797" w:bottom="1440" w:left="1797" w:header="170" w:footer="720" w:gutter="0"/>
          <w:pgNumType w:start="1"/>
          <w:cols w:space="720" w:num="1"/>
          <w:titlePg/>
          <w:docGrid w:type="lines" w:linePitch="312" w:charSpace="0"/>
        </w:sectPr>
      </w:pPr>
    </w:p>
    <w:p>
      <w:pPr>
        <w:ind w:firstLine="480"/>
        <w:rPr>
          <w:lang w:val="zh-CN"/>
        </w:rPr>
      </w:pPr>
    </w:p>
    <w:p>
      <w:pPr>
        <w:spacing w:line="600" w:lineRule="exact"/>
        <w:ind w:left="0" w:leftChars="0" w:firstLine="0" w:firstLineChars="0"/>
        <w:jc w:val="center"/>
        <w:rPr>
          <w:b/>
          <w:bCs/>
          <w:sz w:val="48"/>
          <w:szCs w:val="48"/>
          <w:lang w:val="zh-CN"/>
        </w:rPr>
      </w:pPr>
      <w:r>
        <w:rPr>
          <w:b/>
          <w:bCs/>
          <w:sz w:val="48"/>
          <w:szCs w:val="48"/>
          <w:lang w:val="zh-CN"/>
        </w:rPr>
        <w:t>目</w:t>
      </w:r>
      <w:r>
        <w:rPr>
          <w:rFonts w:hint="eastAsia"/>
          <w:b/>
          <w:bCs/>
          <w:sz w:val="48"/>
          <w:szCs w:val="48"/>
          <w:lang w:val="zh-CN" w:eastAsia="zh-CN"/>
        </w:rPr>
        <w:t xml:space="preserve">  </w:t>
      </w:r>
      <w:r>
        <w:rPr>
          <w:b/>
          <w:bCs/>
          <w:sz w:val="48"/>
          <w:szCs w:val="48"/>
          <w:lang w:val="zh-CN"/>
        </w:rPr>
        <w:t>录</w:t>
      </w:r>
    </w:p>
    <w:p>
      <w:pPr>
        <w:pStyle w:val="62"/>
        <w:tabs>
          <w:tab w:val="right" w:leader="dot" w:pos="8312"/>
        </w:tabs>
        <w:rPr>
          <w:rFonts w:ascii="Calibri" w:hAnsi="Calibri" w:eastAsia="宋体" w:cs="Times New Roman"/>
          <w:szCs w:val="22"/>
          <w:lang w:val="en-US" w:eastAsia="en-US" w:bidi="en-U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rPr>
          <w:rFonts w:ascii="Calibri" w:hAnsi="Calibri" w:eastAsia="宋体" w:cs="Times New Roman"/>
          <w:szCs w:val="22"/>
          <w:lang w:val="en-US" w:eastAsia="en-US" w:bidi="en-US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en-US" w:bidi="en-US"/>
        </w:rPr>
        <w:instrText xml:space="preserve"> HYPERLINK \l _Toc29610 </w:instrText>
      </w:r>
      <w:r>
        <w:rPr>
          <w:rFonts w:ascii="Calibri" w:hAnsi="Calibri" w:eastAsia="宋体" w:cs="Times New Roman"/>
          <w:szCs w:val="22"/>
          <w:lang w:val="en-US" w:eastAsia="en-US" w:bidi="en-US"/>
        </w:rPr>
        <w:fldChar w:fldCharType="separate"/>
      </w:r>
      <w:r>
        <w:rPr>
          <w:rFonts w:hint="eastAsia" w:ascii="Calibri" w:hAnsi="Calibri" w:eastAsia="宋体" w:cs="Times New Roman"/>
          <w:szCs w:val="22"/>
          <w:lang w:val="en-US" w:eastAsia="zh-CN" w:bidi="en-US"/>
        </w:rPr>
        <w:t>一、基础接口</w:t>
      </w:r>
      <w:r>
        <w:rPr>
          <w:rFonts w:ascii="Calibri" w:hAnsi="Calibri" w:eastAsia="宋体" w:cs="Times New Roman"/>
          <w:szCs w:val="22"/>
          <w:lang w:val="en-US" w:eastAsia="en-US" w:bidi="en-US"/>
        </w:rPr>
        <w:tab/>
      </w:r>
      <w:r>
        <w:rPr>
          <w:rFonts w:ascii="Calibri" w:hAnsi="Calibri" w:eastAsia="宋体" w:cs="Times New Roman"/>
          <w:szCs w:val="22"/>
          <w:lang w:val="en-US" w:eastAsia="en-US" w:bidi="en-US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en-US" w:bidi="en-US"/>
        </w:rPr>
        <w:instrText xml:space="preserve"> PAGEREF _Toc29610 </w:instrText>
      </w:r>
      <w:r>
        <w:rPr>
          <w:rFonts w:ascii="Calibri" w:hAnsi="Calibri" w:eastAsia="宋体" w:cs="Times New Roman"/>
          <w:szCs w:val="22"/>
          <w:lang w:val="en-US" w:eastAsia="en-US" w:bidi="en-US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en-US" w:bidi="en-US"/>
        </w:rPr>
        <w:t>3</w:t>
      </w:r>
      <w:r>
        <w:rPr>
          <w:rFonts w:ascii="Calibri" w:hAnsi="Calibri" w:eastAsia="宋体" w:cs="Times New Roman"/>
          <w:szCs w:val="22"/>
          <w:lang w:val="en-US" w:eastAsia="en-US" w:bidi="en-US"/>
        </w:rPr>
        <w:fldChar w:fldCharType="end"/>
      </w:r>
      <w:r>
        <w:rPr>
          <w:rFonts w:ascii="Calibri" w:hAnsi="Calibri" w:eastAsia="宋体" w:cs="Times New Roman"/>
          <w:szCs w:val="22"/>
          <w:lang w:val="en-US" w:eastAsia="en-US" w:bidi="en-US"/>
        </w:rPr>
        <w:fldChar w:fldCharType="end"/>
      </w:r>
    </w:p>
    <w:p>
      <w:pPr>
        <w:pStyle w:val="77"/>
        <w:tabs>
          <w:tab w:val="right" w:leader="dot" w:pos="8312"/>
        </w:tabs>
        <w:rPr>
          <w:rFonts w:ascii="Calibri" w:hAnsi="Calibri" w:eastAsia="宋体" w:cs="Times New Roman"/>
          <w:szCs w:val="22"/>
          <w:lang w:val="en-US" w:eastAsia="en-US" w:bidi="en-US"/>
        </w:rPr>
      </w:pPr>
      <w:r>
        <w:rPr>
          <w:rFonts w:ascii="Calibri" w:hAnsi="Calibri" w:eastAsia="宋体" w:cs="Times New Roman"/>
          <w:bCs/>
          <w:szCs w:val="22"/>
          <w:lang w:val="zh-CN" w:eastAsia="en-US" w:bidi="en-US"/>
        </w:rPr>
        <w:fldChar w:fldCharType="begin"/>
      </w:r>
      <w:r>
        <w:rPr>
          <w:rFonts w:ascii="Calibri" w:hAnsi="Calibri" w:eastAsia="宋体" w:cs="Times New Roman"/>
          <w:bCs/>
          <w:szCs w:val="22"/>
          <w:lang w:val="zh-CN" w:eastAsia="en-US" w:bidi="en-US"/>
        </w:rPr>
        <w:instrText xml:space="preserve"> HYPERLINK \l _Toc31957 </w:instrText>
      </w:r>
      <w:r>
        <w:rPr>
          <w:rFonts w:ascii="Calibri" w:hAnsi="Calibri" w:eastAsia="宋体" w:cs="Times New Roman"/>
          <w:bCs/>
          <w:szCs w:val="22"/>
          <w:lang w:val="zh-CN" w:eastAsia="en-US" w:bidi="en-US"/>
        </w:rPr>
        <w:fldChar w:fldCharType="separate"/>
      </w:r>
      <w:r>
        <w:rPr>
          <w:rFonts w:hint="eastAsia" w:ascii="Calibri" w:hAnsi="Calibri" w:eastAsia="宋体" w:cs="Times New Roman"/>
          <w:szCs w:val="22"/>
          <w:lang w:val="en-US" w:eastAsia="zh-CN" w:bidi="en-US"/>
        </w:rPr>
        <w:t>1、获取access_token</w:t>
      </w:r>
      <w:r>
        <w:rPr>
          <w:rFonts w:ascii="Calibri" w:hAnsi="Calibri" w:eastAsia="宋体" w:cs="Times New Roman"/>
          <w:szCs w:val="22"/>
          <w:lang w:val="en-US" w:eastAsia="en-US" w:bidi="en-US"/>
        </w:rPr>
        <w:tab/>
      </w:r>
      <w:r>
        <w:rPr>
          <w:rFonts w:ascii="Calibri" w:hAnsi="Calibri" w:eastAsia="宋体" w:cs="Times New Roman"/>
          <w:szCs w:val="22"/>
          <w:lang w:val="en-US" w:eastAsia="en-US" w:bidi="en-US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en-US" w:bidi="en-US"/>
        </w:rPr>
        <w:instrText xml:space="preserve"> PAGEREF _Toc31957 </w:instrText>
      </w:r>
      <w:r>
        <w:rPr>
          <w:rFonts w:ascii="Calibri" w:hAnsi="Calibri" w:eastAsia="宋体" w:cs="Times New Roman"/>
          <w:szCs w:val="22"/>
          <w:lang w:val="en-US" w:eastAsia="en-US" w:bidi="en-US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en-US" w:bidi="en-US"/>
        </w:rPr>
        <w:t>3</w:t>
      </w:r>
      <w:r>
        <w:rPr>
          <w:rFonts w:ascii="Calibri" w:hAnsi="Calibri" w:eastAsia="宋体" w:cs="Times New Roman"/>
          <w:szCs w:val="22"/>
          <w:lang w:val="en-US" w:eastAsia="en-US" w:bidi="en-US"/>
        </w:rPr>
        <w:fldChar w:fldCharType="end"/>
      </w:r>
      <w:r>
        <w:rPr>
          <w:rFonts w:ascii="Calibri" w:hAnsi="Calibri" w:eastAsia="宋体" w:cs="Times New Roman"/>
          <w:bCs/>
          <w:szCs w:val="22"/>
          <w:lang w:val="zh-CN" w:eastAsia="en-US" w:bidi="en-US"/>
        </w:rPr>
        <w:fldChar w:fldCharType="end"/>
      </w:r>
    </w:p>
    <w:p>
      <w:pPr>
        <w:pStyle w:val="77"/>
        <w:tabs>
          <w:tab w:val="right" w:leader="dot" w:pos="8312"/>
        </w:tabs>
        <w:rPr>
          <w:rFonts w:ascii="Calibri" w:hAnsi="Calibri" w:eastAsia="宋体" w:cs="Times New Roman"/>
          <w:szCs w:val="22"/>
          <w:lang w:val="en-US" w:eastAsia="en-US" w:bidi="en-US"/>
        </w:rPr>
      </w:pPr>
      <w:r>
        <w:rPr>
          <w:rFonts w:ascii="Calibri" w:hAnsi="Calibri" w:eastAsia="宋体" w:cs="Times New Roman"/>
          <w:bCs/>
          <w:szCs w:val="22"/>
          <w:lang w:val="zh-CN" w:eastAsia="en-US" w:bidi="en-US"/>
        </w:rPr>
        <w:fldChar w:fldCharType="begin"/>
      </w:r>
      <w:r>
        <w:rPr>
          <w:rFonts w:ascii="Calibri" w:hAnsi="Calibri" w:eastAsia="宋体" w:cs="Times New Roman"/>
          <w:bCs/>
          <w:szCs w:val="22"/>
          <w:lang w:val="zh-CN" w:eastAsia="en-US" w:bidi="en-US"/>
        </w:rPr>
        <w:instrText xml:space="preserve"> HYPERLINK \l _Toc5435 </w:instrText>
      </w:r>
      <w:r>
        <w:rPr>
          <w:rFonts w:ascii="Calibri" w:hAnsi="Calibri" w:eastAsia="宋体" w:cs="Times New Roman"/>
          <w:bCs/>
          <w:szCs w:val="22"/>
          <w:lang w:val="zh-CN" w:eastAsia="en-US" w:bidi="en-US"/>
        </w:rPr>
        <w:fldChar w:fldCharType="separate"/>
      </w:r>
      <w:r>
        <w:rPr>
          <w:rFonts w:hint="eastAsia" w:ascii="Calibri" w:hAnsi="Calibri" w:eastAsia="宋体" w:cs="Times New Roman"/>
          <w:szCs w:val="22"/>
          <w:lang w:val="en-US" w:eastAsia="zh-CN" w:bidi="en-US"/>
        </w:rPr>
        <w:t>2、获取微信服务器IP地址</w:t>
      </w:r>
      <w:r>
        <w:rPr>
          <w:rFonts w:ascii="Calibri" w:hAnsi="Calibri" w:eastAsia="宋体" w:cs="Times New Roman"/>
          <w:szCs w:val="22"/>
          <w:lang w:val="en-US" w:eastAsia="en-US" w:bidi="en-US"/>
        </w:rPr>
        <w:tab/>
      </w:r>
      <w:r>
        <w:rPr>
          <w:rFonts w:ascii="Calibri" w:hAnsi="Calibri" w:eastAsia="宋体" w:cs="Times New Roman"/>
          <w:szCs w:val="22"/>
          <w:lang w:val="en-US" w:eastAsia="en-US" w:bidi="en-US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en-US" w:bidi="en-US"/>
        </w:rPr>
        <w:instrText xml:space="preserve"> PAGEREF _Toc5435 </w:instrText>
      </w:r>
      <w:r>
        <w:rPr>
          <w:rFonts w:ascii="Calibri" w:hAnsi="Calibri" w:eastAsia="宋体" w:cs="Times New Roman"/>
          <w:szCs w:val="22"/>
          <w:lang w:val="en-US" w:eastAsia="en-US" w:bidi="en-US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en-US" w:bidi="en-US"/>
        </w:rPr>
        <w:t>3</w:t>
      </w:r>
      <w:r>
        <w:rPr>
          <w:rFonts w:ascii="Calibri" w:hAnsi="Calibri" w:eastAsia="宋体" w:cs="Times New Roman"/>
          <w:szCs w:val="22"/>
          <w:lang w:val="en-US" w:eastAsia="en-US" w:bidi="en-US"/>
        </w:rPr>
        <w:fldChar w:fldCharType="end"/>
      </w:r>
      <w:r>
        <w:rPr>
          <w:rFonts w:ascii="Calibri" w:hAnsi="Calibri" w:eastAsia="宋体" w:cs="Times New Roman"/>
          <w:bCs/>
          <w:szCs w:val="22"/>
          <w:lang w:val="zh-CN" w:eastAsia="en-US" w:bidi="en-US"/>
        </w:rPr>
        <w:fldChar w:fldCharType="end"/>
      </w:r>
    </w:p>
    <w:p>
      <w:pPr>
        <w:pStyle w:val="77"/>
        <w:tabs>
          <w:tab w:val="right" w:leader="dot" w:pos="8312"/>
        </w:tabs>
        <w:rPr>
          <w:rFonts w:ascii="Calibri" w:hAnsi="Calibri" w:eastAsia="宋体" w:cs="Times New Roman"/>
          <w:szCs w:val="22"/>
          <w:lang w:val="en-US" w:eastAsia="en-US" w:bidi="en-US"/>
        </w:rPr>
      </w:pPr>
      <w:r>
        <w:rPr>
          <w:rFonts w:ascii="Calibri" w:hAnsi="Calibri" w:eastAsia="宋体" w:cs="Times New Roman"/>
          <w:bCs/>
          <w:szCs w:val="22"/>
          <w:lang w:val="zh-CN" w:eastAsia="en-US" w:bidi="en-US"/>
        </w:rPr>
        <w:fldChar w:fldCharType="begin"/>
      </w:r>
      <w:r>
        <w:rPr>
          <w:rFonts w:ascii="Calibri" w:hAnsi="Calibri" w:eastAsia="宋体" w:cs="Times New Roman"/>
          <w:bCs/>
          <w:szCs w:val="22"/>
          <w:lang w:val="zh-CN" w:eastAsia="en-US" w:bidi="en-US"/>
        </w:rPr>
        <w:instrText xml:space="preserve"> HYPERLINK \l _Toc2499 </w:instrText>
      </w:r>
      <w:r>
        <w:rPr>
          <w:rFonts w:ascii="Calibri" w:hAnsi="Calibri" w:eastAsia="宋体" w:cs="Times New Roman"/>
          <w:bCs/>
          <w:szCs w:val="22"/>
          <w:lang w:val="zh-CN" w:eastAsia="en-US" w:bidi="en-US"/>
        </w:rPr>
        <w:fldChar w:fldCharType="separate"/>
      </w:r>
      <w:r>
        <w:rPr>
          <w:rFonts w:hint="eastAsia" w:ascii="Calibri" w:hAnsi="Calibri" w:eastAsia="宋体" w:cs="Times New Roman"/>
          <w:szCs w:val="22"/>
          <w:lang w:val="en-US" w:eastAsia="en-US" w:bidi="en-US"/>
        </w:rPr>
        <w:t>3、上传下载多媒体文件</w:t>
      </w:r>
      <w:r>
        <w:rPr>
          <w:rFonts w:ascii="Calibri" w:hAnsi="Calibri" w:eastAsia="宋体" w:cs="Times New Roman"/>
          <w:szCs w:val="22"/>
          <w:lang w:val="en-US" w:eastAsia="en-US" w:bidi="en-US"/>
        </w:rPr>
        <w:tab/>
      </w:r>
      <w:r>
        <w:rPr>
          <w:rFonts w:ascii="Calibri" w:hAnsi="Calibri" w:eastAsia="宋体" w:cs="Times New Roman"/>
          <w:szCs w:val="22"/>
          <w:lang w:val="en-US" w:eastAsia="en-US" w:bidi="en-US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en-US" w:bidi="en-US"/>
        </w:rPr>
        <w:instrText xml:space="preserve"> PAGEREF _Toc2499 </w:instrText>
      </w:r>
      <w:r>
        <w:rPr>
          <w:rFonts w:ascii="Calibri" w:hAnsi="Calibri" w:eastAsia="宋体" w:cs="Times New Roman"/>
          <w:szCs w:val="22"/>
          <w:lang w:val="en-US" w:eastAsia="en-US" w:bidi="en-US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en-US" w:bidi="en-US"/>
        </w:rPr>
        <w:t>3</w:t>
      </w:r>
      <w:r>
        <w:rPr>
          <w:rFonts w:ascii="Calibri" w:hAnsi="Calibri" w:eastAsia="宋体" w:cs="Times New Roman"/>
          <w:szCs w:val="22"/>
          <w:lang w:val="en-US" w:eastAsia="en-US" w:bidi="en-US"/>
        </w:rPr>
        <w:fldChar w:fldCharType="end"/>
      </w:r>
      <w:r>
        <w:rPr>
          <w:rFonts w:ascii="Calibri" w:hAnsi="Calibri" w:eastAsia="宋体" w:cs="Times New Roman"/>
          <w:bCs/>
          <w:szCs w:val="22"/>
          <w:lang w:val="zh-CN" w:eastAsia="en-US" w:bidi="en-US"/>
        </w:rPr>
        <w:fldChar w:fldCharType="end"/>
      </w:r>
    </w:p>
    <w:p>
      <w:pPr>
        <w:pStyle w:val="62"/>
        <w:tabs>
          <w:tab w:val="right" w:leader="dot" w:pos="8312"/>
        </w:tabs>
        <w:rPr>
          <w:rFonts w:ascii="Calibri" w:hAnsi="Calibri" w:eastAsia="宋体" w:cs="Times New Roman"/>
          <w:szCs w:val="22"/>
          <w:lang w:val="en-US" w:eastAsia="en-US" w:bidi="en-US"/>
        </w:rPr>
      </w:pPr>
      <w:r>
        <w:rPr>
          <w:rFonts w:ascii="Calibri" w:hAnsi="Calibri" w:eastAsia="宋体" w:cs="Times New Roman"/>
          <w:bCs/>
          <w:szCs w:val="22"/>
          <w:lang w:val="zh-CN" w:eastAsia="en-US" w:bidi="en-US"/>
        </w:rPr>
        <w:fldChar w:fldCharType="begin"/>
      </w:r>
      <w:r>
        <w:rPr>
          <w:rFonts w:ascii="Calibri" w:hAnsi="Calibri" w:eastAsia="宋体" w:cs="Times New Roman"/>
          <w:bCs/>
          <w:szCs w:val="22"/>
          <w:lang w:val="zh-CN" w:eastAsia="en-US" w:bidi="en-US"/>
        </w:rPr>
        <w:instrText xml:space="preserve"> HYPERLINK \l _Toc9905 </w:instrText>
      </w:r>
      <w:r>
        <w:rPr>
          <w:rFonts w:ascii="Calibri" w:hAnsi="Calibri" w:eastAsia="宋体" w:cs="Times New Roman"/>
          <w:bCs/>
          <w:szCs w:val="22"/>
          <w:lang w:val="zh-CN" w:eastAsia="en-US" w:bidi="en-US"/>
        </w:rPr>
        <w:fldChar w:fldCharType="separate"/>
      </w:r>
      <w:r>
        <w:rPr>
          <w:rFonts w:hint="eastAsia" w:ascii="Calibri" w:hAnsi="Calibri" w:eastAsia="宋体" w:cs="Times New Roman"/>
          <w:szCs w:val="22"/>
          <w:lang w:val="en-US" w:eastAsia="en-US" w:bidi="en-US"/>
        </w:rPr>
        <w:t>二、接收消息</w:t>
      </w:r>
      <w:r>
        <w:rPr>
          <w:rFonts w:ascii="Calibri" w:hAnsi="Calibri" w:eastAsia="宋体" w:cs="Times New Roman"/>
          <w:szCs w:val="22"/>
          <w:lang w:val="en-US" w:eastAsia="en-US" w:bidi="en-US"/>
        </w:rPr>
        <w:tab/>
      </w:r>
      <w:r>
        <w:rPr>
          <w:rFonts w:ascii="Calibri" w:hAnsi="Calibri" w:eastAsia="宋体" w:cs="Times New Roman"/>
          <w:szCs w:val="22"/>
          <w:lang w:val="en-US" w:eastAsia="en-US" w:bidi="en-US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en-US" w:bidi="en-US"/>
        </w:rPr>
        <w:instrText xml:space="preserve"> PAGEREF _Toc9905 </w:instrText>
      </w:r>
      <w:r>
        <w:rPr>
          <w:rFonts w:ascii="Calibri" w:hAnsi="Calibri" w:eastAsia="宋体" w:cs="Times New Roman"/>
          <w:szCs w:val="22"/>
          <w:lang w:val="en-US" w:eastAsia="en-US" w:bidi="en-US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en-US" w:bidi="en-US"/>
        </w:rPr>
        <w:t>4</w:t>
      </w:r>
      <w:r>
        <w:rPr>
          <w:rFonts w:ascii="Calibri" w:hAnsi="Calibri" w:eastAsia="宋体" w:cs="Times New Roman"/>
          <w:szCs w:val="22"/>
          <w:lang w:val="en-US" w:eastAsia="en-US" w:bidi="en-US"/>
        </w:rPr>
        <w:fldChar w:fldCharType="end"/>
      </w:r>
      <w:r>
        <w:rPr>
          <w:rFonts w:ascii="Calibri" w:hAnsi="Calibri" w:eastAsia="宋体" w:cs="Times New Roman"/>
          <w:bCs/>
          <w:szCs w:val="22"/>
          <w:lang w:val="zh-CN" w:eastAsia="en-US" w:bidi="en-US"/>
        </w:rPr>
        <w:fldChar w:fldCharType="end"/>
      </w:r>
    </w:p>
    <w:p>
      <w:pPr>
        <w:pStyle w:val="62"/>
        <w:tabs>
          <w:tab w:val="right" w:leader="dot" w:pos="8312"/>
        </w:tabs>
        <w:rPr>
          <w:rFonts w:ascii="Calibri" w:hAnsi="Calibri" w:eastAsia="宋体" w:cs="Times New Roman"/>
          <w:szCs w:val="22"/>
          <w:lang w:val="en-US" w:eastAsia="en-US" w:bidi="en-US"/>
        </w:rPr>
      </w:pPr>
      <w:r>
        <w:rPr>
          <w:rFonts w:ascii="Calibri" w:hAnsi="Calibri" w:eastAsia="宋体" w:cs="Times New Roman"/>
          <w:bCs/>
          <w:szCs w:val="22"/>
          <w:lang w:val="zh-CN" w:eastAsia="en-US" w:bidi="en-US"/>
        </w:rPr>
        <w:fldChar w:fldCharType="begin"/>
      </w:r>
      <w:r>
        <w:rPr>
          <w:rFonts w:ascii="Calibri" w:hAnsi="Calibri" w:eastAsia="宋体" w:cs="Times New Roman"/>
          <w:bCs/>
          <w:szCs w:val="22"/>
          <w:lang w:val="zh-CN" w:eastAsia="en-US" w:bidi="en-US"/>
        </w:rPr>
        <w:instrText xml:space="preserve"> HYPERLINK \l _Toc1353 </w:instrText>
      </w:r>
      <w:r>
        <w:rPr>
          <w:rFonts w:ascii="Calibri" w:hAnsi="Calibri" w:eastAsia="宋体" w:cs="Times New Roman"/>
          <w:bCs/>
          <w:szCs w:val="22"/>
          <w:lang w:val="zh-CN" w:eastAsia="en-US" w:bidi="en-US"/>
        </w:rPr>
        <w:fldChar w:fldCharType="separate"/>
      </w:r>
      <w:r>
        <w:rPr>
          <w:rFonts w:hint="eastAsia" w:ascii="Calibri" w:hAnsi="Calibri" w:eastAsia="宋体" w:cs="Times New Roman"/>
          <w:szCs w:val="22"/>
          <w:lang w:val="en-US" w:eastAsia="en-US" w:bidi="en-US"/>
        </w:rPr>
        <w:t>三、发送消息</w:t>
      </w:r>
      <w:r>
        <w:rPr>
          <w:rFonts w:ascii="Calibri" w:hAnsi="Calibri" w:eastAsia="宋体" w:cs="Times New Roman"/>
          <w:szCs w:val="22"/>
          <w:lang w:val="en-US" w:eastAsia="en-US" w:bidi="en-US"/>
        </w:rPr>
        <w:tab/>
      </w:r>
      <w:r>
        <w:rPr>
          <w:rFonts w:ascii="Calibri" w:hAnsi="Calibri" w:eastAsia="宋体" w:cs="Times New Roman"/>
          <w:szCs w:val="22"/>
          <w:lang w:val="en-US" w:eastAsia="en-US" w:bidi="en-US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en-US" w:bidi="en-US"/>
        </w:rPr>
        <w:instrText xml:space="preserve"> PAGEREF _Toc1353 </w:instrText>
      </w:r>
      <w:r>
        <w:rPr>
          <w:rFonts w:ascii="Calibri" w:hAnsi="Calibri" w:eastAsia="宋体" w:cs="Times New Roman"/>
          <w:szCs w:val="22"/>
          <w:lang w:val="en-US" w:eastAsia="en-US" w:bidi="en-US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en-US" w:bidi="en-US"/>
        </w:rPr>
        <w:t>4</w:t>
      </w:r>
      <w:r>
        <w:rPr>
          <w:rFonts w:ascii="Calibri" w:hAnsi="Calibri" w:eastAsia="宋体" w:cs="Times New Roman"/>
          <w:szCs w:val="22"/>
          <w:lang w:val="en-US" w:eastAsia="en-US" w:bidi="en-US"/>
        </w:rPr>
        <w:fldChar w:fldCharType="end"/>
      </w:r>
      <w:r>
        <w:rPr>
          <w:rFonts w:ascii="Calibri" w:hAnsi="Calibri" w:eastAsia="宋体" w:cs="Times New Roman"/>
          <w:bCs/>
          <w:szCs w:val="22"/>
          <w:lang w:val="zh-CN" w:eastAsia="en-US" w:bidi="en-US"/>
        </w:rPr>
        <w:fldChar w:fldCharType="end"/>
      </w:r>
    </w:p>
    <w:p>
      <w:pPr>
        <w:pStyle w:val="77"/>
        <w:tabs>
          <w:tab w:val="right" w:leader="dot" w:pos="8312"/>
        </w:tabs>
        <w:rPr>
          <w:rFonts w:ascii="Calibri" w:hAnsi="Calibri" w:eastAsia="宋体" w:cs="Times New Roman"/>
          <w:szCs w:val="22"/>
          <w:lang w:val="en-US" w:eastAsia="en-US" w:bidi="en-US"/>
        </w:rPr>
      </w:pPr>
      <w:r>
        <w:rPr>
          <w:rFonts w:ascii="Calibri" w:hAnsi="Calibri" w:eastAsia="宋体" w:cs="Times New Roman"/>
          <w:bCs/>
          <w:szCs w:val="22"/>
          <w:lang w:val="zh-CN" w:eastAsia="en-US" w:bidi="en-US"/>
        </w:rPr>
        <w:fldChar w:fldCharType="begin"/>
      </w:r>
      <w:r>
        <w:rPr>
          <w:rFonts w:ascii="Calibri" w:hAnsi="Calibri" w:eastAsia="宋体" w:cs="Times New Roman"/>
          <w:bCs/>
          <w:szCs w:val="22"/>
          <w:lang w:val="zh-CN" w:eastAsia="en-US" w:bidi="en-US"/>
        </w:rPr>
        <w:instrText xml:space="preserve"> HYPERLINK \l _Toc6792 </w:instrText>
      </w:r>
      <w:r>
        <w:rPr>
          <w:rFonts w:ascii="Calibri" w:hAnsi="Calibri" w:eastAsia="宋体" w:cs="Times New Roman"/>
          <w:bCs/>
          <w:szCs w:val="22"/>
          <w:lang w:val="zh-CN" w:eastAsia="en-US" w:bidi="en-US"/>
        </w:rPr>
        <w:fldChar w:fldCharType="separate"/>
      </w:r>
      <w:r>
        <w:rPr>
          <w:rFonts w:hint="eastAsia" w:ascii="Calibri" w:hAnsi="Calibri" w:eastAsia="宋体" w:cs="Times New Roman"/>
          <w:szCs w:val="22"/>
          <w:lang w:val="en-US" w:eastAsia="en-US" w:bidi="en-US"/>
        </w:rPr>
        <w:t>1、客服帐号管理</w:t>
      </w:r>
      <w:r>
        <w:rPr>
          <w:rFonts w:ascii="Calibri" w:hAnsi="Calibri" w:eastAsia="宋体" w:cs="Times New Roman"/>
          <w:szCs w:val="22"/>
          <w:lang w:val="en-US" w:eastAsia="en-US" w:bidi="en-US"/>
        </w:rPr>
        <w:tab/>
      </w:r>
      <w:r>
        <w:rPr>
          <w:rFonts w:ascii="Calibri" w:hAnsi="Calibri" w:eastAsia="宋体" w:cs="Times New Roman"/>
          <w:szCs w:val="22"/>
          <w:lang w:val="en-US" w:eastAsia="en-US" w:bidi="en-US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en-US" w:bidi="en-US"/>
        </w:rPr>
        <w:instrText xml:space="preserve"> PAGEREF _Toc6792 </w:instrText>
      </w:r>
      <w:r>
        <w:rPr>
          <w:rFonts w:ascii="Calibri" w:hAnsi="Calibri" w:eastAsia="宋体" w:cs="Times New Roman"/>
          <w:szCs w:val="22"/>
          <w:lang w:val="en-US" w:eastAsia="en-US" w:bidi="en-US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en-US" w:bidi="en-US"/>
        </w:rPr>
        <w:t>4</w:t>
      </w:r>
      <w:r>
        <w:rPr>
          <w:rFonts w:ascii="Calibri" w:hAnsi="Calibri" w:eastAsia="宋体" w:cs="Times New Roman"/>
          <w:szCs w:val="22"/>
          <w:lang w:val="en-US" w:eastAsia="en-US" w:bidi="en-US"/>
        </w:rPr>
        <w:fldChar w:fldCharType="end"/>
      </w:r>
      <w:r>
        <w:rPr>
          <w:rFonts w:ascii="Calibri" w:hAnsi="Calibri" w:eastAsia="宋体" w:cs="Times New Roman"/>
          <w:bCs/>
          <w:szCs w:val="22"/>
          <w:lang w:val="zh-CN" w:eastAsia="en-US" w:bidi="en-US"/>
        </w:rPr>
        <w:fldChar w:fldCharType="end"/>
      </w:r>
    </w:p>
    <w:p>
      <w:pPr>
        <w:pStyle w:val="77"/>
        <w:tabs>
          <w:tab w:val="right" w:leader="dot" w:pos="8312"/>
        </w:tabs>
        <w:rPr>
          <w:rFonts w:ascii="Calibri" w:hAnsi="Calibri" w:eastAsia="宋体" w:cs="Times New Roman"/>
          <w:szCs w:val="22"/>
          <w:lang w:val="en-US" w:eastAsia="en-US" w:bidi="en-US"/>
        </w:rPr>
      </w:pPr>
      <w:r>
        <w:rPr>
          <w:rFonts w:ascii="Calibri" w:hAnsi="Calibri" w:eastAsia="宋体" w:cs="Times New Roman"/>
          <w:bCs/>
          <w:szCs w:val="22"/>
          <w:lang w:val="zh-CN" w:eastAsia="en-US" w:bidi="en-US"/>
        </w:rPr>
        <w:fldChar w:fldCharType="begin"/>
      </w:r>
      <w:r>
        <w:rPr>
          <w:rFonts w:ascii="Calibri" w:hAnsi="Calibri" w:eastAsia="宋体" w:cs="Times New Roman"/>
          <w:bCs/>
          <w:szCs w:val="22"/>
          <w:lang w:val="zh-CN" w:eastAsia="en-US" w:bidi="en-US"/>
        </w:rPr>
        <w:instrText xml:space="preserve"> HYPERLINK \l _Toc5155 </w:instrText>
      </w:r>
      <w:r>
        <w:rPr>
          <w:rFonts w:ascii="Calibri" w:hAnsi="Calibri" w:eastAsia="宋体" w:cs="Times New Roman"/>
          <w:bCs/>
          <w:szCs w:val="22"/>
          <w:lang w:val="zh-CN" w:eastAsia="en-US" w:bidi="en-US"/>
        </w:rPr>
        <w:fldChar w:fldCharType="separate"/>
      </w:r>
      <w:r>
        <w:rPr>
          <w:rFonts w:hint="eastAsia" w:ascii="Calibri" w:hAnsi="Calibri" w:eastAsia="宋体" w:cs="Times New Roman"/>
          <w:szCs w:val="22"/>
          <w:lang w:val="en-US" w:eastAsia="zh-CN" w:bidi="en-US"/>
        </w:rPr>
        <w:t>2、高级群发接口</w:t>
      </w:r>
      <w:r>
        <w:rPr>
          <w:rFonts w:ascii="Calibri" w:hAnsi="Calibri" w:eastAsia="宋体" w:cs="Times New Roman"/>
          <w:szCs w:val="22"/>
          <w:lang w:val="en-US" w:eastAsia="en-US" w:bidi="en-US"/>
        </w:rPr>
        <w:tab/>
      </w:r>
      <w:r>
        <w:rPr>
          <w:rFonts w:ascii="Calibri" w:hAnsi="Calibri" w:eastAsia="宋体" w:cs="Times New Roman"/>
          <w:szCs w:val="22"/>
          <w:lang w:val="en-US" w:eastAsia="en-US" w:bidi="en-US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en-US" w:bidi="en-US"/>
        </w:rPr>
        <w:instrText xml:space="preserve"> PAGEREF _Toc5155 </w:instrText>
      </w:r>
      <w:r>
        <w:rPr>
          <w:rFonts w:ascii="Calibri" w:hAnsi="Calibri" w:eastAsia="宋体" w:cs="Times New Roman"/>
          <w:szCs w:val="22"/>
          <w:lang w:val="en-US" w:eastAsia="en-US" w:bidi="en-US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en-US" w:bidi="en-US"/>
        </w:rPr>
        <w:t>7</w:t>
      </w:r>
      <w:r>
        <w:rPr>
          <w:rFonts w:ascii="Calibri" w:hAnsi="Calibri" w:eastAsia="宋体" w:cs="Times New Roman"/>
          <w:szCs w:val="22"/>
          <w:lang w:val="en-US" w:eastAsia="en-US" w:bidi="en-US"/>
        </w:rPr>
        <w:fldChar w:fldCharType="end"/>
      </w:r>
      <w:r>
        <w:rPr>
          <w:rFonts w:ascii="Calibri" w:hAnsi="Calibri" w:eastAsia="宋体" w:cs="Times New Roman"/>
          <w:bCs/>
          <w:szCs w:val="22"/>
          <w:lang w:val="zh-CN" w:eastAsia="en-US" w:bidi="en-US"/>
        </w:rPr>
        <w:fldChar w:fldCharType="end"/>
      </w:r>
    </w:p>
    <w:p>
      <w:pPr>
        <w:pStyle w:val="77"/>
        <w:tabs>
          <w:tab w:val="right" w:leader="dot" w:pos="8312"/>
        </w:tabs>
        <w:rPr>
          <w:rFonts w:ascii="Calibri" w:hAnsi="Calibri" w:eastAsia="宋体" w:cs="Times New Roman"/>
          <w:szCs w:val="22"/>
          <w:lang w:val="en-US" w:eastAsia="en-US" w:bidi="en-US"/>
        </w:rPr>
      </w:pPr>
      <w:r>
        <w:rPr>
          <w:rFonts w:ascii="Calibri" w:hAnsi="Calibri" w:eastAsia="宋体" w:cs="Times New Roman"/>
          <w:bCs/>
          <w:szCs w:val="22"/>
          <w:lang w:val="zh-CN" w:eastAsia="en-US" w:bidi="en-US"/>
        </w:rPr>
        <w:fldChar w:fldCharType="begin"/>
      </w:r>
      <w:r>
        <w:rPr>
          <w:rFonts w:ascii="Calibri" w:hAnsi="Calibri" w:eastAsia="宋体" w:cs="Times New Roman"/>
          <w:bCs/>
          <w:szCs w:val="22"/>
          <w:lang w:val="zh-CN" w:eastAsia="en-US" w:bidi="en-US"/>
        </w:rPr>
        <w:instrText xml:space="preserve"> HYPERLINK \l _Toc22014 </w:instrText>
      </w:r>
      <w:r>
        <w:rPr>
          <w:rFonts w:ascii="Calibri" w:hAnsi="Calibri" w:eastAsia="宋体" w:cs="Times New Roman"/>
          <w:bCs/>
          <w:szCs w:val="22"/>
          <w:lang w:val="zh-CN" w:eastAsia="en-US" w:bidi="en-US"/>
        </w:rPr>
        <w:fldChar w:fldCharType="separate"/>
      </w:r>
      <w:r>
        <w:rPr>
          <w:rFonts w:hint="eastAsia" w:ascii="Calibri" w:hAnsi="Calibri" w:eastAsia="宋体" w:cs="Times New Roman"/>
          <w:szCs w:val="22"/>
          <w:lang w:val="en-US" w:eastAsia="zh-CN" w:bidi="en-US"/>
        </w:rPr>
        <w:t>3、模板消息接口</w:t>
      </w:r>
      <w:r>
        <w:rPr>
          <w:rFonts w:ascii="Calibri" w:hAnsi="Calibri" w:eastAsia="宋体" w:cs="Times New Roman"/>
          <w:szCs w:val="22"/>
          <w:lang w:val="en-US" w:eastAsia="en-US" w:bidi="en-US"/>
        </w:rPr>
        <w:tab/>
      </w:r>
      <w:r>
        <w:rPr>
          <w:rFonts w:ascii="Calibri" w:hAnsi="Calibri" w:eastAsia="宋体" w:cs="Times New Roman"/>
          <w:szCs w:val="22"/>
          <w:lang w:val="en-US" w:eastAsia="en-US" w:bidi="en-US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en-US" w:bidi="en-US"/>
        </w:rPr>
        <w:instrText xml:space="preserve"> PAGEREF _Toc22014 </w:instrText>
      </w:r>
      <w:r>
        <w:rPr>
          <w:rFonts w:ascii="Calibri" w:hAnsi="Calibri" w:eastAsia="宋体" w:cs="Times New Roman"/>
          <w:szCs w:val="22"/>
          <w:lang w:val="en-US" w:eastAsia="en-US" w:bidi="en-US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en-US" w:bidi="en-US"/>
        </w:rPr>
        <w:t>10</w:t>
      </w:r>
      <w:r>
        <w:rPr>
          <w:rFonts w:ascii="Calibri" w:hAnsi="Calibri" w:eastAsia="宋体" w:cs="Times New Roman"/>
          <w:szCs w:val="22"/>
          <w:lang w:val="en-US" w:eastAsia="en-US" w:bidi="en-US"/>
        </w:rPr>
        <w:fldChar w:fldCharType="end"/>
      </w:r>
      <w:r>
        <w:rPr>
          <w:rFonts w:ascii="Calibri" w:hAnsi="Calibri" w:eastAsia="宋体" w:cs="Times New Roman"/>
          <w:bCs/>
          <w:szCs w:val="22"/>
          <w:lang w:val="zh-CN" w:eastAsia="en-US" w:bidi="en-US"/>
        </w:rPr>
        <w:fldChar w:fldCharType="end"/>
      </w:r>
    </w:p>
    <w:p>
      <w:pPr>
        <w:pStyle w:val="62"/>
        <w:tabs>
          <w:tab w:val="right" w:leader="dot" w:pos="8312"/>
        </w:tabs>
        <w:rPr>
          <w:rFonts w:ascii="Calibri" w:hAnsi="Calibri" w:eastAsia="宋体" w:cs="Times New Roman"/>
          <w:szCs w:val="22"/>
          <w:lang w:val="en-US" w:eastAsia="en-US" w:bidi="en-US"/>
        </w:rPr>
      </w:pPr>
      <w:r>
        <w:rPr>
          <w:rFonts w:ascii="Calibri" w:hAnsi="Calibri" w:eastAsia="宋体" w:cs="Times New Roman"/>
          <w:bCs/>
          <w:szCs w:val="22"/>
          <w:lang w:val="zh-CN" w:eastAsia="en-US" w:bidi="en-US"/>
        </w:rPr>
        <w:fldChar w:fldCharType="begin"/>
      </w:r>
      <w:r>
        <w:rPr>
          <w:rFonts w:ascii="Calibri" w:hAnsi="Calibri" w:eastAsia="宋体" w:cs="Times New Roman"/>
          <w:bCs/>
          <w:szCs w:val="22"/>
          <w:lang w:val="zh-CN" w:eastAsia="en-US" w:bidi="en-US"/>
        </w:rPr>
        <w:instrText xml:space="preserve"> HYPERLINK \l _Toc13404 </w:instrText>
      </w:r>
      <w:r>
        <w:rPr>
          <w:rFonts w:ascii="Calibri" w:hAnsi="Calibri" w:eastAsia="宋体" w:cs="Times New Roman"/>
          <w:bCs/>
          <w:szCs w:val="22"/>
          <w:lang w:val="zh-CN" w:eastAsia="en-US" w:bidi="en-US"/>
        </w:rPr>
        <w:fldChar w:fldCharType="separate"/>
      </w:r>
      <w:r>
        <w:rPr>
          <w:rFonts w:hint="eastAsia" w:ascii="Calibri" w:hAnsi="Calibri" w:eastAsia="宋体" w:cs="Times New Roman"/>
          <w:szCs w:val="22"/>
          <w:lang w:val="en-US" w:eastAsia="en-US" w:bidi="en-US"/>
        </w:rPr>
        <w:t>四、用户管理</w:t>
      </w:r>
      <w:r>
        <w:rPr>
          <w:rFonts w:ascii="Calibri" w:hAnsi="Calibri" w:eastAsia="宋体" w:cs="Times New Roman"/>
          <w:szCs w:val="22"/>
          <w:lang w:val="en-US" w:eastAsia="en-US" w:bidi="en-US"/>
        </w:rPr>
        <w:tab/>
      </w:r>
      <w:r>
        <w:rPr>
          <w:rFonts w:ascii="Calibri" w:hAnsi="Calibri" w:eastAsia="宋体" w:cs="Times New Roman"/>
          <w:szCs w:val="22"/>
          <w:lang w:val="en-US" w:eastAsia="en-US" w:bidi="en-US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en-US" w:bidi="en-US"/>
        </w:rPr>
        <w:instrText xml:space="preserve"> PAGEREF _Toc13404 </w:instrText>
      </w:r>
      <w:r>
        <w:rPr>
          <w:rFonts w:ascii="Calibri" w:hAnsi="Calibri" w:eastAsia="宋体" w:cs="Times New Roman"/>
          <w:szCs w:val="22"/>
          <w:lang w:val="en-US" w:eastAsia="en-US" w:bidi="en-US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en-US" w:bidi="en-US"/>
        </w:rPr>
        <w:t>11</w:t>
      </w:r>
      <w:r>
        <w:rPr>
          <w:rFonts w:ascii="Calibri" w:hAnsi="Calibri" w:eastAsia="宋体" w:cs="Times New Roman"/>
          <w:szCs w:val="22"/>
          <w:lang w:val="en-US" w:eastAsia="en-US" w:bidi="en-US"/>
        </w:rPr>
        <w:fldChar w:fldCharType="end"/>
      </w:r>
      <w:r>
        <w:rPr>
          <w:rFonts w:ascii="Calibri" w:hAnsi="Calibri" w:eastAsia="宋体" w:cs="Times New Roman"/>
          <w:bCs/>
          <w:szCs w:val="22"/>
          <w:lang w:val="zh-CN" w:eastAsia="en-US" w:bidi="en-US"/>
        </w:rPr>
        <w:fldChar w:fldCharType="end"/>
      </w:r>
    </w:p>
    <w:p>
      <w:pPr>
        <w:pStyle w:val="77"/>
        <w:tabs>
          <w:tab w:val="right" w:leader="dot" w:pos="8312"/>
        </w:tabs>
        <w:rPr>
          <w:rFonts w:ascii="Calibri" w:hAnsi="Calibri" w:eastAsia="宋体" w:cs="Times New Roman"/>
          <w:szCs w:val="22"/>
          <w:lang w:val="en-US" w:eastAsia="en-US" w:bidi="en-US"/>
        </w:rPr>
      </w:pPr>
      <w:r>
        <w:rPr>
          <w:rFonts w:ascii="Calibri" w:hAnsi="Calibri" w:eastAsia="宋体" w:cs="Times New Roman"/>
          <w:bCs/>
          <w:szCs w:val="22"/>
          <w:lang w:val="zh-CN" w:eastAsia="en-US" w:bidi="en-US"/>
        </w:rPr>
        <w:fldChar w:fldCharType="begin"/>
      </w:r>
      <w:r>
        <w:rPr>
          <w:rFonts w:ascii="Calibri" w:hAnsi="Calibri" w:eastAsia="宋体" w:cs="Times New Roman"/>
          <w:bCs/>
          <w:szCs w:val="22"/>
          <w:lang w:val="zh-CN" w:eastAsia="en-US" w:bidi="en-US"/>
        </w:rPr>
        <w:instrText xml:space="preserve"> HYPERLINK \l _Toc23974 </w:instrText>
      </w:r>
      <w:r>
        <w:rPr>
          <w:rFonts w:ascii="Calibri" w:hAnsi="Calibri" w:eastAsia="宋体" w:cs="Times New Roman"/>
          <w:bCs/>
          <w:szCs w:val="22"/>
          <w:lang w:val="zh-CN" w:eastAsia="en-US" w:bidi="en-US"/>
        </w:rPr>
        <w:fldChar w:fldCharType="separate"/>
      </w:r>
      <w:r>
        <w:rPr>
          <w:rFonts w:hint="eastAsia" w:ascii="Calibri" w:hAnsi="Calibri" w:eastAsia="宋体" w:cs="Times New Roman"/>
          <w:szCs w:val="22"/>
          <w:lang w:val="en-US" w:eastAsia="en-US" w:bidi="en-US"/>
        </w:rPr>
        <w:t>1、用户分组管理</w:t>
      </w:r>
      <w:r>
        <w:rPr>
          <w:rFonts w:ascii="Calibri" w:hAnsi="Calibri" w:eastAsia="宋体" w:cs="Times New Roman"/>
          <w:szCs w:val="22"/>
          <w:lang w:val="en-US" w:eastAsia="en-US" w:bidi="en-US"/>
        </w:rPr>
        <w:tab/>
      </w:r>
      <w:r>
        <w:rPr>
          <w:rFonts w:ascii="Calibri" w:hAnsi="Calibri" w:eastAsia="宋体" w:cs="Times New Roman"/>
          <w:szCs w:val="22"/>
          <w:lang w:val="en-US" w:eastAsia="en-US" w:bidi="en-US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en-US" w:bidi="en-US"/>
        </w:rPr>
        <w:instrText xml:space="preserve"> PAGEREF _Toc23974 </w:instrText>
      </w:r>
      <w:r>
        <w:rPr>
          <w:rFonts w:ascii="Calibri" w:hAnsi="Calibri" w:eastAsia="宋体" w:cs="Times New Roman"/>
          <w:szCs w:val="22"/>
          <w:lang w:val="en-US" w:eastAsia="en-US" w:bidi="en-US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en-US" w:bidi="en-US"/>
        </w:rPr>
        <w:t>11</w:t>
      </w:r>
      <w:r>
        <w:rPr>
          <w:rFonts w:ascii="Calibri" w:hAnsi="Calibri" w:eastAsia="宋体" w:cs="Times New Roman"/>
          <w:szCs w:val="22"/>
          <w:lang w:val="en-US" w:eastAsia="en-US" w:bidi="en-US"/>
        </w:rPr>
        <w:fldChar w:fldCharType="end"/>
      </w:r>
      <w:r>
        <w:rPr>
          <w:rFonts w:ascii="Calibri" w:hAnsi="Calibri" w:eastAsia="宋体" w:cs="Times New Roman"/>
          <w:bCs/>
          <w:szCs w:val="22"/>
          <w:lang w:val="zh-CN" w:eastAsia="en-US" w:bidi="en-US"/>
        </w:rPr>
        <w:fldChar w:fldCharType="end"/>
      </w:r>
    </w:p>
    <w:p>
      <w:pPr>
        <w:pStyle w:val="77"/>
        <w:tabs>
          <w:tab w:val="right" w:leader="dot" w:pos="8312"/>
        </w:tabs>
        <w:rPr>
          <w:rFonts w:ascii="Calibri" w:hAnsi="Calibri" w:eastAsia="宋体" w:cs="Times New Roman"/>
          <w:szCs w:val="22"/>
          <w:lang w:val="en-US" w:eastAsia="en-US" w:bidi="en-US"/>
        </w:rPr>
      </w:pPr>
      <w:r>
        <w:rPr>
          <w:rFonts w:ascii="Calibri" w:hAnsi="Calibri" w:eastAsia="宋体" w:cs="Times New Roman"/>
          <w:bCs/>
          <w:szCs w:val="22"/>
          <w:lang w:val="zh-CN" w:eastAsia="en-US" w:bidi="en-US"/>
        </w:rPr>
        <w:fldChar w:fldCharType="begin"/>
      </w:r>
      <w:r>
        <w:rPr>
          <w:rFonts w:ascii="Calibri" w:hAnsi="Calibri" w:eastAsia="宋体" w:cs="Times New Roman"/>
          <w:bCs/>
          <w:szCs w:val="22"/>
          <w:lang w:val="zh-CN" w:eastAsia="en-US" w:bidi="en-US"/>
        </w:rPr>
        <w:instrText xml:space="preserve"> HYPERLINK \l _Toc17416 </w:instrText>
      </w:r>
      <w:r>
        <w:rPr>
          <w:rFonts w:ascii="Calibri" w:hAnsi="Calibri" w:eastAsia="宋体" w:cs="Times New Roman"/>
          <w:bCs/>
          <w:szCs w:val="22"/>
          <w:lang w:val="zh-CN" w:eastAsia="en-US" w:bidi="en-US"/>
        </w:rPr>
        <w:fldChar w:fldCharType="separate"/>
      </w:r>
      <w:r>
        <w:rPr>
          <w:rFonts w:hint="eastAsia" w:ascii="Calibri" w:hAnsi="Calibri" w:eastAsia="宋体" w:cs="Times New Roman"/>
          <w:szCs w:val="22"/>
          <w:lang w:val="en-US" w:eastAsia="en-US" w:bidi="en-US"/>
        </w:rPr>
        <w:t>2、设置用户备注名</w:t>
      </w:r>
      <w:r>
        <w:rPr>
          <w:rFonts w:ascii="Calibri" w:hAnsi="Calibri" w:eastAsia="宋体" w:cs="Times New Roman"/>
          <w:szCs w:val="22"/>
          <w:lang w:val="en-US" w:eastAsia="en-US" w:bidi="en-US"/>
        </w:rPr>
        <w:tab/>
      </w:r>
      <w:r>
        <w:rPr>
          <w:rFonts w:ascii="Calibri" w:hAnsi="Calibri" w:eastAsia="宋体" w:cs="Times New Roman"/>
          <w:szCs w:val="22"/>
          <w:lang w:val="en-US" w:eastAsia="en-US" w:bidi="en-US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en-US" w:bidi="en-US"/>
        </w:rPr>
        <w:instrText xml:space="preserve"> PAGEREF _Toc17416 </w:instrText>
      </w:r>
      <w:r>
        <w:rPr>
          <w:rFonts w:ascii="Calibri" w:hAnsi="Calibri" w:eastAsia="宋体" w:cs="Times New Roman"/>
          <w:szCs w:val="22"/>
          <w:lang w:val="en-US" w:eastAsia="en-US" w:bidi="en-US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en-US" w:bidi="en-US"/>
        </w:rPr>
        <w:t>13</w:t>
      </w:r>
      <w:r>
        <w:rPr>
          <w:rFonts w:ascii="Calibri" w:hAnsi="Calibri" w:eastAsia="宋体" w:cs="Times New Roman"/>
          <w:szCs w:val="22"/>
          <w:lang w:val="en-US" w:eastAsia="en-US" w:bidi="en-US"/>
        </w:rPr>
        <w:fldChar w:fldCharType="end"/>
      </w:r>
      <w:r>
        <w:rPr>
          <w:rFonts w:ascii="Calibri" w:hAnsi="Calibri" w:eastAsia="宋体" w:cs="Times New Roman"/>
          <w:bCs/>
          <w:szCs w:val="22"/>
          <w:lang w:val="zh-CN" w:eastAsia="en-US" w:bidi="en-US"/>
        </w:rPr>
        <w:fldChar w:fldCharType="end"/>
      </w:r>
    </w:p>
    <w:p>
      <w:pPr>
        <w:pStyle w:val="77"/>
        <w:tabs>
          <w:tab w:val="right" w:leader="dot" w:pos="8312"/>
        </w:tabs>
        <w:rPr>
          <w:rFonts w:ascii="Calibri" w:hAnsi="Calibri" w:eastAsia="宋体" w:cs="Times New Roman"/>
          <w:szCs w:val="22"/>
          <w:lang w:val="en-US" w:eastAsia="en-US" w:bidi="en-US"/>
        </w:rPr>
      </w:pPr>
      <w:r>
        <w:rPr>
          <w:rFonts w:ascii="Calibri" w:hAnsi="Calibri" w:eastAsia="宋体" w:cs="Times New Roman"/>
          <w:bCs/>
          <w:szCs w:val="22"/>
          <w:lang w:val="zh-CN" w:eastAsia="en-US" w:bidi="en-US"/>
        </w:rPr>
        <w:fldChar w:fldCharType="begin"/>
      </w:r>
      <w:r>
        <w:rPr>
          <w:rFonts w:ascii="Calibri" w:hAnsi="Calibri" w:eastAsia="宋体" w:cs="Times New Roman"/>
          <w:bCs/>
          <w:szCs w:val="22"/>
          <w:lang w:val="zh-CN" w:eastAsia="en-US" w:bidi="en-US"/>
        </w:rPr>
        <w:instrText xml:space="preserve"> HYPERLINK \l _Toc7121 </w:instrText>
      </w:r>
      <w:r>
        <w:rPr>
          <w:rFonts w:ascii="Calibri" w:hAnsi="Calibri" w:eastAsia="宋体" w:cs="Times New Roman"/>
          <w:bCs/>
          <w:szCs w:val="22"/>
          <w:lang w:val="zh-CN" w:eastAsia="en-US" w:bidi="en-US"/>
        </w:rPr>
        <w:fldChar w:fldCharType="separate"/>
      </w:r>
      <w:r>
        <w:rPr>
          <w:rFonts w:hint="eastAsia" w:ascii="Calibri" w:hAnsi="Calibri" w:eastAsia="宋体" w:cs="Times New Roman"/>
          <w:szCs w:val="22"/>
          <w:lang w:val="en-US" w:eastAsia="zh-CN" w:bidi="en-US"/>
        </w:rPr>
        <w:t>3、获取用户基本信息(UnionID机制)</w:t>
      </w:r>
      <w:r>
        <w:rPr>
          <w:rFonts w:ascii="Calibri" w:hAnsi="Calibri" w:eastAsia="宋体" w:cs="Times New Roman"/>
          <w:szCs w:val="22"/>
          <w:lang w:val="en-US" w:eastAsia="en-US" w:bidi="en-US"/>
        </w:rPr>
        <w:tab/>
      </w:r>
      <w:r>
        <w:rPr>
          <w:rFonts w:ascii="Calibri" w:hAnsi="Calibri" w:eastAsia="宋体" w:cs="Times New Roman"/>
          <w:szCs w:val="22"/>
          <w:lang w:val="en-US" w:eastAsia="en-US" w:bidi="en-US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en-US" w:bidi="en-US"/>
        </w:rPr>
        <w:instrText xml:space="preserve"> PAGEREF _Toc7121 </w:instrText>
      </w:r>
      <w:r>
        <w:rPr>
          <w:rFonts w:ascii="Calibri" w:hAnsi="Calibri" w:eastAsia="宋体" w:cs="Times New Roman"/>
          <w:szCs w:val="22"/>
          <w:lang w:val="en-US" w:eastAsia="en-US" w:bidi="en-US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en-US" w:bidi="en-US"/>
        </w:rPr>
        <w:t>13</w:t>
      </w:r>
      <w:r>
        <w:rPr>
          <w:rFonts w:ascii="Calibri" w:hAnsi="Calibri" w:eastAsia="宋体" w:cs="Times New Roman"/>
          <w:szCs w:val="22"/>
          <w:lang w:val="en-US" w:eastAsia="en-US" w:bidi="en-US"/>
        </w:rPr>
        <w:fldChar w:fldCharType="end"/>
      </w:r>
      <w:r>
        <w:rPr>
          <w:rFonts w:ascii="Calibri" w:hAnsi="Calibri" w:eastAsia="宋体" w:cs="Times New Roman"/>
          <w:bCs/>
          <w:szCs w:val="22"/>
          <w:lang w:val="zh-CN" w:eastAsia="en-US" w:bidi="en-US"/>
        </w:rPr>
        <w:fldChar w:fldCharType="end"/>
      </w:r>
    </w:p>
    <w:p>
      <w:pPr>
        <w:pStyle w:val="77"/>
        <w:tabs>
          <w:tab w:val="right" w:leader="dot" w:pos="8312"/>
        </w:tabs>
        <w:rPr>
          <w:rFonts w:ascii="Calibri" w:hAnsi="Calibri" w:eastAsia="宋体" w:cs="Times New Roman"/>
          <w:szCs w:val="22"/>
          <w:lang w:val="en-US" w:eastAsia="en-US" w:bidi="en-US"/>
        </w:rPr>
      </w:pPr>
      <w:r>
        <w:rPr>
          <w:rFonts w:ascii="Calibri" w:hAnsi="Calibri" w:eastAsia="宋体" w:cs="Times New Roman"/>
          <w:bCs/>
          <w:szCs w:val="22"/>
          <w:lang w:val="zh-CN" w:eastAsia="en-US" w:bidi="en-US"/>
        </w:rPr>
        <w:fldChar w:fldCharType="begin"/>
      </w:r>
      <w:r>
        <w:rPr>
          <w:rFonts w:ascii="Calibri" w:hAnsi="Calibri" w:eastAsia="宋体" w:cs="Times New Roman"/>
          <w:bCs/>
          <w:szCs w:val="22"/>
          <w:lang w:val="zh-CN" w:eastAsia="en-US" w:bidi="en-US"/>
        </w:rPr>
        <w:instrText xml:space="preserve"> HYPERLINK \l _Toc7835 </w:instrText>
      </w:r>
      <w:r>
        <w:rPr>
          <w:rFonts w:ascii="Calibri" w:hAnsi="Calibri" w:eastAsia="宋体" w:cs="Times New Roman"/>
          <w:bCs/>
          <w:szCs w:val="22"/>
          <w:lang w:val="zh-CN" w:eastAsia="en-US" w:bidi="en-US"/>
        </w:rPr>
        <w:fldChar w:fldCharType="separate"/>
      </w:r>
      <w:r>
        <w:rPr>
          <w:rFonts w:hint="eastAsia" w:ascii="Calibri" w:hAnsi="Calibri" w:eastAsia="宋体" w:cs="Times New Roman"/>
          <w:szCs w:val="22"/>
          <w:lang w:val="en-US" w:eastAsia="zh-CN" w:bidi="en-US"/>
        </w:rPr>
        <w:t>4、获取用户列表</w:t>
      </w:r>
      <w:r>
        <w:rPr>
          <w:rFonts w:ascii="Calibri" w:hAnsi="Calibri" w:eastAsia="宋体" w:cs="Times New Roman"/>
          <w:szCs w:val="22"/>
          <w:lang w:val="en-US" w:eastAsia="en-US" w:bidi="en-US"/>
        </w:rPr>
        <w:tab/>
      </w:r>
      <w:r>
        <w:rPr>
          <w:rFonts w:ascii="Calibri" w:hAnsi="Calibri" w:eastAsia="宋体" w:cs="Times New Roman"/>
          <w:szCs w:val="22"/>
          <w:lang w:val="en-US" w:eastAsia="en-US" w:bidi="en-US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en-US" w:bidi="en-US"/>
        </w:rPr>
        <w:instrText xml:space="preserve"> PAGEREF _Toc7835 </w:instrText>
      </w:r>
      <w:r>
        <w:rPr>
          <w:rFonts w:ascii="Calibri" w:hAnsi="Calibri" w:eastAsia="宋体" w:cs="Times New Roman"/>
          <w:szCs w:val="22"/>
          <w:lang w:val="en-US" w:eastAsia="en-US" w:bidi="en-US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en-US" w:bidi="en-US"/>
        </w:rPr>
        <w:t>13</w:t>
      </w:r>
      <w:r>
        <w:rPr>
          <w:rFonts w:ascii="Calibri" w:hAnsi="Calibri" w:eastAsia="宋体" w:cs="Times New Roman"/>
          <w:szCs w:val="22"/>
          <w:lang w:val="en-US" w:eastAsia="en-US" w:bidi="en-US"/>
        </w:rPr>
        <w:fldChar w:fldCharType="end"/>
      </w:r>
      <w:r>
        <w:rPr>
          <w:rFonts w:ascii="Calibri" w:hAnsi="Calibri" w:eastAsia="宋体" w:cs="Times New Roman"/>
          <w:bCs/>
          <w:szCs w:val="22"/>
          <w:lang w:val="zh-CN" w:eastAsia="en-US" w:bidi="en-US"/>
        </w:rPr>
        <w:fldChar w:fldCharType="end"/>
      </w:r>
    </w:p>
    <w:p>
      <w:pPr>
        <w:pStyle w:val="77"/>
        <w:tabs>
          <w:tab w:val="right" w:leader="dot" w:pos="8312"/>
        </w:tabs>
        <w:rPr>
          <w:rFonts w:ascii="Calibri" w:hAnsi="Calibri" w:eastAsia="宋体" w:cs="Times New Roman"/>
          <w:szCs w:val="22"/>
          <w:lang w:val="en-US" w:eastAsia="en-US" w:bidi="en-US"/>
        </w:rPr>
      </w:pPr>
      <w:r>
        <w:rPr>
          <w:rFonts w:ascii="Calibri" w:hAnsi="Calibri" w:eastAsia="宋体" w:cs="Times New Roman"/>
          <w:bCs/>
          <w:szCs w:val="22"/>
          <w:lang w:val="zh-CN" w:eastAsia="en-US" w:bidi="en-US"/>
        </w:rPr>
        <w:fldChar w:fldCharType="begin"/>
      </w:r>
      <w:r>
        <w:rPr>
          <w:rFonts w:ascii="Calibri" w:hAnsi="Calibri" w:eastAsia="宋体" w:cs="Times New Roman"/>
          <w:bCs/>
          <w:szCs w:val="22"/>
          <w:lang w:val="zh-CN" w:eastAsia="en-US" w:bidi="en-US"/>
        </w:rPr>
        <w:instrText xml:space="preserve"> HYPERLINK \l _Toc14075 </w:instrText>
      </w:r>
      <w:r>
        <w:rPr>
          <w:rFonts w:ascii="Calibri" w:hAnsi="Calibri" w:eastAsia="宋体" w:cs="Times New Roman"/>
          <w:bCs/>
          <w:szCs w:val="22"/>
          <w:lang w:val="zh-CN" w:eastAsia="en-US" w:bidi="en-US"/>
        </w:rPr>
        <w:fldChar w:fldCharType="separate"/>
      </w:r>
      <w:r>
        <w:rPr>
          <w:rFonts w:hint="eastAsia" w:ascii="Calibri" w:hAnsi="Calibri" w:eastAsia="宋体" w:cs="Times New Roman"/>
          <w:szCs w:val="22"/>
          <w:lang w:val="en-US" w:eastAsia="zh-CN" w:bidi="en-US"/>
        </w:rPr>
        <w:t>5、获取用户地理位置</w:t>
      </w:r>
      <w:r>
        <w:rPr>
          <w:rFonts w:ascii="Calibri" w:hAnsi="Calibri" w:eastAsia="宋体" w:cs="Times New Roman"/>
          <w:szCs w:val="22"/>
          <w:lang w:val="en-US" w:eastAsia="en-US" w:bidi="en-US"/>
        </w:rPr>
        <w:tab/>
      </w:r>
      <w:r>
        <w:rPr>
          <w:rFonts w:ascii="Calibri" w:hAnsi="Calibri" w:eastAsia="宋体" w:cs="Times New Roman"/>
          <w:szCs w:val="22"/>
          <w:lang w:val="en-US" w:eastAsia="en-US" w:bidi="en-US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en-US" w:bidi="en-US"/>
        </w:rPr>
        <w:instrText xml:space="preserve"> PAGEREF _Toc14075 </w:instrText>
      </w:r>
      <w:r>
        <w:rPr>
          <w:rFonts w:ascii="Calibri" w:hAnsi="Calibri" w:eastAsia="宋体" w:cs="Times New Roman"/>
          <w:szCs w:val="22"/>
          <w:lang w:val="en-US" w:eastAsia="en-US" w:bidi="en-US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en-US" w:bidi="en-US"/>
        </w:rPr>
        <w:t>13</w:t>
      </w:r>
      <w:r>
        <w:rPr>
          <w:rFonts w:ascii="Calibri" w:hAnsi="Calibri" w:eastAsia="宋体" w:cs="Times New Roman"/>
          <w:szCs w:val="22"/>
          <w:lang w:val="en-US" w:eastAsia="en-US" w:bidi="en-US"/>
        </w:rPr>
        <w:fldChar w:fldCharType="end"/>
      </w:r>
      <w:r>
        <w:rPr>
          <w:rFonts w:ascii="Calibri" w:hAnsi="Calibri" w:eastAsia="宋体" w:cs="Times New Roman"/>
          <w:bCs/>
          <w:szCs w:val="22"/>
          <w:lang w:val="zh-CN" w:eastAsia="en-US" w:bidi="en-US"/>
        </w:rPr>
        <w:fldChar w:fldCharType="end"/>
      </w:r>
    </w:p>
    <w:p>
      <w:pPr>
        <w:pStyle w:val="77"/>
        <w:tabs>
          <w:tab w:val="right" w:leader="dot" w:pos="8312"/>
        </w:tabs>
        <w:rPr>
          <w:rFonts w:ascii="Calibri" w:hAnsi="Calibri" w:eastAsia="宋体" w:cs="Times New Roman"/>
          <w:szCs w:val="22"/>
          <w:lang w:val="en-US" w:eastAsia="en-US" w:bidi="en-US"/>
        </w:rPr>
      </w:pPr>
      <w:r>
        <w:rPr>
          <w:rFonts w:ascii="Calibri" w:hAnsi="Calibri" w:eastAsia="宋体" w:cs="Times New Roman"/>
          <w:bCs/>
          <w:szCs w:val="22"/>
          <w:lang w:val="zh-CN" w:eastAsia="en-US" w:bidi="en-US"/>
        </w:rPr>
        <w:fldChar w:fldCharType="begin"/>
      </w:r>
      <w:r>
        <w:rPr>
          <w:rFonts w:ascii="Calibri" w:hAnsi="Calibri" w:eastAsia="宋体" w:cs="Times New Roman"/>
          <w:bCs/>
          <w:szCs w:val="22"/>
          <w:lang w:val="zh-CN" w:eastAsia="en-US" w:bidi="en-US"/>
        </w:rPr>
        <w:instrText xml:space="preserve"> HYPERLINK \l _Toc3602 </w:instrText>
      </w:r>
      <w:r>
        <w:rPr>
          <w:rFonts w:ascii="Calibri" w:hAnsi="Calibri" w:eastAsia="宋体" w:cs="Times New Roman"/>
          <w:bCs/>
          <w:szCs w:val="22"/>
          <w:lang w:val="zh-CN" w:eastAsia="en-US" w:bidi="en-US"/>
        </w:rPr>
        <w:fldChar w:fldCharType="separate"/>
      </w:r>
      <w:r>
        <w:rPr>
          <w:rFonts w:hint="eastAsia" w:ascii="Calibri" w:hAnsi="Calibri" w:eastAsia="宋体" w:cs="Times New Roman"/>
          <w:szCs w:val="22"/>
          <w:lang w:val="en-US" w:eastAsia="zh-CN" w:bidi="en-US"/>
        </w:rPr>
        <w:t>6、网页授权获取用户基本信息</w:t>
      </w:r>
      <w:r>
        <w:rPr>
          <w:rFonts w:ascii="Calibri" w:hAnsi="Calibri" w:eastAsia="宋体" w:cs="Times New Roman"/>
          <w:szCs w:val="22"/>
          <w:lang w:val="en-US" w:eastAsia="en-US" w:bidi="en-US"/>
        </w:rPr>
        <w:tab/>
      </w:r>
      <w:r>
        <w:rPr>
          <w:rFonts w:ascii="Calibri" w:hAnsi="Calibri" w:eastAsia="宋体" w:cs="Times New Roman"/>
          <w:szCs w:val="22"/>
          <w:lang w:val="en-US" w:eastAsia="en-US" w:bidi="en-US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en-US" w:bidi="en-US"/>
        </w:rPr>
        <w:instrText xml:space="preserve"> PAGEREF _Toc3602 </w:instrText>
      </w:r>
      <w:r>
        <w:rPr>
          <w:rFonts w:ascii="Calibri" w:hAnsi="Calibri" w:eastAsia="宋体" w:cs="Times New Roman"/>
          <w:szCs w:val="22"/>
          <w:lang w:val="en-US" w:eastAsia="en-US" w:bidi="en-US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en-US" w:bidi="en-US"/>
        </w:rPr>
        <w:t>13</w:t>
      </w:r>
      <w:r>
        <w:rPr>
          <w:rFonts w:ascii="Calibri" w:hAnsi="Calibri" w:eastAsia="宋体" w:cs="Times New Roman"/>
          <w:szCs w:val="22"/>
          <w:lang w:val="en-US" w:eastAsia="en-US" w:bidi="en-US"/>
        </w:rPr>
        <w:fldChar w:fldCharType="end"/>
      </w:r>
      <w:r>
        <w:rPr>
          <w:rFonts w:ascii="Calibri" w:hAnsi="Calibri" w:eastAsia="宋体" w:cs="Times New Roman"/>
          <w:bCs/>
          <w:szCs w:val="22"/>
          <w:lang w:val="zh-CN" w:eastAsia="en-US" w:bidi="en-US"/>
        </w:rPr>
        <w:fldChar w:fldCharType="end"/>
      </w:r>
    </w:p>
    <w:p>
      <w:pPr>
        <w:pStyle w:val="62"/>
        <w:tabs>
          <w:tab w:val="right" w:leader="dot" w:pos="8312"/>
        </w:tabs>
        <w:rPr>
          <w:rFonts w:ascii="Calibri" w:hAnsi="Calibri" w:eastAsia="宋体" w:cs="Times New Roman"/>
          <w:szCs w:val="22"/>
          <w:lang w:val="en-US" w:eastAsia="en-US" w:bidi="en-US"/>
        </w:rPr>
      </w:pPr>
      <w:r>
        <w:rPr>
          <w:rFonts w:ascii="Calibri" w:hAnsi="Calibri" w:eastAsia="宋体" w:cs="Times New Roman"/>
          <w:bCs/>
          <w:szCs w:val="22"/>
          <w:lang w:val="zh-CN" w:eastAsia="en-US" w:bidi="en-US"/>
        </w:rPr>
        <w:fldChar w:fldCharType="begin"/>
      </w:r>
      <w:r>
        <w:rPr>
          <w:rFonts w:ascii="Calibri" w:hAnsi="Calibri" w:eastAsia="宋体" w:cs="Times New Roman"/>
          <w:bCs/>
          <w:szCs w:val="22"/>
          <w:lang w:val="zh-CN" w:eastAsia="en-US" w:bidi="en-US"/>
        </w:rPr>
        <w:instrText xml:space="preserve"> HYPERLINK \l _Toc24794 </w:instrText>
      </w:r>
      <w:r>
        <w:rPr>
          <w:rFonts w:ascii="Calibri" w:hAnsi="Calibri" w:eastAsia="宋体" w:cs="Times New Roman"/>
          <w:bCs/>
          <w:szCs w:val="22"/>
          <w:lang w:val="zh-CN" w:eastAsia="en-US" w:bidi="en-US"/>
        </w:rPr>
        <w:fldChar w:fldCharType="separate"/>
      </w:r>
      <w:r>
        <w:rPr>
          <w:rFonts w:hint="eastAsia" w:ascii="Calibri" w:hAnsi="Calibri" w:eastAsia="宋体" w:cs="Times New Roman"/>
          <w:szCs w:val="22"/>
          <w:lang w:val="en-US" w:eastAsia="zh-CN" w:bidi="en-US"/>
        </w:rPr>
        <w:t>五、自定义菜单管理</w:t>
      </w:r>
      <w:r>
        <w:rPr>
          <w:rFonts w:ascii="Calibri" w:hAnsi="Calibri" w:eastAsia="宋体" w:cs="Times New Roman"/>
          <w:szCs w:val="22"/>
          <w:lang w:val="en-US" w:eastAsia="en-US" w:bidi="en-US"/>
        </w:rPr>
        <w:tab/>
      </w:r>
      <w:r>
        <w:rPr>
          <w:rFonts w:ascii="Calibri" w:hAnsi="Calibri" w:eastAsia="宋体" w:cs="Times New Roman"/>
          <w:szCs w:val="22"/>
          <w:lang w:val="en-US" w:eastAsia="en-US" w:bidi="en-US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en-US" w:bidi="en-US"/>
        </w:rPr>
        <w:instrText xml:space="preserve"> PAGEREF _Toc24794 </w:instrText>
      </w:r>
      <w:r>
        <w:rPr>
          <w:rFonts w:ascii="Calibri" w:hAnsi="Calibri" w:eastAsia="宋体" w:cs="Times New Roman"/>
          <w:szCs w:val="22"/>
          <w:lang w:val="en-US" w:eastAsia="en-US" w:bidi="en-US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en-US" w:bidi="en-US"/>
        </w:rPr>
        <w:t>13</w:t>
      </w:r>
      <w:r>
        <w:rPr>
          <w:rFonts w:ascii="Calibri" w:hAnsi="Calibri" w:eastAsia="宋体" w:cs="Times New Roman"/>
          <w:szCs w:val="22"/>
          <w:lang w:val="en-US" w:eastAsia="en-US" w:bidi="en-US"/>
        </w:rPr>
        <w:fldChar w:fldCharType="end"/>
      </w:r>
      <w:r>
        <w:rPr>
          <w:rFonts w:ascii="Calibri" w:hAnsi="Calibri" w:eastAsia="宋体" w:cs="Times New Roman"/>
          <w:bCs/>
          <w:szCs w:val="22"/>
          <w:lang w:val="zh-CN" w:eastAsia="en-US" w:bidi="en-US"/>
        </w:rPr>
        <w:fldChar w:fldCharType="end"/>
      </w:r>
    </w:p>
    <w:p>
      <w:pPr>
        <w:pStyle w:val="77"/>
        <w:tabs>
          <w:tab w:val="right" w:leader="dot" w:pos="8312"/>
        </w:tabs>
        <w:rPr>
          <w:rFonts w:ascii="Calibri" w:hAnsi="Calibri" w:eastAsia="宋体" w:cs="Times New Roman"/>
          <w:szCs w:val="22"/>
          <w:lang w:val="en-US" w:eastAsia="en-US" w:bidi="en-US"/>
        </w:rPr>
      </w:pPr>
      <w:r>
        <w:rPr>
          <w:rFonts w:ascii="Calibri" w:hAnsi="Calibri" w:eastAsia="宋体" w:cs="Times New Roman"/>
          <w:bCs/>
          <w:szCs w:val="22"/>
          <w:lang w:val="zh-CN" w:eastAsia="en-US" w:bidi="en-US"/>
        </w:rPr>
        <w:fldChar w:fldCharType="begin"/>
      </w:r>
      <w:r>
        <w:rPr>
          <w:rFonts w:ascii="Calibri" w:hAnsi="Calibri" w:eastAsia="宋体" w:cs="Times New Roman"/>
          <w:bCs/>
          <w:szCs w:val="22"/>
          <w:lang w:val="zh-CN" w:eastAsia="en-US" w:bidi="en-US"/>
        </w:rPr>
        <w:instrText xml:space="preserve"> HYPERLINK \l _Toc30283 </w:instrText>
      </w:r>
      <w:r>
        <w:rPr>
          <w:rFonts w:ascii="Calibri" w:hAnsi="Calibri" w:eastAsia="宋体" w:cs="Times New Roman"/>
          <w:bCs/>
          <w:szCs w:val="22"/>
          <w:lang w:val="zh-CN" w:eastAsia="en-US" w:bidi="en-US"/>
        </w:rPr>
        <w:fldChar w:fldCharType="separate"/>
      </w:r>
      <w:r>
        <w:rPr>
          <w:rFonts w:hint="eastAsia" w:ascii="Calibri" w:hAnsi="Calibri" w:eastAsia="宋体" w:cs="Times New Roman"/>
          <w:szCs w:val="22"/>
          <w:lang w:val="en-US" w:eastAsia="zh-CN" w:bidi="en-US"/>
        </w:rPr>
        <w:t>1、自定义菜单创建接口</w:t>
      </w:r>
      <w:r>
        <w:rPr>
          <w:rFonts w:ascii="Calibri" w:hAnsi="Calibri" w:eastAsia="宋体" w:cs="Times New Roman"/>
          <w:szCs w:val="22"/>
          <w:lang w:val="en-US" w:eastAsia="en-US" w:bidi="en-US"/>
        </w:rPr>
        <w:tab/>
      </w:r>
      <w:r>
        <w:rPr>
          <w:rFonts w:ascii="Calibri" w:hAnsi="Calibri" w:eastAsia="宋体" w:cs="Times New Roman"/>
          <w:szCs w:val="22"/>
          <w:lang w:val="en-US" w:eastAsia="en-US" w:bidi="en-US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en-US" w:bidi="en-US"/>
        </w:rPr>
        <w:instrText xml:space="preserve"> PAGEREF _Toc30283 </w:instrText>
      </w:r>
      <w:r>
        <w:rPr>
          <w:rFonts w:ascii="Calibri" w:hAnsi="Calibri" w:eastAsia="宋体" w:cs="Times New Roman"/>
          <w:szCs w:val="22"/>
          <w:lang w:val="en-US" w:eastAsia="en-US" w:bidi="en-US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en-US" w:bidi="en-US"/>
        </w:rPr>
        <w:t>13</w:t>
      </w:r>
      <w:r>
        <w:rPr>
          <w:rFonts w:ascii="Calibri" w:hAnsi="Calibri" w:eastAsia="宋体" w:cs="Times New Roman"/>
          <w:szCs w:val="22"/>
          <w:lang w:val="en-US" w:eastAsia="en-US" w:bidi="en-US"/>
        </w:rPr>
        <w:fldChar w:fldCharType="end"/>
      </w:r>
      <w:r>
        <w:rPr>
          <w:rFonts w:ascii="Calibri" w:hAnsi="Calibri" w:eastAsia="宋体" w:cs="Times New Roman"/>
          <w:bCs/>
          <w:szCs w:val="22"/>
          <w:lang w:val="zh-CN" w:eastAsia="en-US" w:bidi="en-US"/>
        </w:rPr>
        <w:fldChar w:fldCharType="end"/>
      </w:r>
    </w:p>
    <w:p>
      <w:pPr>
        <w:pStyle w:val="77"/>
        <w:tabs>
          <w:tab w:val="right" w:leader="dot" w:pos="8312"/>
        </w:tabs>
        <w:rPr>
          <w:rFonts w:ascii="Calibri" w:hAnsi="Calibri" w:eastAsia="宋体" w:cs="Times New Roman"/>
          <w:szCs w:val="22"/>
          <w:lang w:val="en-US" w:eastAsia="en-US" w:bidi="en-US"/>
        </w:rPr>
      </w:pPr>
      <w:r>
        <w:rPr>
          <w:rFonts w:ascii="Calibri" w:hAnsi="Calibri" w:eastAsia="宋体" w:cs="Times New Roman"/>
          <w:bCs/>
          <w:szCs w:val="22"/>
          <w:lang w:val="zh-CN" w:eastAsia="en-US" w:bidi="en-US"/>
        </w:rPr>
        <w:fldChar w:fldCharType="begin"/>
      </w:r>
      <w:r>
        <w:rPr>
          <w:rFonts w:ascii="Calibri" w:hAnsi="Calibri" w:eastAsia="宋体" w:cs="Times New Roman"/>
          <w:bCs/>
          <w:szCs w:val="22"/>
          <w:lang w:val="zh-CN" w:eastAsia="en-US" w:bidi="en-US"/>
        </w:rPr>
        <w:instrText xml:space="preserve"> HYPERLINK \l _Toc2764 </w:instrText>
      </w:r>
      <w:r>
        <w:rPr>
          <w:rFonts w:ascii="Calibri" w:hAnsi="Calibri" w:eastAsia="宋体" w:cs="Times New Roman"/>
          <w:bCs/>
          <w:szCs w:val="22"/>
          <w:lang w:val="zh-CN" w:eastAsia="en-US" w:bidi="en-US"/>
        </w:rPr>
        <w:fldChar w:fldCharType="separate"/>
      </w:r>
      <w:r>
        <w:rPr>
          <w:rFonts w:hint="eastAsia" w:ascii="Calibri" w:hAnsi="Calibri" w:eastAsia="宋体" w:cs="Times New Roman"/>
          <w:szCs w:val="22"/>
          <w:lang w:val="en-US" w:eastAsia="zh-CN" w:bidi="en-US"/>
        </w:rPr>
        <w:t>2、自定义菜单查询接口</w:t>
      </w:r>
      <w:r>
        <w:rPr>
          <w:rFonts w:ascii="Calibri" w:hAnsi="Calibri" w:eastAsia="宋体" w:cs="Times New Roman"/>
          <w:szCs w:val="22"/>
          <w:lang w:val="en-US" w:eastAsia="en-US" w:bidi="en-US"/>
        </w:rPr>
        <w:tab/>
      </w:r>
      <w:r>
        <w:rPr>
          <w:rFonts w:ascii="Calibri" w:hAnsi="Calibri" w:eastAsia="宋体" w:cs="Times New Roman"/>
          <w:szCs w:val="22"/>
          <w:lang w:val="en-US" w:eastAsia="en-US" w:bidi="en-US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en-US" w:bidi="en-US"/>
        </w:rPr>
        <w:instrText xml:space="preserve"> PAGEREF _Toc2764 </w:instrText>
      </w:r>
      <w:r>
        <w:rPr>
          <w:rFonts w:ascii="Calibri" w:hAnsi="Calibri" w:eastAsia="宋体" w:cs="Times New Roman"/>
          <w:szCs w:val="22"/>
          <w:lang w:val="en-US" w:eastAsia="en-US" w:bidi="en-US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en-US" w:bidi="en-US"/>
        </w:rPr>
        <w:t>14</w:t>
      </w:r>
      <w:r>
        <w:rPr>
          <w:rFonts w:ascii="Calibri" w:hAnsi="Calibri" w:eastAsia="宋体" w:cs="Times New Roman"/>
          <w:szCs w:val="22"/>
          <w:lang w:val="en-US" w:eastAsia="en-US" w:bidi="en-US"/>
        </w:rPr>
        <w:fldChar w:fldCharType="end"/>
      </w:r>
      <w:r>
        <w:rPr>
          <w:rFonts w:ascii="Calibri" w:hAnsi="Calibri" w:eastAsia="宋体" w:cs="Times New Roman"/>
          <w:bCs/>
          <w:szCs w:val="22"/>
          <w:lang w:val="zh-CN" w:eastAsia="en-US" w:bidi="en-US"/>
        </w:rPr>
        <w:fldChar w:fldCharType="end"/>
      </w:r>
    </w:p>
    <w:p>
      <w:pPr>
        <w:pStyle w:val="77"/>
        <w:tabs>
          <w:tab w:val="right" w:leader="dot" w:pos="8312"/>
        </w:tabs>
        <w:rPr>
          <w:rFonts w:ascii="Calibri" w:hAnsi="Calibri" w:eastAsia="宋体" w:cs="Times New Roman"/>
          <w:szCs w:val="22"/>
          <w:lang w:val="en-US" w:eastAsia="en-US" w:bidi="en-US"/>
        </w:rPr>
      </w:pPr>
      <w:r>
        <w:rPr>
          <w:rFonts w:ascii="Calibri" w:hAnsi="Calibri" w:eastAsia="宋体" w:cs="Times New Roman"/>
          <w:bCs/>
          <w:szCs w:val="22"/>
          <w:lang w:val="zh-CN" w:eastAsia="en-US" w:bidi="en-US"/>
        </w:rPr>
        <w:fldChar w:fldCharType="begin"/>
      </w:r>
      <w:r>
        <w:rPr>
          <w:rFonts w:ascii="Calibri" w:hAnsi="Calibri" w:eastAsia="宋体" w:cs="Times New Roman"/>
          <w:bCs/>
          <w:szCs w:val="22"/>
          <w:lang w:val="zh-CN" w:eastAsia="en-US" w:bidi="en-US"/>
        </w:rPr>
        <w:instrText xml:space="preserve"> HYPERLINK \l _Toc5185 </w:instrText>
      </w:r>
      <w:r>
        <w:rPr>
          <w:rFonts w:ascii="Calibri" w:hAnsi="Calibri" w:eastAsia="宋体" w:cs="Times New Roman"/>
          <w:bCs/>
          <w:szCs w:val="22"/>
          <w:lang w:val="zh-CN" w:eastAsia="en-US" w:bidi="en-US"/>
        </w:rPr>
        <w:fldChar w:fldCharType="separate"/>
      </w:r>
      <w:r>
        <w:rPr>
          <w:rFonts w:hint="eastAsia" w:ascii="Calibri" w:hAnsi="Calibri" w:eastAsia="宋体" w:cs="Times New Roman"/>
          <w:szCs w:val="22"/>
          <w:lang w:val="en-US" w:eastAsia="en-US" w:bidi="en-US"/>
        </w:rPr>
        <w:t>3、自定义菜单删除接口</w:t>
      </w:r>
      <w:r>
        <w:rPr>
          <w:rFonts w:ascii="Calibri" w:hAnsi="Calibri" w:eastAsia="宋体" w:cs="Times New Roman"/>
          <w:szCs w:val="22"/>
          <w:lang w:val="en-US" w:eastAsia="en-US" w:bidi="en-US"/>
        </w:rPr>
        <w:tab/>
      </w:r>
      <w:r>
        <w:rPr>
          <w:rFonts w:ascii="Calibri" w:hAnsi="Calibri" w:eastAsia="宋体" w:cs="Times New Roman"/>
          <w:szCs w:val="22"/>
          <w:lang w:val="en-US" w:eastAsia="en-US" w:bidi="en-US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en-US" w:bidi="en-US"/>
        </w:rPr>
        <w:instrText xml:space="preserve"> PAGEREF _Toc5185 </w:instrText>
      </w:r>
      <w:r>
        <w:rPr>
          <w:rFonts w:ascii="Calibri" w:hAnsi="Calibri" w:eastAsia="宋体" w:cs="Times New Roman"/>
          <w:szCs w:val="22"/>
          <w:lang w:val="en-US" w:eastAsia="en-US" w:bidi="en-US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en-US" w:bidi="en-US"/>
        </w:rPr>
        <w:t>14</w:t>
      </w:r>
      <w:r>
        <w:rPr>
          <w:rFonts w:ascii="Calibri" w:hAnsi="Calibri" w:eastAsia="宋体" w:cs="Times New Roman"/>
          <w:szCs w:val="22"/>
          <w:lang w:val="en-US" w:eastAsia="en-US" w:bidi="en-US"/>
        </w:rPr>
        <w:fldChar w:fldCharType="end"/>
      </w:r>
      <w:r>
        <w:rPr>
          <w:rFonts w:ascii="Calibri" w:hAnsi="Calibri" w:eastAsia="宋体" w:cs="Times New Roman"/>
          <w:bCs/>
          <w:szCs w:val="22"/>
          <w:lang w:val="zh-CN" w:eastAsia="en-US" w:bidi="en-US"/>
        </w:rPr>
        <w:fldChar w:fldCharType="end"/>
      </w:r>
    </w:p>
    <w:p>
      <w:pPr>
        <w:pStyle w:val="77"/>
        <w:tabs>
          <w:tab w:val="right" w:leader="dot" w:pos="8312"/>
        </w:tabs>
        <w:rPr>
          <w:rFonts w:ascii="Calibri" w:hAnsi="Calibri" w:eastAsia="宋体" w:cs="Times New Roman"/>
          <w:szCs w:val="22"/>
          <w:lang w:val="en-US" w:eastAsia="en-US" w:bidi="en-US"/>
        </w:rPr>
      </w:pPr>
      <w:r>
        <w:rPr>
          <w:rFonts w:ascii="Calibri" w:hAnsi="Calibri" w:eastAsia="宋体" w:cs="Times New Roman"/>
          <w:bCs/>
          <w:szCs w:val="22"/>
          <w:lang w:val="zh-CN" w:eastAsia="en-US" w:bidi="en-US"/>
        </w:rPr>
        <w:fldChar w:fldCharType="begin"/>
      </w:r>
      <w:r>
        <w:rPr>
          <w:rFonts w:ascii="Calibri" w:hAnsi="Calibri" w:eastAsia="宋体" w:cs="Times New Roman"/>
          <w:bCs/>
          <w:szCs w:val="22"/>
          <w:lang w:val="zh-CN" w:eastAsia="en-US" w:bidi="en-US"/>
        </w:rPr>
        <w:instrText xml:space="preserve"> HYPERLINK \l _Toc4778 </w:instrText>
      </w:r>
      <w:r>
        <w:rPr>
          <w:rFonts w:ascii="Calibri" w:hAnsi="Calibri" w:eastAsia="宋体" w:cs="Times New Roman"/>
          <w:bCs/>
          <w:szCs w:val="22"/>
          <w:lang w:val="zh-CN" w:eastAsia="en-US" w:bidi="en-US"/>
        </w:rPr>
        <w:fldChar w:fldCharType="separate"/>
      </w:r>
      <w:r>
        <w:rPr>
          <w:rFonts w:hint="eastAsia" w:ascii="Calibri" w:hAnsi="Calibri" w:eastAsia="宋体" w:cs="Times New Roman"/>
          <w:szCs w:val="22"/>
          <w:lang w:val="en-US" w:eastAsia="en-US" w:bidi="en-US"/>
        </w:rPr>
        <w:t>4、自定义菜单事件推送</w:t>
      </w:r>
      <w:r>
        <w:rPr>
          <w:rFonts w:ascii="Calibri" w:hAnsi="Calibri" w:eastAsia="宋体" w:cs="Times New Roman"/>
          <w:szCs w:val="22"/>
          <w:lang w:val="en-US" w:eastAsia="en-US" w:bidi="en-US"/>
        </w:rPr>
        <w:tab/>
      </w:r>
      <w:r>
        <w:rPr>
          <w:rFonts w:ascii="Calibri" w:hAnsi="Calibri" w:eastAsia="宋体" w:cs="Times New Roman"/>
          <w:szCs w:val="22"/>
          <w:lang w:val="en-US" w:eastAsia="en-US" w:bidi="en-US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en-US" w:bidi="en-US"/>
        </w:rPr>
        <w:instrText xml:space="preserve"> PAGEREF _Toc4778 </w:instrText>
      </w:r>
      <w:r>
        <w:rPr>
          <w:rFonts w:ascii="Calibri" w:hAnsi="Calibri" w:eastAsia="宋体" w:cs="Times New Roman"/>
          <w:szCs w:val="22"/>
          <w:lang w:val="en-US" w:eastAsia="en-US" w:bidi="en-US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en-US" w:bidi="en-US"/>
        </w:rPr>
        <w:t>15</w:t>
      </w:r>
      <w:r>
        <w:rPr>
          <w:rFonts w:ascii="Calibri" w:hAnsi="Calibri" w:eastAsia="宋体" w:cs="Times New Roman"/>
          <w:szCs w:val="22"/>
          <w:lang w:val="en-US" w:eastAsia="en-US" w:bidi="en-US"/>
        </w:rPr>
        <w:fldChar w:fldCharType="end"/>
      </w:r>
      <w:r>
        <w:rPr>
          <w:rFonts w:ascii="Calibri" w:hAnsi="Calibri" w:eastAsia="宋体" w:cs="Times New Roman"/>
          <w:bCs/>
          <w:szCs w:val="22"/>
          <w:lang w:val="zh-CN" w:eastAsia="en-US" w:bidi="en-US"/>
        </w:rPr>
        <w:fldChar w:fldCharType="end"/>
      </w:r>
    </w:p>
    <w:p>
      <w:pPr>
        <w:pStyle w:val="62"/>
        <w:tabs>
          <w:tab w:val="right" w:leader="dot" w:pos="8312"/>
        </w:tabs>
        <w:rPr>
          <w:rFonts w:ascii="Calibri" w:hAnsi="Calibri" w:eastAsia="宋体" w:cs="Times New Roman"/>
          <w:szCs w:val="22"/>
          <w:lang w:val="en-US" w:eastAsia="en-US" w:bidi="en-US"/>
        </w:rPr>
      </w:pPr>
      <w:r>
        <w:rPr>
          <w:rFonts w:ascii="Calibri" w:hAnsi="Calibri" w:eastAsia="宋体" w:cs="Times New Roman"/>
          <w:bCs/>
          <w:szCs w:val="22"/>
          <w:lang w:val="zh-CN" w:eastAsia="en-US" w:bidi="en-US"/>
        </w:rPr>
        <w:fldChar w:fldCharType="begin"/>
      </w:r>
      <w:r>
        <w:rPr>
          <w:rFonts w:ascii="Calibri" w:hAnsi="Calibri" w:eastAsia="宋体" w:cs="Times New Roman"/>
          <w:bCs/>
          <w:szCs w:val="22"/>
          <w:lang w:val="zh-CN" w:eastAsia="en-US" w:bidi="en-US"/>
        </w:rPr>
        <w:instrText xml:space="preserve"> HYPERLINK \l _Toc14343 </w:instrText>
      </w:r>
      <w:r>
        <w:rPr>
          <w:rFonts w:ascii="Calibri" w:hAnsi="Calibri" w:eastAsia="宋体" w:cs="Times New Roman"/>
          <w:bCs/>
          <w:szCs w:val="22"/>
          <w:lang w:val="zh-CN" w:eastAsia="en-US" w:bidi="en-US"/>
        </w:rPr>
        <w:fldChar w:fldCharType="separate"/>
      </w:r>
      <w:r>
        <w:rPr>
          <w:rFonts w:hint="eastAsia" w:ascii="Calibri" w:hAnsi="Calibri" w:eastAsia="宋体" w:cs="Times New Roman"/>
          <w:szCs w:val="22"/>
          <w:lang w:val="en-US" w:eastAsia="en-US" w:bidi="en-US"/>
        </w:rPr>
        <w:t>六、帐号管理</w:t>
      </w:r>
      <w:r>
        <w:rPr>
          <w:rFonts w:ascii="Calibri" w:hAnsi="Calibri" w:eastAsia="宋体" w:cs="Times New Roman"/>
          <w:szCs w:val="22"/>
          <w:lang w:val="en-US" w:eastAsia="en-US" w:bidi="en-US"/>
        </w:rPr>
        <w:tab/>
      </w:r>
      <w:r>
        <w:rPr>
          <w:rFonts w:ascii="Calibri" w:hAnsi="Calibri" w:eastAsia="宋体" w:cs="Times New Roman"/>
          <w:szCs w:val="22"/>
          <w:lang w:val="en-US" w:eastAsia="en-US" w:bidi="en-US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en-US" w:bidi="en-US"/>
        </w:rPr>
        <w:instrText xml:space="preserve"> PAGEREF _Toc14343 </w:instrText>
      </w:r>
      <w:r>
        <w:rPr>
          <w:rFonts w:ascii="Calibri" w:hAnsi="Calibri" w:eastAsia="宋体" w:cs="Times New Roman"/>
          <w:szCs w:val="22"/>
          <w:lang w:val="en-US" w:eastAsia="en-US" w:bidi="en-US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en-US" w:bidi="en-US"/>
        </w:rPr>
        <w:t>15</w:t>
      </w:r>
      <w:r>
        <w:rPr>
          <w:rFonts w:ascii="Calibri" w:hAnsi="Calibri" w:eastAsia="宋体" w:cs="Times New Roman"/>
          <w:szCs w:val="22"/>
          <w:lang w:val="en-US" w:eastAsia="en-US" w:bidi="en-US"/>
        </w:rPr>
        <w:fldChar w:fldCharType="end"/>
      </w:r>
      <w:r>
        <w:rPr>
          <w:rFonts w:ascii="Calibri" w:hAnsi="Calibri" w:eastAsia="宋体" w:cs="Times New Roman"/>
          <w:bCs/>
          <w:szCs w:val="22"/>
          <w:lang w:val="zh-CN" w:eastAsia="en-US" w:bidi="en-US"/>
        </w:rPr>
        <w:fldChar w:fldCharType="end"/>
      </w:r>
    </w:p>
    <w:p>
      <w:pPr>
        <w:pStyle w:val="77"/>
        <w:tabs>
          <w:tab w:val="right" w:leader="dot" w:pos="8312"/>
        </w:tabs>
        <w:rPr>
          <w:rFonts w:ascii="Calibri" w:hAnsi="Calibri" w:eastAsia="宋体" w:cs="Times New Roman"/>
          <w:szCs w:val="22"/>
          <w:lang w:val="en-US" w:eastAsia="en-US" w:bidi="en-US"/>
        </w:rPr>
      </w:pPr>
      <w:r>
        <w:rPr>
          <w:rFonts w:ascii="Calibri" w:hAnsi="Calibri" w:eastAsia="宋体" w:cs="Times New Roman"/>
          <w:bCs/>
          <w:szCs w:val="22"/>
          <w:lang w:val="zh-CN" w:eastAsia="en-US" w:bidi="en-US"/>
        </w:rPr>
        <w:fldChar w:fldCharType="begin"/>
      </w:r>
      <w:r>
        <w:rPr>
          <w:rFonts w:ascii="Calibri" w:hAnsi="Calibri" w:eastAsia="宋体" w:cs="Times New Roman"/>
          <w:bCs/>
          <w:szCs w:val="22"/>
          <w:lang w:val="zh-CN" w:eastAsia="en-US" w:bidi="en-US"/>
        </w:rPr>
        <w:instrText xml:space="preserve"> HYPERLINK \l _Toc21330 </w:instrText>
      </w:r>
      <w:r>
        <w:rPr>
          <w:rFonts w:ascii="Calibri" w:hAnsi="Calibri" w:eastAsia="宋体" w:cs="Times New Roman"/>
          <w:bCs/>
          <w:szCs w:val="22"/>
          <w:lang w:val="zh-CN" w:eastAsia="en-US" w:bidi="en-US"/>
        </w:rPr>
        <w:fldChar w:fldCharType="separate"/>
      </w:r>
      <w:r>
        <w:rPr>
          <w:rFonts w:hint="eastAsia" w:ascii="Calibri" w:hAnsi="Calibri" w:eastAsia="宋体" w:cs="Times New Roman"/>
          <w:szCs w:val="22"/>
          <w:lang w:val="en-US" w:eastAsia="en-US" w:bidi="en-US"/>
        </w:rPr>
        <w:t>1、生成带参数的二维码</w:t>
      </w:r>
      <w:r>
        <w:rPr>
          <w:rFonts w:ascii="Calibri" w:hAnsi="Calibri" w:eastAsia="宋体" w:cs="Times New Roman"/>
          <w:szCs w:val="22"/>
          <w:lang w:val="en-US" w:eastAsia="en-US" w:bidi="en-US"/>
        </w:rPr>
        <w:tab/>
      </w:r>
      <w:r>
        <w:rPr>
          <w:rFonts w:ascii="Calibri" w:hAnsi="Calibri" w:eastAsia="宋体" w:cs="Times New Roman"/>
          <w:szCs w:val="22"/>
          <w:lang w:val="en-US" w:eastAsia="en-US" w:bidi="en-US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en-US" w:bidi="en-US"/>
        </w:rPr>
        <w:instrText xml:space="preserve"> PAGEREF _Toc21330 </w:instrText>
      </w:r>
      <w:r>
        <w:rPr>
          <w:rFonts w:ascii="Calibri" w:hAnsi="Calibri" w:eastAsia="宋体" w:cs="Times New Roman"/>
          <w:szCs w:val="22"/>
          <w:lang w:val="en-US" w:eastAsia="en-US" w:bidi="en-US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en-US" w:bidi="en-US"/>
        </w:rPr>
        <w:t>15</w:t>
      </w:r>
      <w:r>
        <w:rPr>
          <w:rFonts w:ascii="Calibri" w:hAnsi="Calibri" w:eastAsia="宋体" w:cs="Times New Roman"/>
          <w:szCs w:val="22"/>
          <w:lang w:val="en-US" w:eastAsia="en-US" w:bidi="en-US"/>
        </w:rPr>
        <w:fldChar w:fldCharType="end"/>
      </w:r>
      <w:r>
        <w:rPr>
          <w:rFonts w:ascii="Calibri" w:hAnsi="Calibri" w:eastAsia="宋体" w:cs="Times New Roman"/>
          <w:bCs/>
          <w:szCs w:val="22"/>
          <w:lang w:val="zh-CN" w:eastAsia="en-US" w:bidi="en-US"/>
        </w:rPr>
        <w:fldChar w:fldCharType="end"/>
      </w:r>
    </w:p>
    <w:p>
      <w:pPr>
        <w:pStyle w:val="77"/>
        <w:tabs>
          <w:tab w:val="right" w:leader="dot" w:pos="8312"/>
        </w:tabs>
        <w:rPr>
          <w:rFonts w:ascii="Calibri" w:hAnsi="Calibri" w:eastAsia="宋体" w:cs="Times New Roman"/>
          <w:szCs w:val="22"/>
          <w:lang w:val="en-US" w:eastAsia="en-US" w:bidi="en-US"/>
        </w:rPr>
      </w:pPr>
      <w:r>
        <w:rPr>
          <w:rFonts w:ascii="Calibri" w:hAnsi="Calibri" w:eastAsia="宋体" w:cs="Times New Roman"/>
          <w:bCs/>
          <w:szCs w:val="22"/>
          <w:lang w:val="zh-CN" w:eastAsia="en-US" w:bidi="en-US"/>
        </w:rPr>
        <w:fldChar w:fldCharType="begin"/>
      </w:r>
      <w:r>
        <w:rPr>
          <w:rFonts w:ascii="Calibri" w:hAnsi="Calibri" w:eastAsia="宋体" w:cs="Times New Roman"/>
          <w:bCs/>
          <w:szCs w:val="22"/>
          <w:lang w:val="zh-CN" w:eastAsia="en-US" w:bidi="en-US"/>
        </w:rPr>
        <w:instrText xml:space="preserve"> HYPERLINK \l _Toc22455 </w:instrText>
      </w:r>
      <w:r>
        <w:rPr>
          <w:rFonts w:ascii="Calibri" w:hAnsi="Calibri" w:eastAsia="宋体" w:cs="Times New Roman"/>
          <w:bCs/>
          <w:szCs w:val="22"/>
          <w:lang w:val="zh-CN" w:eastAsia="en-US" w:bidi="en-US"/>
        </w:rPr>
        <w:fldChar w:fldCharType="separate"/>
      </w:r>
      <w:r>
        <w:rPr>
          <w:rFonts w:hint="eastAsia" w:ascii="Calibri" w:hAnsi="Calibri" w:eastAsia="宋体" w:cs="Times New Roman"/>
          <w:szCs w:val="22"/>
          <w:lang w:val="en-US" w:eastAsia="en-US" w:bidi="en-US"/>
        </w:rPr>
        <w:t>2、长链接转短链接接口</w:t>
      </w:r>
      <w:r>
        <w:rPr>
          <w:rFonts w:ascii="Calibri" w:hAnsi="Calibri" w:eastAsia="宋体" w:cs="Times New Roman"/>
          <w:szCs w:val="22"/>
          <w:lang w:val="en-US" w:eastAsia="en-US" w:bidi="en-US"/>
        </w:rPr>
        <w:tab/>
      </w:r>
      <w:r>
        <w:rPr>
          <w:rFonts w:ascii="Calibri" w:hAnsi="Calibri" w:eastAsia="宋体" w:cs="Times New Roman"/>
          <w:szCs w:val="22"/>
          <w:lang w:val="en-US" w:eastAsia="en-US" w:bidi="en-US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en-US" w:bidi="en-US"/>
        </w:rPr>
        <w:instrText xml:space="preserve"> PAGEREF _Toc22455 </w:instrText>
      </w:r>
      <w:r>
        <w:rPr>
          <w:rFonts w:ascii="Calibri" w:hAnsi="Calibri" w:eastAsia="宋体" w:cs="Times New Roman"/>
          <w:szCs w:val="22"/>
          <w:lang w:val="en-US" w:eastAsia="en-US" w:bidi="en-US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en-US" w:bidi="en-US"/>
        </w:rPr>
        <w:t>15</w:t>
      </w:r>
      <w:r>
        <w:rPr>
          <w:rFonts w:ascii="Calibri" w:hAnsi="Calibri" w:eastAsia="宋体" w:cs="Times New Roman"/>
          <w:szCs w:val="22"/>
          <w:lang w:val="en-US" w:eastAsia="en-US" w:bidi="en-US"/>
        </w:rPr>
        <w:fldChar w:fldCharType="end"/>
      </w:r>
      <w:r>
        <w:rPr>
          <w:rFonts w:ascii="Calibri" w:hAnsi="Calibri" w:eastAsia="宋体" w:cs="Times New Roman"/>
          <w:bCs/>
          <w:szCs w:val="22"/>
          <w:lang w:val="zh-CN" w:eastAsia="en-US" w:bidi="en-US"/>
        </w:rPr>
        <w:fldChar w:fldCharType="end"/>
      </w:r>
    </w:p>
    <w:p>
      <w:pPr>
        <w:pStyle w:val="62"/>
        <w:tabs>
          <w:tab w:val="right" w:leader="dot" w:pos="8312"/>
        </w:tabs>
        <w:rPr>
          <w:rFonts w:ascii="Calibri" w:hAnsi="Calibri" w:eastAsia="宋体" w:cs="Times New Roman"/>
          <w:szCs w:val="22"/>
          <w:lang w:val="en-US" w:eastAsia="en-US" w:bidi="en-US"/>
        </w:rPr>
      </w:pPr>
      <w:r>
        <w:rPr>
          <w:rFonts w:ascii="Calibri" w:hAnsi="Calibri" w:eastAsia="宋体" w:cs="Times New Roman"/>
          <w:bCs/>
          <w:szCs w:val="22"/>
          <w:lang w:val="zh-CN" w:eastAsia="en-US" w:bidi="en-US"/>
        </w:rPr>
        <w:fldChar w:fldCharType="begin"/>
      </w:r>
      <w:r>
        <w:rPr>
          <w:rFonts w:ascii="Calibri" w:hAnsi="Calibri" w:eastAsia="宋体" w:cs="Times New Roman"/>
          <w:bCs/>
          <w:szCs w:val="22"/>
          <w:lang w:val="zh-CN" w:eastAsia="en-US" w:bidi="en-US"/>
        </w:rPr>
        <w:instrText xml:space="preserve"> HYPERLINK \l _Toc7784 </w:instrText>
      </w:r>
      <w:r>
        <w:rPr>
          <w:rFonts w:ascii="Calibri" w:hAnsi="Calibri" w:eastAsia="宋体" w:cs="Times New Roman"/>
          <w:bCs/>
          <w:szCs w:val="22"/>
          <w:lang w:val="zh-CN" w:eastAsia="en-US" w:bidi="en-US"/>
        </w:rPr>
        <w:fldChar w:fldCharType="separate"/>
      </w:r>
      <w:r>
        <w:rPr>
          <w:rFonts w:hint="eastAsia" w:ascii="Calibri" w:hAnsi="Calibri" w:eastAsia="宋体" w:cs="Times New Roman"/>
          <w:szCs w:val="22"/>
          <w:lang w:val="en-US" w:eastAsia="en-US" w:bidi="en-US"/>
        </w:rPr>
        <w:t>七、数据统计接口</w:t>
      </w:r>
      <w:r>
        <w:rPr>
          <w:rFonts w:ascii="Calibri" w:hAnsi="Calibri" w:eastAsia="宋体" w:cs="Times New Roman"/>
          <w:szCs w:val="22"/>
          <w:lang w:val="en-US" w:eastAsia="en-US" w:bidi="en-US"/>
        </w:rPr>
        <w:tab/>
      </w:r>
      <w:r>
        <w:rPr>
          <w:rFonts w:ascii="Calibri" w:hAnsi="Calibri" w:eastAsia="宋体" w:cs="Times New Roman"/>
          <w:szCs w:val="22"/>
          <w:lang w:val="en-US" w:eastAsia="en-US" w:bidi="en-US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en-US" w:bidi="en-US"/>
        </w:rPr>
        <w:instrText xml:space="preserve"> PAGEREF _Toc7784 </w:instrText>
      </w:r>
      <w:r>
        <w:rPr>
          <w:rFonts w:ascii="Calibri" w:hAnsi="Calibri" w:eastAsia="宋体" w:cs="Times New Roman"/>
          <w:szCs w:val="22"/>
          <w:lang w:val="en-US" w:eastAsia="en-US" w:bidi="en-US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en-US" w:bidi="en-US"/>
        </w:rPr>
        <w:t>16</w:t>
      </w:r>
      <w:r>
        <w:rPr>
          <w:rFonts w:ascii="Calibri" w:hAnsi="Calibri" w:eastAsia="宋体" w:cs="Times New Roman"/>
          <w:szCs w:val="22"/>
          <w:lang w:val="en-US" w:eastAsia="en-US" w:bidi="en-US"/>
        </w:rPr>
        <w:fldChar w:fldCharType="end"/>
      </w:r>
      <w:r>
        <w:rPr>
          <w:rFonts w:ascii="Calibri" w:hAnsi="Calibri" w:eastAsia="宋体" w:cs="Times New Roman"/>
          <w:bCs/>
          <w:szCs w:val="22"/>
          <w:lang w:val="zh-CN" w:eastAsia="en-US" w:bidi="en-US"/>
        </w:rPr>
        <w:fldChar w:fldCharType="end"/>
      </w:r>
    </w:p>
    <w:p>
      <w:pPr>
        <w:pStyle w:val="77"/>
        <w:tabs>
          <w:tab w:val="right" w:leader="dot" w:pos="8312"/>
        </w:tabs>
        <w:rPr>
          <w:rFonts w:ascii="Calibri" w:hAnsi="Calibri" w:eastAsia="宋体" w:cs="Times New Roman"/>
          <w:szCs w:val="22"/>
          <w:lang w:val="en-US" w:eastAsia="en-US" w:bidi="en-US"/>
        </w:rPr>
      </w:pPr>
      <w:r>
        <w:rPr>
          <w:rFonts w:ascii="Calibri" w:hAnsi="Calibri" w:eastAsia="宋体" w:cs="Times New Roman"/>
          <w:bCs/>
          <w:szCs w:val="22"/>
          <w:lang w:val="zh-CN" w:eastAsia="en-US" w:bidi="en-US"/>
        </w:rPr>
        <w:fldChar w:fldCharType="begin"/>
      </w:r>
      <w:r>
        <w:rPr>
          <w:rFonts w:ascii="Calibri" w:hAnsi="Calibri" w:eastAsia="宋体" w:cs="Times New Roman"/>
          <w:bCs/>
          <w:szCs w:val="22"/>
          <w:lang w:val="zh-CN" w:eastAsia="en-US" w:bidi="en-US"/>
        </w:rPr>
        <w:instrText xml:space="preserve"> HYPERLINK \l _Toc2731 </w:instrText>
      </w:r>
      <w:r>
        <w:rPr>
          <w:rFonts w:ascii="Calibri" w:hAnsi="Calibri" w:eastAsia="宋体" w:cs="Times New Roman"/>
          <w:bCs/>
          <w:szCs w:val="22"/>
          <w:lang w:val="zh-CN" w:eastAsia="en-US" w:bidi="en-US"/>
        </w:rPr>
        <w:fldChar w:fldCharType="separate"/>
      </w:r>
      <w:r>
        <w:rPr>
          <w:rFonts w:hint="eastAsia" w:ascii="Calibri" w:hAnsi="Calibri" w:eastAsia="宋体" w:cs="Times New Roman"/>
          <w:szCs w:val="22"/>
          <w:lang w:val="en-US" w:eastAsia="en-US" w:bidi="en-US"/>
        </w:rPr>
        <w:t>1、用户分析数据接口</w:t>
      </w:r>
      <w:r>
        <w:rPr>
          <w:rFonts w:ascii="Calibri" w:hAnsi="Calibri" w:eastAsia="宋体" w:cs="Times New Roman"/>
          <w:szCs w:val="22"/>
          <w:lang w:val="en-US" w:eastAsia="en-US" w:bidi="en-US"/>
        </w:rPr>
        <w:tab/>
      </w:r>
      <w:r>
        <w:rPr>
          <w:rFonts w:ascii="Calibri" w:hAnsi="Calibri" w:eastAsia="宋体" w:cs="Times New Roman"/>
          <w:szCs w:val="22"/>
          <w:lang w:val="en-US" w:eastAsia="en-US" w:bidi="en-US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en-US" w:bidi="en-US"/>
        </w:rPr>
        <w:instrText xml:space="preserve"> PAGEREF _Toc2731 </w:instrText>
      </w:r>
      <w:r>
        <w:rPr>
          <w:rFonts w:ascii="Calibri" w:hAnsi="Calibri" w:eastAsia="宋体" w:cs="Times New Roman"/>
          <w:szCs w:val="22"/>
          <w:lang w:val="en-US" w:eastAsia="en-US" w:bidi="en-US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en-US" w:bidi="en-US"/>
        </w:rPr>
        <w:t>16</w:t>
      </w:r>
      <w:r>
        <w:rPr>
          <w:rFonts w:ascii="Calibri" w:hAnsi="Calibri" w:eastAsia="宋体" w:cs="Times New Roman"/>
          <w:szCs w:val="22"/>
          <w:lang w:val="en-US" w:eastAsia="en-US" w:bidi="en-US"/>
        </w:rPr>
        <w:fldChar w:fldCharType="end"/>
      </w:r>
      <w:r>
        <w:rPr>
          <w:rFonts w:ascii="Calibri" w:hAnsi="Calibri" w:eastAsia="宋体" w:cs="Times New Roman"/>
          <w:bCs/>
          <w:szCs w:val="22"/>
          <w:lang w:val="zh-CN" w:eastAsia="en-US" w:bidi="en-US"/>
        </w:rPr>
        <w:fldChar w:fldCharType="end"/>
      </w:r>
    </w:p>
    <w:p>
      <w:pPr>
        <w:pStyle w:val="77"/>
        <w:tabs>
          <w:tab w:val="right" w:leader="dot" w:pos="8312"/>
        </w:tabs>
        <w:rPr>
          <w:rFonts w:ascii="Calibri" w:hAnsi="Calibri" w:eastAsia="宋体" w:cs="Times New Roman"/>
          <w:szCs w:val="22"/>
          <w:lang w:val="en-US" w:eastAsia="en-US" w:bidi="en-US"/>
        </w:rPr>
      </w:pPr>
      <w:r>
        <w:rPr>
          <w:rFonts w:ascii="Calibri" w:hAnsi="Calibri" w:eastAsia="宋体" w:cs="Times New Roman"/>
          <w:bCs/>
          <w:szCs w:val="22"/>
          <w:lang w:val="zh-CN" w:eastAsia="en-US" w:bidi="en-US"/>
        </w:rPr>
        <w:fldChar w:fldCharType="begin"/>
      </w:r>
      <w:r>
        <w:rPr>
          <w:rFonts w:ascii="Calibri" w:hAnsi="Calibri" w:eastAsia="宋体" w:cs="Times New Roman"/>
          <w:bCs/>
          <w:szCs w:val="22"/>
          <w:lang w:val="zh-CN" w:eastAsia="en-US" w:bidi="en-US"/>
        </w:rPr>
        <w:instrText xml:space="preserve"> HYPERLINK \l _Toc4369 </w:instrText>
      </w:r>
      <w:r>
        <w:rPr>
          <w:rFonts w:ascii="Calibri" w:hAnsi="Calibri" w:eastAsia="宋体" w:cs="Times New Roman"/>
          <w:bCs/>
          <w:szCs w:val="22"/>
          <w:lang w:val="zh-CN" w:eastAsia="en-US" w:bidi="en-US"/>
        </w:rPr>
        <w:fldChar w:fldCharType="separate"/>
      </w:r>
      <w:r>
        <w:rPr>
          <w:rFonts w:hint="eastAsia" w:ascii="Calibri" w:hAnsi="Calibri" w:eastAsia="宋体" w:cs="Times New Roman"/>
          <w:szCs w:val="22"/>
          <w:lang w:val="en-US" w:eastAsia="zh-CN" w:bidi="en-US"/>
        </w:rPr>
        <w:t>2、图文分析数据接口</w:t>
      </w:r>
      <w:r>
        <w:rPr>
          <w:rFonts w:ascii="Calibri" w:hAnsi="Calibri" w:eastAsia="宋体" w:cs="Times New Roman"/>
          <w:szCs w:val="22"/>
          <w:lang w:val="en-US" w:eastAsia="en-US" w:bidi="en-US"/>
        </w:rPr>
        <w:tab/>
      </w:r>
      <w:r>
        <w:rPr>
          <w:rFonts w:ascii="Calibri" w:hAnsi="Calibri" w:eastAsia="宋体" w:cs="Times New Roman"/>
          <w:szCs w:val="22"/>
          <w:lang w:val="en-US" w:eastAsia="en-US" w:bidi="en-US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en-US" w:bidi="en-US"/>
        </w:rPr>
        <w:instrText xml:space="preserve"> PAGEREF _Toc4369 </w:instrText>
      </w:r>
      <w:r>
        <w:rPr>
          <w:rFonts w:ascii="Calibri" w:hAnsi="Calibri" w:eastAsia="宋体" w:cs="Times New Roman"/>
          <w:szCs w:val="22"/>
          <w:lang w:val="en-US" w:eastAsia="en-US" w:bidi="en-US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en-US" w:bidi="en-US"/>
        </w:rPr>
        <w:t>17</w:t>
      </w:r>
      <w:r>
        <w:rPr>
          <w:rFonts w:ascii="Calibri" w:hAnsi="Calibri" w:eastAsia="宋体" w:cs="Times New Roman"/>
          <w:szCs w:val="22"/>
          <w:lang w:val="en-US" w:eastAsia="en-US" w:bidi="en-US"/>
        </w:rPr>
        <w:fldChar w:fldCharType="end"/>
      </w:r>
      <w:r>
        <w:rPr>
          <w:rFonts w:ascii="Calibri" w:hAnsi="Calibri" w:eastAsia="宋体" w:cs="Times New Roman"/>
          <w:bCs/>
          <w:szCs w:val="22"/>
          <w:lang w:val="zh-CN" w:eastAsia="en-US" w:bidi="en-US"/>
        </w:rPr>
        <w:fldChar w:fldCharType="end"/>
      </w:r>
    </w:p>
    <w:p>
      <w:pPr>
        <w:pStyle w:val="77"/>
        <w:tabs>
          <w:tab w:val="right" w:leader="dot" w:pos="8312"/>
        </w:tabs>
        <w:rPr>
          <w:rFonts w:ascii="Calibri" w:hAnsi="Calibri" w:eastAsia="宋体" w:cs="Times New Roman"/>
          <w:szCs w:val="22"/>
          <w:lang w:val="en-US" w:eastAsia="en-US" w:bidi="en-US"/>
        </w:rPr>
      </w:pPr>
      <w:r>
        <w:rPr>
          <w:rFonts w:ascii="Calibri" w:hAnsi="Calibri" w:eastAsia="宋体" w:cs="Times New Roman"/>
          <w:bCs/>
          <w:szCs w:val="22"/>
          <w:lang w:val="zh-CN" w:eastAsia="en-US" w:bidi="en-US"/>
        </w:rPr>
        <w:fldChar w:fldCharType="begin"/>
      </w:r>
      <w:r>
        <w:rPr>
          <w:rFonts w:ascii="Calibri" w:hAnsi="Calibri" w:eastAsia="宋体" w:cs="Times New Roman"/>
          <w:bCs/>
          <w:szCs w:val="22"/>
          <w:lang w:val="zh-CN" w:eastAsia="en-US" w:bidi="en-US"/>
        </w:rPr>
        <w:instrText xml:space="preserve"> HYPERLINK \l _Toc14271 </w:instrText>
      </w:r>
      <w:r>
        <w:rPr>
          <w:rFonts w:ascii="Calibri" w:hAnsi="Calibri" w:eastAsia="宋体" w:cs="Times New Roman"/>
          <w:bCs/>
          <w:szCs w:val="22"/>
          <w:lang w:val="zh-CN" w:eastAsia="en-US" w:bidi="en-US"/>
        </w:rPr>
        <w:fldChar w:fldCharType="separate"/>
      </w:r>
      <w:r>
        <w:rPr>
          <w:rFonts w:hint="eastAsia" w:ascii="Calibri" w:hAnsi="Calibri" w:eastAsia="宋体" w:cs="Times New Roman"/>
          <w:szCs w:val="22"/>
          <w:lang w:val="en-US" w:eastAsia="zh-CN" w:bidi="en-US"/>
        </w:rPr>
        <w:t>3、消息分析数据接口</w:t>
      </w:r>
      <w:r>
        <w:rPr>
          <w:rFonts w:ascii="Calibri" w:hAnsi="Calibri" w:eastAsia="宋体" w:cs="Times New Roman"/>
          <w:szCs w:val="22"/>
          <w:lang w:val="en-US" w:eastAsia="en-US" w:bidi="en-US"/>
        </w:rPr>
        <w:tab/>
      </w:r>
      <w:r>
        <w:rPr>
          <w:rFonts w:ascii="Calibri" w:hAnsi="Calibri" w:eastAsia="宋体" w:cs="Times New Roman"/>
          <w:szCs w:val="22"/>
          <w:lang w:val="en-US" w:eastAsia="en-US" w:bidi="en-US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en-US" w:bidi="en-US"/>
        </w:rPr>
        <w:instrText xml:space="preserve"> PAGEREF _Toc14271 </w:instrText>
      </w:r>
      <w:r>
        <w:rPr>
          <w:rFonts w:ascii="Calibri" w:hAnsi="Calibri" w:eastAsia="宋体" w:cs="Times New Roman"/>
          <w:szCs w:val="22"/>
          <w:lang w:val="en-US" w:eastAsia="en-US" w:bidi="en-US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en-US" w:bidi="en-US"/>
        </w:rPr>
        <w:t>20</w:t>
      </w:r>
      <w:r>
        <w:rPr>
          <w:rFonts w:ascii="Calibri" w:hAnsi="Calibri" w:eastAsia="宋体" w:cs="Times New Roman"/>
          <w:szCs w:val="22"/>
          <w:lang w:val="en-US" w:eastAsia="en-US" w:bidi="en-US"/>
        </w:rPr>
        <w:fldChar w:fldCharType="end"/>
      </w:r>
      <w:r>
        <w:rPr>
          <w:rFonts w:ascii="Calibri" w:hAnsi="Calibri" w:eastAsia="宋体" w:cs="Times New Roman"/>
          <w:bCs/>
          <w:szCs w:val="22"/>
          <w:lang w:val="zh-CN" w:eastAsia="en-US" w:bidi="en-US"/>
        </w:rPr>
        <w:fldChar w:fldCharType="end"/>
      </w:r>
    </w:p>
    <w:p>
      <w:pPr>
        <w:pStyle w:val="77"/>
        <w:tabs>
          <w:tab w:val="right" w:leader="dot" w:pos="8312"/>
        </w:tabs>
        <w:rPr>
          <w:rFonts w:ascii="Calibri" w:hAnsi="Calibri" w:eastAsia="宋体" w:cs="Times New Roman"/>
          <w:szCs w:val="22"/>
          <w:lang w:val="en-US" w:eastAsia="en-US" w:bidi="en-US"/>
        </w:rPr>
      </w:pPr>
      <w:r>
        <w:rPr>
          <w:rFonts w:ascii="Calibri" w:hAnsi="Calibri" w:eastAsia="宋体" w:cs="Times New Roman"/>
          <w:bCs/>
          <w:szCs w:val="22"/>
          <w:lang w:val="zh-CN" w:eastAsia="en-US" w:bidi="en-US"/>
        </w:rPr>
        <w:fldChar w:fldCharType="begin"/>
      </w:r>
      <w:r>
        <w:rPr>
          <w:rFonts w:ascii="Calibri" w:hAnsi="Calibri" w:eastAsia="宋体" w:cs="Times New Roman"/>
          <w:bCs/>
          <w:szCs w:val="22"/>
          <w:lang w:val="zh-CN" w:eastAsia="en-US" w:bidi="en-US"/>
        </w:rPr>
        <w:instrText xml:space="preserve"> HYPERLINK \l _Toc965 </w:instrText>
      </w:r>
      <w:r>
        <w:rPr>
          <w:rFonts w:ascii="Calibri" w:hAnsi="Calibri" w:eastAsia="宋体" w:cs="Times New Roman"/>
          <w:bCs/>
          <w:szCs w:val="22"/>
          <w:lang w:val="zh-CN" w:eastAsia="en-US" w:bidi="en-US"/>
        </w:rPr>
        <w:fldChar w:fldCharType="separate"/>
      </w:r>
      <w:r>
        <w:rPr>
          <w:rFonts w:hint="eastAsia" w:ascii="Calibri" w:hAnsi="Calibri" w:eastAsia="宋体" w:cs="Times New Roman"/>
          <w:szCs w:val="22"/>
          <w:lang w:val="en-US" w:eastAsia="zh-CN" w:bidi="en-US"/>
        </w:rPr>
        <w:t>4、接口分析数据接口</w:t>
      </w:r>
      <w:r>
        <w:rPr>
          <w:rFonts w:ascii="Calibri" w:hAnsi="Calibri" w:eastAsia="宋体" w:cs="Times New Roman"/>
          <w:szCs w:val="22"/>
          <w:lang w:val="en-US" w:eastAsia="en-US" w:bidi="en-US"/>
        </w:rPr>
        <w:tab/>
      </w:r>
      <w:r>
        <w:rPr>
          <w:rFonts w:ascii="Calibri" w:hAnsi="Calibri" w:eastAsia="宋体" w:cs="Times New Roman"/>
          <w:szCs w:val="22"/>
          <w:lang w:val="en-US" w:eastAsia="en-US" w:bidi="en-US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en-US" w:bidi="en-US"/>
        </w:rPr>
        <w:instrText xml:space="preserve"> PAGEREF _Toc965 </w:instrText>
      </w:r>
      <w:r>
        <w:rPr>
          <w:rFonts w:ascii="Calibri" w:hAnsi="Calibri" w:eastAsia="宋体" w:cs="Times New Roman"/>
          <w:szCs w:val="22"/>
          <w:lang w:val="en-US" w:eastAsia="en-US" w:bidi="en-US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en-US" w:bidi="en-US"/>
        </w:rPr>
        <w:t>23</w:t>
      </w:r>
      <w:r>
        <w:rPr>
          <w:rFonts w:ascii="Calibri" w:hAnsi="Calibri" w:eastAsia="宋体" w:cs="Times New Roman"/>
          <w:szCs w:val="22"/>
          <w:lang w:val="en-US" w:eastAsia="en-US" w:bidi="en-US"/>
        </w:rPr>
        <w:fldChar w:fldCharType="end"/>
      </w:r>
      <w:r>
        <w:rPr>
          <w:rFonts w:ascii="Calibri" w:hAnsi="Calibri" w:eastAsia="宋体" w:cs="Times New Roman"/>
          <w:bCs/>
          <w:szCs w:val="22"/>
          <w:lang w:val="zh-CN" w:eastAsia="en-US" w:bidi="en-US"/>
        </w:rPr>
        <w:fldChar w:fldCharType="end"/>
      </w:r>
    </w:p>
    <w:p>
      <w:pPr>
        <w:pStyle w:val="62"/>
        <w:tabs>
          <w:tab w:val="right" w:leader="dot" w:pos="8312"/>
        </w:tabs>
        <w:rPr>
          <w:rFonts w:ascii="Calibri" w:hAnsi="Calibri" w:eastAsia="宋体" w:cs="Times New Roman"/>
          <w:szCs w:val="22"/>
          <w:lang w:val="en-US" w:eastAsia="en-US" w:bidi="en-US"/>
        </w:rPr>
      </w:pPr>
      <w:r>
        <w:rPr>
          <w:rFonts w:ascii="Calibri" w:hAnsi="Calibri" w:eastAsia="宋体" w:cs="Times New Roman"/>
          <w:bCs/>
          <w:szCs w:val="22"/>
          <w:lang w:val="zh-CN" w:eastAsia="en-US" w:bidi="en-US"/>
        </w:rPr>
        <w:fldChar w:fldCharType="begin"/>
      </w:r>
      <w:r>
        <w:rPr>
          <w:rFonts w:ascii="Calibri" w:hAnsi="Calibri" w:eastAsia="宋体" w:cs="Times New Roman"/>
          <w:bCs/>
          <w:szCs w:val="22"/>
          <w:lang w:val="zh-CN" w:eastAsia="en-US" w:bidi="en-US"/>
        </w:rPr>
        <w:instrText xml:space="preserve"> HYPERLINK \l _Toc22129 </w:instrText>
      </w:r>
      <w:r>
        <w:rPr>
          <w:rFonts w:ascii="Calibri" w:hAnsi="Calibri" w:eastAsia="宋体" w:cs="Times New Roman"/>
          <w:bCs/>
          <w:szCs w:val="22"/>
          <w:lang w:val="zh-CN" w:eastAsia="en-US" w:bidi="en-US"/>
        </w:rPr>
        <w:fldChar w:fldCharType="separate"/>
      </w:r>
      <w:r>
        <w:rPr>
          <w:rFonts w:hint="eastAsia" w:ascii="Calibri" w:hAnsi="Calibri" w:eastAsia="宋体" w:cs="Times New Roman"/>
          <w:szCs w:val="22"/>
          <w:lang w:val="en-US" w:eastAsia="en-US" w:bidi="en-US"/>
        </w:rPr>
        <w:t>八、微信JS-SDK</w:t>
      </w:r>
      <w:r>
        <w:rPr>
          <w:rFonts w:ascii="Calibri" w:hAnsi="Calibri" w:eastAsia="宋体" w:cs="Times New Roman"/>
          <w:szCs w:val="22"/>
          <w:lang w:val="en-US" w:eastAsia="en-US" w:bidi="en-US"/>
        </w:rPr>
        <w:tab/>
      </w:r>
      <w:r>
        <w:rPr>
          <w:rFonts w:ascii="Calibri" w:hAnsi="Calibri" w:eastAsia="宋体" w:cs="Times New Roman"/>
          <w:szCs w:val="22"/>
          <w:lang w:val="en-US" w:eastAsia="en-US" w:bidi="en-US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en-US" w:bidi="en-US"/>
        </w:rPr>
        <w:instrText xml:space="preserve"> PAGEREF _Toc22129 </w:instrText>
      </w:r>
      <w:r>
        <w:rPr>
          <w:rFonts w:ascii="Calibri" w:hAnsi="Calibri" w:eastAsia="宋体" w:cs="Times New Roman"/>
          <w:szCs w:val="22"/>
          <w:lang w:val="en-US" w:eastAsia="en-US" w:bidi="en-US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en-US" w:bidi="en-US"/>
        </w:rPr>
        <w:t>24</w:t>
      </w:r>
      <w:r>
        <w:rPr>
          <w:rFonts w:ascii="Calibri" w:hAnsi="Calibri" w:eastAsia="宋体" w:cs="Times New Roman"/>
          <w:szCs w:val="22"/>
          <w:lang w:val="en-US" w:eastAsia="en-US" w:bidi="en-US"/>
        </w:rPr>
        <w:fldChar w:fldCharType="end"/>
      </w:r>
      <w:r>
        <w:rPr>
          <w:rFonts w:ascii="Calibri" w:hAnsi="Calibri" w:eastAsia="宋体" w:cs="Times New Roman"/>
          <w:bCs/>
          <w:szCs w:val="22"/>
          <w:lang w:val="zh-CN" w:eastAsia="en-US" w:bidi="en-US"/>
        </w:rPr>
        <w:fldChar w:fldCharType="end"/>
      </w:r>
    </w:p>
    <w:p>
      <w:pPr>
        <w:pStyle w:val="62"/>
        <w:tabs>
          <w:tab w:val="right" w:leader="dot" w:pos="8312"/>
        </w:tabs>
        <w:rPr>
          <w:rFonts w:ascii="Calibri" w:hAnsi="Calibri" w:eastAsia="宋体" w:cs="Times New Roman"/>
          <w:szCs w:val="22"/>
          <w:lang w:val="en-US" w:eastAsia="en-US" w:bidi="en-US"/>
        </w:rPr>
      </w:pPr>
      <w:r>
        <w:rPr>
          <w:rFonts w:ascii="Calibri" w:hAnsi="Calibri" w:eastAsia="宋体" w:cs="Times New Roman"/>
          <w:bCs/>
          <w:szCs w:val="22"/>
          <w:lang w:val="zh-CN" w:eastAsia="en-US" w:bidi="en-US"/>
        </w:rPr>
        <w:fldChar w:fldCharType="begin"/>
      </w:r>
      <w:r>
        <w:rPr>
          <w:rFonts w:ascii="Calibri" w:hAnsi="Calibri" w:eastAsia="宋体" w:cs="Times New Roman"/>
          <w:bCs/>
          <w:szCs w:val="22"/>
          <w:lang w:val="zh-CN" w:eastAsia="en-US" w:bidi="en-US"/>
        </w:rPr>
        <w:instrText xml:space="preserve"> HYPERLINK \l _Toc5477 </w:instrText>
      </w:r>
      <w:r>
        <w:rPr>
          <w:rFonts w:ascii="Calibri" w:hAnsi="Calibri" w:eastAsia="宋体" w:cs="Times New Roman"/>
          <w:bCs/>
          <w:szCs w:val="22"/>
          <w:lang w:val="zh-CN" w:eastAsia="en-US" w:bidi="en-US"/>
        </w:rPr>
        <w:fldChar w:fldCharType="separate"/>
      </w:r>
      <w:r>
        <w:rPr>
          <w:rFonts w:hint="eastAsia" w:ascii="Calibri" w:hAnsi="Calibri" w:eastAsia="宋体" w:cs="Times New Roman"/>
          <w:szCs w:val="22"/>
          <w:lang w:val="en-US" w:eastAsia="en-US" w:bidi="en-US"/>
        </w:rPr>
        <w:t>九、微信小店接口</w:t>
      </w:r>
      <w:r>
        <w:rPr>
          <w:rFonts w:ascii="Calibri" w:hAnsi="Calibri" w:eastAsia="宋体" w:cs="Times New Roman"/>
          <w:szCs w:val="22"/>
          <w:lang w:val="en-US" w:eastAsia="en-US" w:bidi="en-US"/>
        </w:rPr>
        <w:tab/>
      </w:r>
      <w:r>
        <w:rPr>
          <w:rFonts w:ascii="Calibri" w:hAnsi="Calibri" w:eastAsia="宋体" w:cs="Times New Roman"/>
          <w:szCs w:val="22"/>
          <w:lang w:val="en-US" w:eastAsia="en-US" w:bidi="en-US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en-US" w:bidi="en-US"/>
        </w:rPr>
        <w:instrText xml:space="preserve"> PAGEREF _Toc5477 </w:instrText>
      </w:r>
      <w:r>
        <w:rPr>
          <w:rFonts w:ascii="Calibri" w:hAnsi="Calibri" w:eastAsia="宋体" w:cs="Times New Roman"/>
          <w:szCs w:val="22"/>
          <w:lang w:val="en-US" w:eastAsia="en-US" w:bidi="en-US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en-US" w:bidi="en-US"/>
        </w:rPr>
        <w:t>24</w:t>
      </w:r>
      <w:r>
        <w:rPr>
          <w:rFonts w:ascii="Calibri" w:hAnsi="Calibri" w:eastAsia="宋体" w:cs="Times New Roman"/>
          <w:szCs w:val="22"/>
          <w:lang w:val="en-US" w:eastAsia="en-US" w:bidi="en-US"/>
        </w:rPr>
        <w:fldChar w:fldCharType="end"/>
      </w:r>
      <w:r>
        <w:rPr>
          <w:rFonts w:ascii="Calibri" w:hAnsi="Calibri" w:eastAsia="宋体" w:cs="Times New Roman"/>
          <w:bCs/>
          <w:szCs w:val="22"/>
          <w:lang w:val="zh-CN" w:eastAsia="en-US" w:bidi="en-US"/>
        </w:rPr>
        <w:fldChar w:fldCharType="end"/>
      </w:r>
    </w:p>
    <w:p>
      <w:pPr>
        <w:pStyle w:val="77"/>
        <w:tabs>
          <w:tab w:val="right" w:leader="dot" w:pos="8312"/>
        </w:tabs>
        <w:rPr>
          <w:rFonts w:ascii="Calibri" w:hAnsi="Calibri" w:eastAsia="宋体" w:cs="Times New Roman"/>
          <w:bCs/>
          <w:szCs w:val="22"/>
          <w:lang w:val="zh-CN" w:eastAsia="en-US" w:bidi="en-US"/>
        </w:rPr>
        <w:sectPr>
          <w:footerReference r:id="rId11" w:type="first"/>
          <w:footerReference r:id="rId10" w:type="default"/>
          <w:pgSz w:w="11906" w:h="16838"/>
          <w:pgMar w:top="1370" w:right="1797" w:bottom="1440" w:left="1797" w:header="170" w:footer="720" w:gutter="0"/>
          <w:pgNumType w:fmt="decimal" w:start="1"/>
          <w:cols w:space="720" w:num="1"/>
          <w:titlePg/>
          <w:docGrid w:type="lines" w:linePitch="312" w:charSpace="0"/>
        </w:sectPr>
      </w:pPr>
    </w:p>
    <w:p>
      <w:pPr>
        <w:pStyle w:val="77"/>
        <w:tabs>
          <w:tab w:val="right" w:leader="dot" w:pos="8312"/>
        </w:tabs>
        <w:rPr>
          <w:rFonts w:ascii="Calibri" w:hAnsi="Calibri" w:eastAsia="宋体" w:cs="Times New Roman"/>
          <w:szCs w:val="22"/>
          <w:lang w:val="en-US" w:eastAsia="en-US" w:bidi="en-US"/>
        </w:rPr>
      </w:pPr>
      <w:r>
        <w:rPr>
          <w:rFonts w:ascii="Calibri" w:hAnsi="Calibri" w:eastAsia="宋体" w:cs="Times New Roman"/>
          <w:bCs/>
          <w:szCs w:val="22"/>
          <w:lang w:val="zh-CN" w:eastAsia="en-US" w:bidi="en-US"/>
        </w:rPr>
        <w:fldChar w:fldCharType="begin"/>
      </w:r>
      <w:r>
        <w:rPr>
          <w:rFonts w:ascii="Calibri" w:hAnsi="Calibri" w:eastAsia="宋体" w:cs="Times New Roman"/>
          <w:bCs/>
          <w:szCs w:val="22"/>
          <w:lang w:val="zh-CN" w:eastAsia="en-US" w:bidi="en-US"/>
        </w:rPr>
        <w:instrText xml:space="preserve"> HYPERLINK \l _Toc25103 </w:instrText>
      </w:r>
      <w:r>
        <w:rPr>
          <w:rFonts w:ascii="Calibri" w:hAnsi="Calibri" w:eastAsia="宋体" w:cs="Times New Roman"/>
          <w:bCs/>
          <w:szCs w:val="22"/>
          <w:lang w:val="zh-CN" w:eastAsia="en-US" w:bidi="en-US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zh-CN" w:bidi="en-US"/>
        </w:rPr>
        <w:t>1、商品管理接口</w:t>
      </w:r>
      <w:r>
        <w:rPr>
          <w:rFonts w:ascii="Calibri" w:hAnsi="Calibri" w:eastAsia="宋体" w:cs="Times New Roman"/>
          <w:szCs w:val="22"/>
          <w:lang w:val="en-US" w:eastAsia="en-US" w:bidi="en-US"/>
        </w:rPr>
        <w:tab/>
      </w:r>
      <w:r>
        <w:rPr>
          <w:rFonts w:ascii="Calibri" w:hAnsi="Calibri" w:eastAsia="宋体" w:cs="Times New Roman"/>
          <w:szCs w:val="22"/>
          <w:lang w:val="en-US" w:eastAsia="en-US" w:bidi="en-US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en-US" w:bidi="en-US"/>
        </w:rPr>
        <w:instrText xml:space="preserve"> PAGEREF _Toc25103 </w:instrText>
      </w:r>
      <w:r>
        <w:rPr>
          <w:rFonts w:ascii="Calibri" w:hAnsi="Calibri" w:eastAsia="宋体" w:cs="Times New Roman"/>
          <w:szCs w:val="22"/>
          <w:lang w:val="en-US" w:eastAsia="en-US" w:bidi="en-US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en-US" w:bidi="en-US"/>
        </w:rPr>
        <w:t>24</w:t>
      </w:r>
      <w:r>
        <w:rPr>
          <w:rFonts w:ascii="Calibri" w:hAnsi="Calibri" w:eastAsia="宋体" w:cs="Times New Roman"/>
          <w:szCs w:val="22"/>
          <w:lang w:val="en-US" w:eastAsia="en-US" w:bidi="en-US"/>
        </w:rPr>
        <w:fldChar w:fldCharType="end"/>
      </w:r>
      <w:r>
        <w:rPr>
          <w:rFonts w:ascii="Calibri" w:hAnsi="Calibri" w:eastAsia="宋体" w:cs="Times New Roman"/>
          <w:bCs/>
          <w:szCs w:val="22"/>
          <w:lang w:val="zh-CN" w:eastAsia="en-US" w:bidi="en-US"/>
        </w:rPr>
        <w:fldChar w:fldCharType="end"/>
      </w:r>
    </w:p>
    <w:p>
      <w:pPr>
        <w:pStyle w:val="77"/>
        <w:tabs>
          <w:tab w:val="right" w:leader="dot" w:pos="8312"/>
        </w:tabs>
        <w:rPr>
          <w:rFonts w:ascii="Calibri" w:hAnsi="Calibri" w:eastAsia="宋体" w:cs="Times New Roman"/>
          <w:szCs w:val="22"/>
          <w:lang w:val="en-US" w:eastAsia="en-US" w:bidi="en-US"/>
        </w:rPr>
      </w:pPr>
      <w:r>
        <w:rPr>
          <w:rFonts w:ascii="Calibri" w:hAnsi="Calibri" w:eastAsia="宋体" w:cs="Times New Roman"/>
          <w:bCs/>
          <w:szCs w:val="22"/>
          <w:lang w:val="zh-CN" w:eastAsia="en-US" w:bidi="en-US"/>
        </w:rPr>
        <w:fldChar w:fldCharType="begin"/>
      </w:r>
      <w:r>
        <w:rPr>
          <w:rFonts w:ascii="Calibri" w:hAnsi="Calibri" w:eastAsia="宋体" w:cs="Times New Roman"/>
          <w:bCs/>
          <w:szCs w:val="22"/>
          <w:lang w:val="zh-CN" w:eastAsia="en-US" w:bidi="en-US"/>
        </w:rPr>
        <w:instrText xml:space="preserve"> HYPERLINK \l _Toc5169 </w:instrText>
      </w:r>
      <w:r>
        <w:rPr>
          <w:rFonts w:ascii="Calibri" w:hAnsi="Calibri" w:eastAsia="宋体" w:cs="Times New Roman"/>
          <w:bCs/>
          <w:szCs w:val="22"/>
          <w:lang w:val="zh-CN" w:eastAsia="en-US" w:bidi="en-US"/>
        </w:rPr>
        <w:fldChar w:fldCharType="separate"/>
      </w:r>
      <w:r>
        <w:rPr>
          <w:rFonts w:hint="eastAsia" w:ascii="Calibri" w:hAnsi="Calibri" w:eastAsia="宋体" w:cs="Times New Roman"/>
          <w:szCs w:val="22"/>
          <w:lang w:val="en-US" w:eastAsia="en-US" w:bidi="en-US"/>
        </w:rPr>
        <w:t>2、库存管理接口</w:t>
      </w:r>
      <w:r>
        <w:rPr>
          <w:rFonts w:ascii="Calibri" w:hAnsi="Calibri" w:eastAsia="宋体" w:cs="Times New Roman"/>
          <w:szCs w:val="22"/>
          <w:lang w:val="en-US" w:eastAsia="en-US" w:bidi="en-US"/>
        </w:rPr>
        <w:tab/>
      </w:r>
      <w:r>
        <w:rPr>
          <w:rFonts w:ascii="Calibri" w:hAnsi="Calibri" w:eastAsia="宋体" w:cs="Times New Roman"/>
          <w:szCs w:val="22"/>
          <w:lang w:val="en-US" w:eastAsia="en-US" w:bidi="en-US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en-US" w:bidi="en-US"/>
        </w:rPr>
        <w:instrText xml:space="preserve"> PAGEREF _Toc5169 </w:instrText>
      </w:r>
      <w:r>
        <w:rPr>
          <w:rFonts w:ascii="Calibri" w:hAnsi="Calibri" w:eastAsia="宋体" w:cs="Times New Roman"/>
          <w:szCs w:val="22"/>
          <w:lang w:val="en-US" w:eastAsia="en-US" w:bidi="en-US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en-US" w:bidi="en-US"/>
        </w:rPr>
        <w:t>27</w:t>
      </w:r>
      <w:r>
        <w:rPr>
          <w:rFonts w:ascii="Calibri" w:hAnsi="Calibri" w:eastAsia="宋体" w:cs="Times New Roman"/>
          <w:szCs w:val="22"/>
          <w:lang w:val="en-US" w:eastAsia="en-US" w:bidi="en-US"/>
        </w:rPr>
        <w:fldChar w:fldCharType="end"/>
      </w:r>
      <w:r>
        <w:rPr>
          <w:rFonts w:ascii="Calibri" w:hAnsi="Calibri" w:eastAsia="宋体" w:cs="Times New Roman"/>
          <w:bCs/>
          <w:szCs w:val="22"/>
          <w:lang w:val="zh-CN" w:eastAsia="en-US" w:bidi="en-US"/>
        </w:rPr>
        <w:fldChar w:fldCharType="end"/>
      </w:r>
    </w:p>
    <w:p>
      <w:pPr>
        <w:pStyle w:val="77"/>
        <w:tabs>
          <w:tab w:val="right" w:leader="dot" w:pos="8312"/>
        </w:tabs>
        <w:rPr>
          <w:rFonts w:ascii="Calibri" w:hAnsi="Calibri" w:eastAsia="宋体" w:cs="Times New Roman"/>
          <w:szCs w:val="22"/>
          <w:lang w:val="en-US" w:eastAsia="en-US" w:bidi="en-US"/>
        </w:rPr>
      </w:pPr>
      <w:r>
        <w:rPr>
          <w:rFonts w:ascii="Calibri" w:hAnsi="Calibri" w:eastAsia="宋体" w:cs="Times New Roman"/>
          <w:bCs/>
          <w:szCs w:val="22"/>
          <w:lang w:val="zh-CN" w:eastAsia="en-US" w:bidi="en-US"/>
        </w:rPr>
        <w:fldChar w:fldCharType="begin"/>
      </w:r>
      <w:r>
        <w:rPr>
          <w:rFonts w:ascii="Calibri" w:hAnsi="Calibri" w:eastAsia="宋体" w:cs="Times New Roman"/>
          <w:bCs/>
          <w:szCs w:val="22"/>
          <w:lang w:val="zh-CN" w:eastAsia="en-US" w:bidi="en-US"/>
        </w:rPr>
        <w:instrText xml:space="preserve"> HYPERLINK \l _Toc22362 </w:instrText>
      </w:r>
      <w:r>
        <w:rPr>
          <w:rFonts w:ascii="Calibri" w:hAnsi="Calibri" w:eastAsia="宋体" w:cs="Times New Roman"/>
          <w:bCs/>
          <w:szCs w:val="22"/>
          <w:lang w:val="zh-CN" w:eastAsia="en-US" w:bidi="en-US"/>
        </w:rPr>
        <w:fldChar w:fldCharType="separate"/>
      </w:r>
      <w:r>
        <w:rPr>
          <w:rFonts w:hint="eastAsia" w:ascii="Calibri" w:hAnsi="Calibri" w:eastAsia="宋体" w:cs="Times New Roman"/>
          <w:szCs w:val="22"/>
          <w:lang w:val="en-US" w:eastAsia="en-US" w:bidi="en-US"/>
        </w:rPr>
        <w:t>3、邮费模版管理接口</w:t>
      </w:r>
      <w:r>
        <w:rPr>
          <w:rFonts w:ascii="Calibri" w:hAnsi="Calibri" w:eastAsia="宋体" w:cs="Times New Roman"/>
          <w:szCs w:val="22"/>
          <w:lang w:val="en-US" w:eastAsia="en-US" w:bidi="en-US"/>
        </w:rPr>
        <w:tab/>
      </w:r>
      <w:r>
        <w:rPr>
          <w:rFonts w:ascii="Calibri" w:hAnsi="Calibri" w:eastAsia="宋体" w:cs="Times New Roman"/>
          <w:szCs w:val="22"/>
          <w:lang w:val="en-US" w:eastAsia="en-US" w:bidi="en-US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en-US" w:bidi="en-US"/>
        </w:rPr>
        <w:instrText xml:space="preserve"> PAGEREF _Toc22362 </w:instrText>
      </w:r>
      <w:r>
        <w:rPr>
          <w:rFonts w:ascii="Calibri" w:hAnsi="Calibri" w:eastAsia="宋体" w:cs="Times New Roman"/>
          <w:szCs w:val="22"/>
          <w:lang w:val="en-US" w:eastAsia="en-US" w:bidi="en-US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en-US" w:bidi="en-US"/>
        </w:rPr>
        <w:t>28</w:t>
      </w:r>
      <w:r>
        <w:rPr>
          <w:rFonts w:ascii="Calibri" w:hAnsi="Calibri" w:eastAsia="宋体" w:cs="Times New Roman"/>
          <w:szCs w:val="22"/>
          <w:lang w:val="en-US" w:eastAsia="en-US" w:bidi="en-US"/>
        </w:rPr>
        <w:fldChar w:fldCharType="end"/>
      </w:r>
      <w:r>
        <w:rPr>
          <w:rFonts w:ascii="Calibri" w:hAnsi="Calibri" w:eastAsia="宋体" w:cs="Times New Roman"/>
          <w:bCs/>
          <w:szCs w:val="22"/>
          <w:lang w:val="zh-CN" w:eastAsia="en-US" w:bidi="en-US"/>
        </w:rPr>
        <w:fldChar w:fldCharType="end"/>
      </w:r>
    </w:p>
    <w:p>
      <w:pPr>
        <w:pStyle w:val="77"/>
        <w:tabs>
          <w:tab w:val="right" w:leader="dot" w:pos="8312"/>
        </w:tabs>
        <w:rPr>
          <w:rFonts w:ascii="Calibri" w:hAnsi="Calibri" w:eastAsia="宋体" w:cs="Times New Roman"/>
          <w:szCs w:val="22"/>
          <w:lang w:val="en-US" w:eastAsia="en-US" w:bidi="en-US"/>
        </w:rPr>
      </w:pPr>
      <w:r>
        <w:rPr>
          <w:rFonts w:ascii="Calibri" w:hAnsi="Calibri" w:eastAsia="宋体" w:cs="Times New Roman"/>
          <w:bCs/>
          <w:szCs w:val="22"/>
          <w:lang w:val="zh-CN" w:eastAsia="en-US" w:bidi="en-US"/>
        </w:rPr>
        <w:fldChar w:fldCharType="begin"/>
      </w:r>
      <w:r>
        <w:rPr>
          <w:rFonts w:ascii="Calibri" w:hAnsi="Calibri" w:eastAsia="宋体" w:cs="Times New Roman"/>
          <w:bCs/>
          <w:szCs w:val="22"/>
          <w:lang w:val="zh-CN" w:eastAsia="en-US" w:bidi="en-US"/>
        </w:rPr>
        <w:instrText xml:space="preserve"> HYPERLINK \l _Toc23390 </w:instrText>
      </w:r>
      <w:r>
        <w:rPr>
          <w:rFonts w:ascii="Calibri" w:hAnsi="Calibri" w:eastAsia="宋体" w:cs="Times New Roman"/>
          <w:bCs/>
          <w:szCs w:val="22"/>
          <w:lang w:val="zh-CN" w:eastAsia="en-US" w:bidi="en-US"/>
        </w:rPr>
        <w:fldChar w:fldCharType="separate"/>
      </w:r>
      <w:r>
        <w:rPr>
          <w:rFonts w:hint="eastAsia" w:ascii="Calibri" w:hAnsi="Calibri" w:eastAsia="宋体" w:cs="Times New Roman"/>
          <w:szCs w:val="22"/>
          <w:lang w:val="en-US" w:eastAsia="en-US" w:bidi="en-US"/>
        </w:rPr>
        <w:t>4、分组管理接口</w:t>
      </w:r>
      <w:r>
        <w:rPr>
          <w:rFonts w:ascii="Calibri" w:hAnsi="Calibri" w:eastAsia="宋体" w:cs="Times New Roman"/>
          <w:szCs w:val="22"/>
          <w:lang w:val="en-US" w:eastAsia="en-US" w:bidi="en-US"/>
        </w:rPr>
        <w:tab/>
      </w:r>
      <w:r>
        <w:rPr>
          <w:rFonts w:ascii="Calibri" w:hAnsi="Calibri" w:eastAsia="宋体" w:cs="Times New Roman"/>
          <w:szCs w:val="22"/>
          <w:lang w:val="en-US" w:eastAsia="en-US" w:bidi="en-US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en-US" w:bidi="en-US"/>
        </w:rPr>
        <w:instrText xml:space="preserve"> PAGEREF _Toc23390 </w:instrText>
      </w:r>
      <w:r>
        <w:rPr>
          <w:rFonts w:ascii="Calibri" w:hAnsi="Calibri" w:eastAsia="宋体" w:cs="Times New Roman"/>
          <w:szCs w:val="22"/>
          <w:lang w:val="en-US" w:eastAsia="en-US" w:bidi="en-US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en-US" w:bidi="en-US"/>
        </w:rPr>
        <w:t>29</w:t>
      </w:r>
      <w:r>
        <w:rPr>
          <w:rFonts w:ascii="Calibri" w:hAnsi="Calibri" w:eastAsia="宋体" w:cs="Times New Roman"/>
          <w:szCs w:val="22"/>
          <w:lang w:val="en-US" w:eastAsia="en-US" w:bidi="en-US"/>
        </w:rPr>
        <w:fldChar w:fldCharType="end"/>
      </w:r>
      <w:r>
        <w:rPr>
          <w:rFonts w:ascii="Calibri" w:hAnsi="Calibri" w:eastAsia="宋体" w:cs="Times New Roman"/>
          <w:bCs/>
          <w:szCs w:val="22"/>
          <w:lang w:val="zh-CN" w:eastAsia="en-US" w:bidi="en-US"/>
        </w:rPr>
        <w:fldChar w:fldCharType="end"/>
      </w:r>
    </w:p>
    <w:p>
      <w:pPr>
        <w:pStyle w:val="77"/>
        <w:tabs>
          <w:tab w:val="right" w:leader="dot" w:pos="8312"/>
        </w:tabs>
        <w:rPr>
          <w:rFonts w:ascii="Calibri" w:hAnsi="Calibri" w:eastAsia="宋体" w:cs="Times New Roman"/>
          <w:szCs w:val="22"/>
          <w:lang w:val="en-US" w:eastAsia="en-US" w:bidi="en-US"/>
        </w:rPr>
      </w:pPr>
      <w:r>
        <w:rPr>
          <w:rFonts w:ascii="Calibri" w:hAnsi="Calibri" w:eastAsia="宋体" w:cs="Times New Roman"/>
          <w:bCs/>
          <w:szCs w:val="22"/>
          <w:lang w:val="zh-CN" w:eastAsia="en-US" w:bidi="en-US"/>
        </w:rPr>
        <w:fldChar w:fldCharType="begin"/>
      </w:r>
      <w:r>
        <w:rPr>
          <w:rFonts w:ascii="Calibri" w:hAnsi="Calibri" w:eastAsia="宋体" w:cs="Times New Roman"/>
          <w:bCs/>
          <w:szCs w:val="22"/>
          <w:lang w:val="zh-CN" w:eastAsia="en-US" w:bidi="en-US"/>
        </w:rPr>
        <w:instrText xml:space="preserve"> HYPERLINK \l _Toc6218 </w:instrText>
      </w:r>
      <w:r>
        <w:rPr>
          <w:rFonts w:ascii="Calibri" w:hAnsi="Calibri" w:eastAsia="宋体" w:cs="Times New Roman"/>
          <w:bCs/>
          <w:szCs w:val="22"/>
          <w:lang w:val="zh-CN" w:eastAsia="en-US" w:bidi="en-US"/>
        </w:rPr>
        <w:fldChar w:fldCharType="separate"/>
      </w:r>
      <w:r>
        <w:rPr>
          <w:rFonts w:hint="eastAsia" w:ascii="Calibri" w:hAnsi="Calibri" w:eastAsia="宋体" w:cs="Times New Roman"/>
          <w:szCs w:val="22"/>
          <w:lang w:val="en-US" w:eastAsia="en-US" w:bidi="en-US"/>
        </w:rPr>
        <w:t>5、</w:t>
      </w:r>
      <w:r>
        <w:rPr>
          <w:rFonts w:ascii="Calibri" w:hAnsi="Calibri" w:eastAsia="宋体" w:cs="Times New Roman"/>
          <w:szCs w:val="22"/>
          <w:lang w:val="en-US" w:eastAsia="en-US" w:bidi="en-US"/>
        </w:rPr>
        <w:t>货架管理接口</w:t>
      </w:r>
      <w:r>
        <w:rPr>
          <w:rFonts w:ascii="Calibri" w:hAnsi="Calibri" w:eastAsia="宋体" w:cs="Times New Roman"/>
          <w:szCs w:val="22"/>
          <w:lang w:val="en-US" w:eastAsia="en-US" w:bidi="en-US"/>
        </w:rPr>
        <w:tab/>
      </w:r>
      <w:r>
        <w:rPr>
          <w:rFonts w:ascii="Calibri" w:hAnsi="Calibri" w:eastAsia="宋体" w:cs="Times New Roman"/>
          <w:szCs w:val="22"/>
          <w:lang w:val="en-US" w:eastAsia="en-US" w:bidi="en-US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en-US" w:bidi="en-US"/>
        </w:rPr>
        <w:instrText xml:space="preserve"> PAGEREF _Toc6218 </w:instrText>
      </w:r>
      <w:r>
        <w:rPr>
          <w:rFonts w:ascii="Calibri" w:hAnsi="Calibri" w:eastAsia="宋体" w:cs="Times New Roman"/>
          <w:szCs w:val="22"/>
          <w:lang w:val="en-US" w:eastAsia="en-US" w:bidi="en-US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en-US" w:bidi="en-US"/>
        </w:rPr>
        <w:t>31</w:t>
      </w:r>
      <w:r>
        <w:rPr>
          <w:rFonts w:ascii="Calibri" w:hAnsi="Calibri" w:eastAsia="宋体" w:cs="Times New Roman"/>
          <w:szCs w:val="22"/>
          <w:lang w:val="en-US" w:eastAsia="en-US" w:bidi="en-US"/>
        </w:rPr>
        <w:fldChar w:fldCharType="end"/>
      </w:r>
      <w:r>
        <w:rPr>
          <w:rFonts w:ascii="Calibri" w:hAnsi="Calibri" w:eastAsia="宋体" w:cs="Times New Roman"/>
          <w:bCs/>
          <w:szCs w:val="22"/>
          <w:lang w:val="zh-CN" w:eastAsia="en-US" w:bidi="en-US"/>
        </w:rPr>
        <w:fldChar w:fldCharType="end"/>
      </w:r>
    </w:p>
    <w:p>
      <w:pPr>
        <w:pStyle w:val="77"/>
        <w:tabs>
          <w:tab w:val="right" w:leader="dot" w:pos="8312"/>
        </w:tabs>
        <w:rPr>
          <w:rFonts w:ascii="Calibri" w:hAnsi="Calibri" w:eastAsia="宋体" w:cs="Times New Roman"/>
          <w:szCs w:val="22"/>
          <w:lang w:val="en-US" w:eastAsia="en-US" w:bidi="en-US"/>
        </w:rPr>
      </w:pPr>
      <w:r>
        <w:rPr>
          <w:rFonts w:ascii="Calibri" w:hAnsi="Calibri" w:eastAsia="宋体" w:cs="Times New Roman"/>
          <w:bCs/>
          <w:szCs w:val="22"/>
          <w:lang w:val="zh-CN" w:eastAsia="en-US" w:bidi="en-US"/>
        </w:rPr>
        <w:fldChar w:fldCharType="begin"/>
      </w:r>
      <w:r>
        <w:rPr>
          <w:rFonts w:ascii="Calibri" w:hAnsi="Calibri" w:eastAsia="宋体" w:cs="Times New Roman"/>
          <w:bCs/>
          <w:szCs w:val="22"/>
          <w:lang w:val="zh-CN" w:eastAsia="en-US" w:bidi="en-US"/>
        </w:rPr>
        <w:instrText xml:space="preserve"> HYPERLINK \l _Toc12880 </w:instrText>
      </w:r>
      <w:r>
        <w:rPr>
          <w:rFonts w:ascii="Calibri" w:hAnsi="Calibri" w:eastAsia="宋体" w:cs="Times New Roman"/>
          <w:bCs/>
          <w:szCs w:val="22"/>
          <w:lang w:val="zh-CN" w:eastAsia="en-US" w:bidi="en-US"/>
        </w:rPr>
        <w:fldChar w:fldCharType="separate"/>
      </w:r>
      <w:r>
        <w:rPr>
          <w:rFonts w:hint="eastAsia" w:ascii="Calibri" w:hAnsi="Calibri" w:eastAsia="宋体" w:cs="Times New Roman"/>
          <w:szCs w:val="22"/>
          <w:lang w:val="en-US" w:eastAsia="en-US" w:bidi="en-US"/>
        </w:rPr>
        <w:t>6、订单管理接口</w:t>
      </w:r>
      <w:r>
        <w:rPr>
          <w:rFonts w:ascii="Calibri" w:hAnsi="Calibri" w:eastAsia="宋体" w:cs="Times New Roman"/>
          <w:szCs w:val="22"/>
          <w:lang w:val="en-US" w:eastAsia="en-US" w:bidi="en-US"/>
        </w:rPr>
        <w:tab/>
      </w:r>
      <w:r>
        <w:rPr>
          <w:rFonts w:ascii="Calibri" w:hAnsi="Calibri" w:eastAsia="宋体" w:cs="Times New Roman"/>
          <w:szCs w:val="22"/>
          <w:lang w:val="en-US" w:eastAsia="en-US" w:bidi="en-US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en-US" w:bidi="en-US"/>
        </w:rPr>
        <w:instrText xml:space="preserve"> PAGEREF _Toc12880 </w:instrText>
      </w:r>
      <w:r>
        <w:rPr>
          <w:rFonts w:ascii="Calibri" w:hAnsi="Calibri" w:eastAsia="宋体" w:cs="Times New Roman"/>
          <w:szCs w:val="22"/>
          <w:lang w:val="en-US" w:eastAsia="en-US" w:bidi="en-US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en-US" w:bidi="en-US"/>
        </w:rPr>
        <w:t>32</w:t>
      </w:r>
      <w:r>
        <w:rPr>
          <w:rFonts w:ascii="Calibri" w:hAnsi="Calibri" w:eastAsia="宋体" w:cs="Times New Roman"/>
          <w:szCs w:val="22"/>
          <w:lang w:val="en-US" w:eastAsia="en-US" w:bidi="en-US"/>
        </w:rPr>
        <w:fldChar w:fldCharType="end"/>
      </w:r>
      <w:r>
        <w:rPr>
          <w:rFonts w:ascii="Calibri" w:hAnsi="Calibri" w:eastAsia="宋体" w:cs="Times New Roman"/>
          <w:bCs/>
          <w:szCs w:val="22"/>
          <w:lang w:val="zh-CN" w:eastAsia="en-US" w:bidi="en-US"/>
        </w:rPr>
        <w:fldChar w:fldCharType="end"/>
      </w:r>
    </w:p>
    <w:p>
      <w:pPr>
        <w:pStyle w:val="77"/>
        <w:tabs>
          <w:tab w:val="right" w:leader="dot" w:pos="8312"/>
        </w:tabs>
        <w:rPr>
          <w:rFonts w:ascii="Calibri" w:hAnsi="Calibri" w:eastAsia="宋体" w:cs="Times New Roman"/>
          <w:szCs w:val="22"/>
          <w:lang w:val="en-US" w:eastAsia="en-US" w:bidi="en-US"/>
        </w:rPr>
      </w:pPr>
      <w:r>
        <w:rPr>
          <w:rFonts w:ascii="Calibri" w:hAnsi="Calibri" w:eastAsia="宋体" w:cs="Times New Roman"/>
          <w:bCs/>
          <w:szCs w:val="22"/>
          <w:lang w:val="zh-CN" w:eastAsia="en-US" w:bidi="en-US"/>
        </w:rPr>
        <w:fldChar w:fldCharType="begin"/>
      </w:r>
      <w:r>
        <w:rPr>
          <w:rFonts w:ascii="Calibri" w:hAnsi="Calibri" w:eastAsia="宋体" w:cs="Times New Roman"/>
          <w:bCs/>
          <w:szCs w:val="22"/>
          <w:lang w:val="zh-CN" w:eastAsia="en-US" w:bidi="en-US"/>
        </w:rPr>
        <w:instrText xml:space="preserve"> HYPERLINK \l _Toc11984 </w:instrText>
      </w:r>
      <w:r>
        <w:rPr>
          <w:rFonts w:ascii="Calibri" w:hAnsi="Calibri" w:eastAsia="宋体" w:cs="Times New Roman"/>
          <w:bCs/>
          <w:szCs w:val="22"/>
          <w:lang w:val="zh-CN" w:eastAsia="en-US" w:bidi="en-US"/>
        </w:rPr>
        <w:fldChar w:fldCharType="separate"/>
      </w:r>
      <w:r>
        <w:rPr>
          <w:rFonts w:hint="eastAsia" w:ascii="Calibri" w:hAnsi="Calibri" w:eastAsia="宋体" w:cs="Times New Roman"/>
          <w:szCs w:val="22"/>
          <w:lang w:val="en-US" w:eastAsia="en-US" w:bidi="en-US"/>
        </w:rPr>
        <w:t>7、功能接口</w:t>
      </w:r>
      <w:r>
        <w:rPr>
          <w:rFonts w:ascii="Calibri" w:hAnsi="Calibri" w:eastAsia="宋体" w:cs="Times New Roman"/>
          <w:szCs w:val="22"/>
          <w:lang w:val="en-US" w:eastAsia="en-US" w:bidi="en-US"/>
        </w:rPr>
        <w:tab/>
      </w:r>
      <w:r>
        <w:rPr>
          <w:rFonts w:ascii="Calibri" w:hAnsi="Calibri" w:eastAsia="宋体" w:cs="Times New Roman"/>
          <w:szCs w:val="22"/>
          <w:lang w:val="en-US" w:eastAsia="en-US" w:bidi="en-US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en-US" w:bidi="en-US"/>
        </w:rPr>
        <w:instrText xml:space="preserve"> PAGEREF _Toc11984 </w:instrText>
      </w:r>
      <w:r>
        <w:rPr>
          <w:rFonts w:ascii="Calibri" w:hAnsi="Calibri" w:eastAsia="宋体" w:cs="Times New Roman"/>
          <w:szCs w:val="22"/>
          <w:lang w:val="en-US" w:eastAsia="en-US" w:bidi="en-US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en-US" w:bidi="en-US"/>
        </w:rPr>
        <w:t>34</w:t>
      </w:r>
      <w:r>
        <w:rPr>
          <w:rFonts w:ascii="Calibri" w:hAnsi="Calibri" w:eastAsia="宋体" w:cs="Times New Roman"/>
          <w:szCs w:val="22"/>
          <w:lang w:val="en-US" w:eastAsia="en-US" w:bidi="en-US"/>
        </w:rPr>
        <w:fldChar w:fldCharType="end"/>
      </w:r>
      <w:r>
        <w:rPr>
          <w:rFonts w:ascii="Calibri" w:hAnsi="Calibri" w:eastAsia="宋体" w:cs="Times New Roman"/>
          <w:bCs/>
          <w:szCs w:val="22"/>
          <w:lang w:val="zh-CN" w:eastAsia="en-US" w:bidi="en-US"/>
        </w:rPr>
        <w:fldChar w:fldCharType="end"/>
      </w:r>
    </w:p>
    <w:p>
      <w:pPr>
        <w:pStyle w:val="62"/>
        <w:tabs>
          <w:tab w:val="right" w:leader="dot" w:pos="8312"/>
        </w:tabs>
        <w:rPr>
          <w:rFonts w:ascii="Calibri" w:hAnsi="Calibri" w:eastAsia="宋体" w:cs="Times New Roman"/>
          <w:szCs w:val="22"/>
          <w:lang w:val="en-US" w:eastAsia="en-US" w:bidi="en-US"/>
        </w:rPr>
      </w:pPr>
      <w:r>
        <w:rPr>
          <w:rFonts w:ascii="Calibri" w:hAnsi="Calibri" w:eastAsia="宋体" w:cs="Times New Roman"/>
          <w:bCs/>
          <w:szCs w:val="22"/>
          <w:lang w:val="zh-CN" w:eastAsia="en-US" w:bidi="en-US"/>
        </w:rPr>
        <w:fldChar w:fldCharType="begin"/>
      </w:r>
      <w:r>
        <w:rPr>
          <w:rFonts w:ascii="Calibri" w:hAnsi="Calibri" w:eastAsia="宋体" w:cs="Times New Roman"/>
          <w:bCs/>
          <w:szCs w:val="22"/>
          <w:lang w:val="zh-CN" w:eastAsia="en-US" w:bidi="en-US"/>
        </w:rPr>
        <w:instrText xml:space="preserve"> HYPERLINK \l _Toc25293 </w:instrText>
      </w:r>
      <w:r>
        <w:rPr>
          <w:rFonts w:ascii="Calibri" w:hAnsi="Calibri" w:eastAsia="宋体" w:cs="Times New Roman"/>
          <w:bCs/>
          <w:szCs w:val="22"/>
          <w:lang w:val="zh-CN" w:eastAsia="en-US" w:bidi="en-US"/>
        </w:rPr>
        <w:fldChar w:fldCharType="separate"/>
      </w:r>
      <w:r>
        <w:rPr>
          <w:rFonts w:hint="eastAsia" w:ascii="Calibri" w:hAnsi="Calibri" w:eastAsia="宋体" w:cs="Times New Roman"/>
          <w:szCs w:val="22"/>
          <w:lang w:val="en-US" w:eastAsia="en-US" w:bidi="en-US"/>
        </w:rPr>
        <w:t>十、微信卡券接口</w:t>
      </w:r>
      <w:r>
        <w:rPr>
          <w:rFonts w:ascii="Calibri" w:hAnsi="Calibri" w:eastAsia="宋体" w:cs="Times New Roman"/>
          <w:szCs w:val="22"/>
          <w:lang w:val="en-US" w:eastAsia="en-US" w:bidi="en-US"/>
        </w:rPr>
        <w:tab/>
      </w:r>
      <w:r>
        <w:rPr>
          <w:rFonts w:ascii="Calibri" w:hAnsi="Calibri" w:eastAsia="宋体" w:cs="Times New Roman"/>
          <w:szCs w:val="22"/>
          <w:lang w:val="en-US" w:eastAsia="en-US" w:bidi="en-US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en-US" w:bidi="en-US"/>
        </w:rPr>
        <w:instrText xml:space="preserve"> PAGEREF _Toc25293 </w:instrText>
      </w:r>
      <w:r>
        <w:rPr>
          <w:rFonts w:ascii="Calibri" w:hAnsi="Calibri" w:eastAsia="宋体" w:cs="Times New Roman"/>
          <w:szCs w:val="22"/>
          <w:lang w:val="en-US" w:eastAsia="en-US" w:bidi="en-US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en-US" w:bidi="en-US"/>
        </w:rPr>
        <w:t>34</w:t>
      </w:r>
      <w:r>
        <w:rPr>
          <w:rFonts w:ascii="Calibri" w:hAnsi="Calibri" w:eastAsia="宋体" w:cs="Times New Roman"/>
          <w:szCs w:val="22"/>
          <w:lang w:val="en-US" w:eastAsia="en-US" w:bidi="en-US"/>
        </w:rPr>
        <w:fldChar w:fldCharType="end"/>
      </w:r>
      <w:r>
        <w:rPr>
          <w:rFonts w:ascii="Calibri" w:hAnsi="Calibri" w:eastAsia="宋体" w:cs="Times New Roman"/>
          <w:bCs/>
          <w:szCs w:val="22"/>
          <w:lang w:val="zh-CN" w:eastAsia="en-US" w:bidi="en-US"/>
        </w:rPr>
        <w:fldChar w:fldCharType="end"/>
      </w:r>
    </w:p>
    <w:p>
      <w:pPr>
        <w:pStyle w:val="77"/>
        <w:tabs>
          <w:tab w:val="right" w:leader="dot" w:pos="8312"/>
        </w:tabs>
        <w:rPr>
          <w:rFonts w:ascii="Calibri" w:hAnsi="Calibri" w:eastAsia="宋体" w:cs="Times New Roman"/>
          <w:szCs w:val="22"/>
          <w:lang w:val="en-US" w:eastAsia="en-US" w:bidi="en-US"/>
        </w:rPr>
      </w:pPr>
      <w:r>
        <w:rPr>
          <w:rFonts w:ascii="Calibri" w:hAnsi="Calibri" w:eastAsia="宋体" w:cs="Times New Roman"/>
          <w:bCs/>
          <w:szCs w:val="22"/>
          <w:lang w:val="zh-CN" w:eastAsia="en-US" w:bidi="en-US"/>
        </w:rPr>
        <w:fldChar w:fldCharType="begin"/>
      </w:r>
      <w:r>
        <w:rPr>
          <w:rFonts w:ascii="Calibri" w:hAnsi="Calibri" w:eastAsia="宋体" w:cs="Times New Roman"/>
          <w:bCs/>
          <w:szCs w:val="22"/>
          <w:lang w:val="zh-CN" w:eastAsia="en-US" w:bidi="en-US"/>
        </w:rPr>
        <w:instrText xml:space="preserve"> HYPERLINK \l _Toc28361 </w:instrText>
      </w:r>
      <w:r>
        <w:rPr>
          <w:rFonts w:ascii="Calibri" w:hAnsi="Calibri" w:eastAsia="宋体" w:cs="Times New Roman"/>
          <w:bCs/>
          <w:szCs w:val="22"/>
          <w:lang w:val="zh-CN" w:eastAsia="en-US" w:bidi="en-US"/>
        </w:rPr>
        <w:fldChar w:fldCharType="separate"/>
      </w:r>
      <w:r>
        <w:rPr>
          <w:rFonts w:hint="eastAsia" w:ascii="Calibri" w:hAnsi="Calibri" w:eastAsia="宋体" w:cs="Times New Roman"/>
          <w:szCs w:val="22"/>
          <w:lang w:val="en-US" w:eastAsia="en-US" w:bidi="en-US"/>
        </w:rPr>
        <w:t>1、创建卡券接口</w:t>
      </w:r>
      <w:r>
        <w:rPr>
          <w:rFonts w:ascii="Calibri" w:hAnsi="Calibri" w:eastAsia="宋体" w:cs="Times New Roman"/>
          <w:szCs w:val="22"/>
          <w:lang w:val="en-US" w:eastAsia="en-US" w:bidi="en-US"/>
        </w:rPr>
        <w:tab/>
      </w:r>
      <w:r>
        <w:rPr>
          <w:rFonts w:ascii="Calibri" w:hAnsi="Calibri" w:eastAsia="宋体" w:cs="Times New Roman"/>
          <w:szCs w:val="22"/>
          <w:lang w:val="en-US" w:eastAsia="en-US" w:bidi="en-US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en-US" w:bidi="en-US"/>
        </w:rPr>
        <w:instrText xml:space="preserve"> PAGEREF _Toc28361 </w:instrText>
      </w:r>
      <w:r>
        <w:rPr>
          <w:rFonts w:ascii="Calibri" w:hAnsi="Calibri" w:eastAsia="宋体" w:cs="Times New Roman"/>
          <w:szCs w:val="22"/>
          <w:lang w:val="en-US" w:eastAsia="en-US" w:bidi="en-US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en-US" w:bidi="en-US"/>
        </w:rPr>
        <w:t>34</w:t>
      </w:r>
      <w:r>
        <w:rPr>
          <w:rFonts w:ascii="Calibri" w:hAnsi="Calibri" w:eastAsia="宋体" w:cs="Times New Roman"/>
          <w:szCs w:val="22"/>
          <w:lang w:val="en-US" w:eastAsia="en-US" w:bidi="en-US"/>
        </w:rPr>
        <w:fldChar w:fldCharType="end"/>
      </w:r>
      <w:r>
        <w:rPr>
          <w:rFonts w:ascii="Calibri" w:hAnsi="Calibri" w:eastAsia="宋体" w:cs="Times New Roman"/>
          <w:bCs/>
          <w:szCs w:val="22"/>
          <w:lang w:val="zh-CN" w:eastAsia="en-US" w:bidi="en-US"/>
        </w:rPr>
        <w:fldChar w:fldCharType="end"/>
      </w:r>
    </w:p>
    <w:p>
      <w:pPr>
        <w:pStyle w:val="77"/>
        <w:tabs>
          <w:tab w:val="right" w:leader="dot" w:pos="8312"/>
        </w:tabs>
        <w:rPr>
          <w:rFonts w:ascii="Calibri" w:hAnsi="Calibri" w:eastAsia="宋体" w:cs="Times New Roman"/>
          <w:szCs w:val="22"/>
          <w:lang w:val="en-US" w:eastAsia="en-US" w:bidi="en-US"/>
        </w:rPr>
      </w:pPr>
      <w:r>
        <w:rPr>
          <w:rFonts w:ascii="Calibri" w:hAnsi="Calibri" w:eastAsia="宋体" w:cs="Times New Roman"/>
          <w:bCs/>
          <w:szCs w:val="22"/>
          <w:lang w:val="zh-CN" w:eastAsia="en-US" w:bidi="en-US"/>
        </w:rPr>
        <w:fldChar w:fldCharType="begin"/>
      </w:r>
      <w:r>
        <w:rPr>
          <w:rFonts w:ascii="Calibri" w:hAnsi="Calibri" w:eastAsia="宋体" w:cs="Times New Roman"/>
          <w:bCs/>
          <w:szCs w:val="22"/>
          <w:lang w:val="zh-CN" w:eastAsia="en-US" w:bidi="en-US"/>
        </w:rPr>
        <w:instrText xml:space="preserve"> HYPERLINK \l _Toc9639 </w:instrText>
      </w:r>
      <w:r>
        <w:rPr>
          <w:rFonts w:ascii="Calibri" w:hAnsi="Calibri" w:eastAsia="宋体" w:cs="Times New Roman"/>
          <w:bCs/>
          <w:szCs w:val="22"/>
          <w:lang w:val="zh-CN" w:eastAsia="en-US" w:bidi="en-US"/>
        </w:rPr>
        <w:fldChar w:fldCharType="separate"/>
      </w:r>
      <w:r>
        <w:rPr>
          <w:rFonts w:hint="eastAsia" w:ascii="Calibri" w:hAnsi="Calibri" w:eastAsia="宋体" w:cs="Times New Roman"/>
          <w:szCs w:val="22"/>
          <w:lang w:val="en-US" w:eastAsia="en-US" w:bidi="en-US"/>
        </w:rPr>
        <w:t>2、卡券投放接口</w:t>
      </w:r>
      <w:r>
        <w:rPr>
          <w:rFonts w:ascii="Calibri" w:hAnsi="Calibri" w:eastAsia="宋体" w:cs="Times New Roman"/>
          <w:szCs w:val="22"/>
          <w:lang w:val="en-US" w:eastAsia="en-US" w:bidi="en-US"/>
        </w:rPr>
        <w:tab/>
      </w:r>
      <w:r>
        <w:rPr>
          <w:rFonts w:ascii="Calibri" w:hAnsi="Calibri" w:eastAsia="宋体" w:cs="Times New Roman"/>
          <w:szCs w:val="22"/>
          <w:lang w:val="en-US" w:eastAsia="en-US" w:bidi="en-US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en-US" w:bidi="en-US"/>
        </w:rPr>
        <w:instrText xml:space="preserve"> PAGEREF _Toc9639 </w:instrText>
      </w:r>
      <w:r>
        <w:rPr>
          <w:rFonts w:ascii="Calibri" w:hAnsi="Calibri" w:eastAsia="宋体" w:cs="Times New Roman"/>
          <w:szCs w:val="22"/>
          <w:lang w:val="en-US" w:eastAsia="en-US" w:bidi="en-US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en-US" w:bidi="en-US"/>
        </w:rPr>
        <w:t>36</w:t>
      </w:r>
      <w:r>
        <w:rPr>
          <w:rFonts w:ascii="Calibri" w:hAnsi="Calibri" w:eastAsia="宋体" w:cs="Times New Roman"/>
          <w:szCs w:val="22"/>
          <w:lang w:val="en-US" w:eastAsia="en-US" w:bidi="en-US"/>
        </w:rPr>
        <w:fldChar w:fldCharType="end"/>
      </w:r>
      <w:r>
        <w:rPr>
          <w:rFonts w:ascii="Calibri" w:hAnsi="Calibri" w:eastAsia="宋体" w:cs="Times New Roman"/>
          <w:bCs/>
          <w:szCs w:val="22"/>
          <w:lang w:val="zh-CN" w:eastAsia="en-US" w:bidi="en-US"/>
        </w:rPr>
        <w:fldChar w:fldCharType="end"/>
      </w:r>
    </w:p>
    <w:p>
      <w:pPr>
        <w:pStyle w:val="77"/>
        <w:tabs>
          <w:tab w:val="right" w:leader="dot" w:pos="8312"/>
        </w:tabs>
        <w:rPr>
          <w:rFonts w:ascii="Calibri" w:hAnsi="Calibri" w:eastAsia="宋体" w:cs="Times New Roman"/>
          <w:szCs w:val="22"/>
          <w:lang w:val="en-US" w:eastAsia="en-US" w:bidi="en-US"/>
        </w:rPr>
      </w:pPr>
      <w:r>
        <w:rPr>
          <w:rFonts w:ascii="Calibri" w:hAnsi="Calibri" w:eastAsia="宋体" w:cs="Times New Roman"/>
          <w:bCs/>
          <w:szCs w:val="22"/>
          <w:lang w:val="zh-CN" w:eastAsia="en-US" w:bidi="en-US"/>
        </w:rPr>
        <w:fldChar w:fldCharType="begin"/>
      </w:r>
      <w:r>
        <w:rPr>
          <w:rFonts w:ascii="Calibri" w:hAnsi="Calibri" w:eastAsia="宋体" w:cs="Times New Roman"/>
          <w:bCs/>
          <w:szCs w:val="22"/>
          <w:lang w:val="zh-CN" w:eastAsia="en-US" w:bidi="en-US"/>
        </w:rPr>
        <w:instrText xml:space="preserve"> HYPERLINK \l _Toc14473 </w:instrText>
      </w:r>
      <w:r>
        <w:rPr>
          <w:rFonts w:ascii="Calibri" w:hAnsi="Calibri" w:eastAsia="宋体" w:cs="Times New Roman"/>
          <w:bCs/>
          <w:szCs w:val="22"/>
          <w:lang w:val="zh-CN" w:eastAsia="en-US" w:bidi="en-US"/>
        </w:rPr>
        <w:fldChar w:fldCharType="separate"/>
      </w:r>
      <w:r>
        <w:rPr>
          <w:rFonts w:hint="eastAsia" w:ascii="Calibri" w:hAnsi="Calibri" w:eastAsia="宋体" w:cs="Times New Roman"/>
          <w:szCs w:val="22"/>
          <w:lang w:val="en-US" w:eastAsia="en-US" w:bidi="en-US"/>
        </w:rPr>
        <w:t>3、卡券核销接口</w:t>
      </w:r>
      <w:r>
        <w:rPr>
          <w:rFonts w:ascii="Calibri" w:hAnsi="Calibri" w:eastAsia="宋体" w:cs="Times New Roman"/>
          <w:szCs w:val="22"/>
          <w:lang w:val="en-US" w:eastAsia="en-US" w:bidi="en-US"/>
        </w:rPr>
        <w:tab/>
      </w:r>
      <w:r>
        <w:rPr>
          <w:rFonts w:ascii="Calibri" w:hAnsi="Calibri" w:eastAsia="宋体" w:cs="Times New Roman"/>
          <w:szCs w:val="22"/>
          <w:lang w:val="en-US" w:eastAsia="en-US" w:bidi="en-US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en-US" w:bidi="en-US"/>
        </w:rPr>
        <w:instrText xml:space="preserve"> PAGEREF _Toc14473 </w:instrText>
      </w:r>
      <w:r>
        <w:rPr>
          <w:rFonts w:ascii="Calibri" w:hAnsi="Calibri" w:eastAsia="宋体" w:cs="Times New Roman"/>
          <w:szCs w:val="22"/>
          <w:lang w:val="en-US" w:eastAsia="en-US" w:bidi="en-US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en-US" w:bidi="en-US"/>
        </w:rPr>
        <w:t>37</w:t>
      </w:r>
      <w:r>
        <w:rPr>
          <w:rFonts w:ascii="Calibri" w:hAnsi="Calibri" w:eastAsia="宋体" w:cs="Times New Roman"/>
          <w:szCs w:val="22"/>
          <w:lang w:val="en-US" w:eastAsia="en-US" w:bidi="en-US"/>
        </w:rPr>
        <w:fldChar w:fldCharType="end"/>
      </w:r>
      <w:r>
        <w:rPr>
          <w:rFonts w:ascii="Calibri" w:hAnsi="Calibri" w:eastAsia="宋体" w:cs="Times New Roman"/>
          <w:bCs/>
          <w:szCs w:val="22"/>
          <w:lang w:val="zh-CN" w:eastAsia="en-US" w:bidi="en-US"/>
        </w:rPr>
        <w:fldChar w:fldCharType="end"/>
      </w:r>
    </w:p>
    <w:p>
      <w:pPr>
        <w:pStyle w:val="77"/>
        <w:tabs>
          <w:tab w:val="right" w:leader="dot" w:pos="8312"/>
        </w:tabs>
        <w:rPr>
          <w:rFonts w:ascii="Calibri" w:hAnsi="Calibri" w:eastAsia="宋体" w:cs="Times New Roman"/>
          <w:szCs w:val="22"/>
          <w:lang w:val="en-US" w:eastAsia="en-US" w:bidi="en-US"/>
        </w:rPr>
      </w:pPr>
      <w:r>
        <w:rPr>
          <w:rFonts w:ascii="Calibri" w:hAnsi="Calibri" w:eastAsia="宋体" w:cs="Times New Roman"/>
          <w:bCs/>
          <w:szCs w:val="22"/>
          <w:lang w:val="zh-CN" w:eastAsia="en-US" w:bidi="en-US"/>
        </w:rPr>
        <w:fldChar w:fldCharType="begin"/>
      </w:r>
      <w:r>
        <w:rPr>
          <w:rFonts w:ascii="Calibri" w:hAnsi="Calibri" w:eastAsia="宋体" w:cs="Times New Roman"/>
          <w:bCs/>
          <w:szCs w:val="22"/>
          <w:lang w:val="zh-CN" w:eastAsia="en-US" w:bidi="en-US"/>
        </w:rPr>
        <w:instrText xml:space="preserve"> HYPERLINK \l _Toc16799 </w:instrText>
      </w:r>
      <w:r>
        <w:rPr>
          <w:rFonts w:ascii="Calibri" w:hAnsi="Calibri" w:eastAsia="宋体" w:cs="Times New Roman"/>
          <w:bCs/>
          <w:szCs w:val="22"/>
          <w:lang w:val="zh-CN" w:eastAsia="en-US" w:bidi="en-US"/>
        </w:rPr>
        <w:fldChar w:fldCharType="separate"/>
      </w:r>
      <w:r>
        <w:rPr>
          <w:rFonts w:hint="eastAsia" w:ascii="Calibri" w:hAnsi="Calibri" w:eastAsia="宋体" w:cs="Times New Roman"/>
          <w:szCs w:val="22"/>
          <w:lang w:val="en-US" w:eastAsia="zh-CN" w:bidi="en-US"/>
        </w:rPr>
        <w:t>4、卡券管理接口</w:t>
      </w:r>
      <w:r>
        <w:rPr>
          <w:rFonts w:ascii="Calibri" w:hAnsi="Calibri" w:eastAsia="宋体" w:cs="Times New Roman"/>
          <w:szCs w:val="22"/>
          <w:lang w:val="en-US" w:eastAsia="en-US" w:bidi="en-US"/>
        </w:rPr>
        <w:tab/>
      </w:r>
      <w:r>
        <w:rPr>
          <w:rFonts w:ascii="Calibri" w:hAnsi="Calibri" w:eastAsia="宋体" w:cs="Times New Roman"/>
          <w:szCs w:val="22"/>
          <w:lang w:val="en-US" w:eastAsia="en-US" w:bidi="en-US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en-US" w:bidi="en-US"/>
        </w:rPr>
        <w:instrText xml:space="preserve"> PAGEREF _Toc16799 </w:instrText>
      </w:r>
      <w:r>
        <w:rPr>
          <w:rFonts w:ascii="Calibri" w:hAnsi="Calibri" w:eastAsia="宋体" w:cs="Times New Roman"/>
          <w:szCs w:val="22"/>
          <w:lang w:val="en-US" w:eastAsia="en-US" w:bidi="en-US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en-US" w:bidi="en-US"/>
        </w:rPr>
        <w:t>37</w:t>
      </w:r>
      <w:r>
        <w:rPr>
          <w:rFonts w:ascii="Calibri" w:hAnsi="Calibri" w:eastAsia="宋体" w:cs="Times New Roman"/>
          <w:szCs w:val="22"/>
          <w:lang w:val="en-US" w:eastAsia="en-US" w:bidi="en-US"/>
        </w:rPr>
        <w:fldChar w:fldCharType="end"/>
      </w:r>
      <w:r>
        <w:rPr>
          <w:rFonts w:ascii="Calibri" w:hAnsi="Calibri" w:eastAsia="宋体" w:cs="Times New Roman"/>
          <w:bCs/>
          <w:szCs w:val="22"/>
          <w:lang w:val="zh-CN" w:eastAsia="en-US" w:bidi="en-US"/>
        </w:rPr>
        <w:fldChar w:fldCharType="end"/>
      </w:r>
    </w:p>
    <w:p>
      <w:pPr>
        <w:pStyle w:val="77"/>
        <w:tabs>
          <w:tab w:val="right" w:leader="dot" w:pos="8312"/>
        </w:tabs>
        <w:rPr>
          <w:rFonts w:ascii="Calibri" w:hAnsi="Calibri" w:eastAsia="宋体" w:cs="Times New Roman"/>
          <w:szCs w:val="22"/>
          <w:lang w:val="en-US" w:eastAsia="en-US" w:bidi="en-US"/>
        </w:rPr>
      </w:pPr>
      <w:r>
        <w:rPr>
          <w:rFonts w:ascii="Calibri" w:hAnsi="Calibri" w:eastAsia="宋体" w:cs="Times New Roman"/>
          <w:bCs/>
          <w:szCs w:val="22"/>
          <w:lang w:val="zh-CN" w:eastAsia="en-US" w:bidi="en-US"/>
        </w:rPr>
        <w:fldChar w:fldCharType="begin"/>
      </w:r>
      <w:r>
        <w:rPr>
          <w:rFonts w:ascii="Calibri" w:hAnsi="Calibri" w:eastAsia="宋体" w:cs="Times New Roman"/>
          <w:bCs/>
          <w:szCs w:val="22"/>
          <w:lang w:val="zh-CN" w:eastAsia="en-US" w:bidi="en-US"/>
        </w:rPr>
        <w:instrText xml:space="preserve"> HYPERLINK \l _Toc26779 </w:instrText>
      </w:r>
      <w:r>
        <w:rPr>
          <w:rFonts w:ascii="Calibri" w:hAnsi="Calibri" w:eastAsia="宋体" w:cs="Times New Roman"/>
          <w:bCs/>
          <w:szCs w:val="22"/>
          <w:lang w:val="zh-CN" w:eastAsia="en-US" w:bidi="en-US"/>
        </w:rPr>
        <w:fldChar w:fldCharType="separate"/>
      </w:r>
      <w:r>
        <w:rPr>
          <w:rFonts w:hint="eastAsia" w:ascii="Calibri" w:hAnsi="Calibri" w:eastAsia="宋体" w:cs="Times New Roman"/>
          <w:szCs w:val="22"/>
          <w:lang w:val="en-US" w:eastAsia="zh-CN" w:bidi="en-US"/>
        </w:rPr>
        <w:t>5、特殊卡票接口</w:t>
      </w:r>
      <w:r>
        <w:rPr>
          <w:rFonts w:ascii="Calibri" w:hAnsi="Calibri" w:eastAsia="宋体" w:cs="Times New Roman"/>
          <w:szCs w:val="22"/>
          <w:lang w:val="en-US" w:eastAsia="en-US" w:bidi="en-US"/>
        </w:rPr>
        <w:tab/>
      </w:r>
      <w:r>
        <w:rPr>
          <w:rFonts w:ascii="Calibri" w:hAnsi="Calibri" w:eastAsia="宋体" w:cs="Times New Roman"/>
          <w:szCs w:val="22"/>
          <w:lang w:val="en-US" w:eastAsia="en-US" w:bidi="en-US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en-US" w:bidi="en-US"/>
        </w:rPr>
        <w:instrText xml:space="preserve"> PAGEREF _Toc26779 </w:instrText>
      </w:r>
      <w:r>
        <w:rPr>
          <w:rFonts w:ascii="Calibri" w:hAnsi="Calibri" w:eastAsia="宋体" w:cs="Times New Roman"/>
          <w:szCs w:val="22"/>
          <w:lang w:val="en-US" w:eastAsia="en-US" w:bidi="en-US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en-US" w:bidi="en-US"/>
        </w:rPr>
        <w:t>38</w:t>
      </w:r>
      <w:r>
        <w:rPr>
          <w:rFonts w:ascii="Calibri" w:hAnsi="Calibri" w:eastAsia="宋体" w:cs="Times New Roman"/>
          <w:szCs w:val="22"/>
          <w:lang w:val="en-US" w:eastAsia="en-US" w:bidi="en-US"/>
        </w:rPr>
        <w:fldChar w:fldCharType="end"/>
      </w:r>
      <w:r>
        <w:rPr>
          <w:rFonts w:ascii="Calibri" w:hAnsi="Calibri" w:eastAsia="宋体" w:cs="Times New Roman"/>
          <w:bCs/>
          <w:szCs w:val="22"/>
          <w:lang w:val="zh-CN" w:eastAsia="en-US" w:bidi="en-US"/>
        </w:rPr>
        <w:fldChar w:fldCharType="end"/>
      </w:r>
    </w:p>
    <w:p>
      <w:pPr>
        <w:pStyle w:val="77"/>
        <w:tabs>
          <w:tab w:val="right" w:leader="dot" w:pos="8312"/>
        </w:tabs>
        <w:rPr>
          <w:rFonts w:ascii="Calibri" w:hAnsi="Calibri" w:eastAsia="宋体" w:cs="Times New Roman"/>
          <w:szCs w:val="22"/>
          <w:lang w:val="en-US" w:eastAsia="en-US" w:bidi="en-US"/>
        </w:rPr>
      </w:pPr>
      <w:r>
        <w:rPr>
          <w:rFonts w:ascii="Calibri" w:hAnsi="Calibri" w:eastAsia="宋体" w:cs="Times New Roman"/>
          <w:bCs/>
          <w:szCs w:val="22"/>
          <w:lang w:val="zh-CN" w:eastAsia="en-US" w:bidi="en-US"/>
        </w:rPr>
        <w:fldChar w:fldCharType="begin"/>
      </w:r>
      <w:r>
        <w:rPr>
          <w:rFonts w:ascii="Calibri" w:hAnsi="Calibri" w:eastAsia="宋体" w:cs="Times New Roman"/>
          <w:bCs/>
          <w:szCs w:val="22"/>
          <w:lang w:val="zh-CN" w:eastAsia="en-US" w:bidi="en-US"/>
        </w:rPr>
        <w:instrText xml:space="preserve"> HYPERLINK \l _Toc22172 </w:instrText>
      </w:r>
      <w:r>
        <w:rPr>
          <w:rFonts w:ascii="Calibri" w:hAnsi="Calibri" w:eastAsia="宋体" w:cs="Times New Roman"/>
          <w:bCs/>
          <w:szCs w:val="22"/>
          <w:lang w:val="zh-CN" w:eastAsia="en-US" w:bidi="en-US"/>
        </w:rPr>
        <w:fldChar w:fldCharType="separate"/>
      </w:r>
      <w:r>
        <w:rPr>
          <w:rFonts w:hint="eastAsia" w:ascii="Calibri" w:hAnsi="Calibri" w:eastAsia="宋体" w:cs="Times New Roman"/>
          <w:szCs w:val="22"/>
          <w:lang w:val="en-US" w:eastAsia="zh-CN" w:bidi="en-US"/>
        </w:rPr>
        <w:t>6、设置测试用户白名单</w:t>
      </w:r>
      <w:r>
        <w:rPr>
          <w:rFonts w:ascii="Calibri" w:hAnsi="Calibri" w:eastAsia="宋体" w:cs="Times New Roman"/>
          <w:szCs w:val="22"/>
          <w:lang w:val="en-US" w:eastAsia="en-US" w:bidi="en-US"/>
        </w:rPr>
        <w:tab/>
      </w:r>
      <w:r>
        <w:rPr>
          <w:rFonts w:ascii="Calibri" w:hAnsi="Calibri" w:eastAsia="宋体" w:cs="Times New Roman"/>
          <w:szCs w:val="22"/>
          <w:lang w:val="en-US" w:eastAsia="en-US" w:bidi="en-US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en-US" w:bidi="en-US"/>
        </w:rPr>
        <w:instrText xml:space="preserve"> PAGEREF _Toc22172 </w:instrText>
      </w:r>
      <w:r>
        <w:rPr>
          <w:rFonts w:ascii="Calibri" w:hAnsi="Calibri" w:eastAsia="宋体" w:cs="Times New Roman"/>
          <w:szCs w:val="22"/>
          <w:lang w:val="en-US" w:eastAsia="en-US" w:bidi="en-US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en-US" w:bidi="en-US"/>
        </w:rPr>
        <w:t>38</w:t>
      </w:r>
      <w:r>
        <w:rPr>
          <w:rFonts w:ascii="Calibri" w:hAnsi="Calibri" w:eastAsia="宋体" w:cs="Times New Roman"/>
          <w:szCs w:val="22"/>
          <w:lang w:val="en-US" w:eastAsia="en-US" w:bidi="en-US"/>
        </w:rPr>
        <w:fldChar w:fldCharType="end"/>
      </w:r>
      <w:r>
        <w:rPr>
          <w:rFonts w:ascii="Calibri" w:hAnsi="Calibri" w:eastAsia="宋体" w:cs="Times New Roman"/>
          <w:bCs/>
          <w:szCs w:val="22"/>
          <w:lang w:val="zh-CN" w:eastAsia="en-US" w:bidi="en-US"/>
        </w:rPr>
        <w:fldChar w:fldCharType="end"/>
      </w:r>
    </w:p>
    <w:p>
      <w:pPr>
        <w:pStyle w:val="62"/>
        <w:tabs>
          <w:tab w:val="right" w:leader="dot" w:pos="8312"/>
        </w:tabs>
        <w:rPr>
          <w:rFonts w:ascii="Calibri" w:hAnsi="Calibri" w:eastAsia="宋体" w:cs="Times New Roman"/>
          <w:szCs w:val="22"/>
          <w:lang w:val="en-US" w:eastAsia="en-US" w:bidi="en-US"/>
        </w:rPr>
      </w:pPr>
      <w:r>
        <w:rPr>
          <w:rFonts w:ascii="Calibri" w:hAnsi="Calibri" w:eastAsia="宋体" w:cs="Times New Roman"/>
          <w:bCs/>
          <w:szCs w:val="22"/>
          <w:lang w:val="zh-CN" w:eastAsia="en-US" w:bidi="en-US"/>
        </w:rPr>
        <w:fldChar w:fldCharType="begin"/>
      </w:r>
      <w:r>
        <w:rPr>
          <w:rFonts w:ascii="Calibri" w:hAnsi="Calibri" w:eastAsia="宋体" w:cs="Times New Roman"/>
          <w:bCs/>
          <w:szCs w:val="22"/>
          <w:lang w:val="zh-CN" w:eastAsia="en-US" w:bidi="en-US"/>
        </w:rPr>
        <w:instrText xml:space="preserve"> HYPERLINK \l _Toc9902 </w:instrText>
      </w:r>
      <w:r>
        <w:rPr>
          <w:rFonts w:ascii="Calibri" w:hAnsi="Calibri" w:eastAsia="宋体" w:cs="Times New Roman"/>
          <w:bCs/>
          <w:szCs w:val="22"/>
          <w:lang w:val="zh-CN" w:eastAsia="en-US" w:bidi="en-US"/>
        </w:rPr>
        <w:fldChar w:fldCharType="separate"/>
      </w:r>
      <w:r>
        <w:rPr>
          <w:rFonts w:hint="eastAsia" w:ascii="Calibri" w:hAnsi="Calibri" w:eastAsia="宋体" w:cs="Times New Roman"/>
          <w:szCs w:val="22"/>
          <w:lang w:val="en-US" w:eastAsia="zh-CN" w:bidi="en-US"/>
        </w:rPr>
        <w:t>十一、微信智能接口</w:t>
      </w:r>
      <w:r>
        <w:rPr>
          <w:rFonts w:ascii="Calibri" w:hAnsi="Calibri" w:eastAsia="宋体" w:cs="Times New Roman"/>
          <w:szCs w:val="22"/>
          <w:lang w:val="en-US" w:eastAsia="en-US" w:bidi="en-US"/>
        </w:rPr>
        <w:tab/>
      </w:r>
      <w:r>
        <w:rPr>
          <w:rFonts w:ascii="Calibri" w:hAnsi="Calibri" w:eastAsia="宋体" w:cs="Times New Roman"/>
          <w:szCs w:val="22"/>
          <w:lang w:val="en-US" w:eastAsia="en-US" w:bidi="en-US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en-US" w:bidi="en-US"/>
        </w:rPr>
        <w:instrText xml:space="preserve"> PAGEREF _Toc9902 </w:instrText>
      </w:r>
      <w:r>
        <w:rPr>
          <w:rFonts w:ascii="Calibri" w:hAnsi="Calibri" w:eastAsia="宋体" w:cs="Times New Roman"/>
          <w:szCs w:val="22"/>
          <w:lang w:val="en-US" w:eastAsia="en-US" w:bidi="en-US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en-US" w:bidi="en-US"/>
        </w:rPr>
        <w:t>38</w:t>
      </w:r>
      <w:r>
        <w:rPr>
          <w:rFonts w:ascii="Calibri" w:hAnsi="Calibri" w:eastAsia="宋体" w:cs="Times New Roman"/>
          <w:szCs w:val="22"/>
          <w:lang w:val="en-US" w:eastAsia="en-US" w:bidi="en-US"/>
        </w:rPr>
        <w:fldChar w:fldCharType="end"/>
      </w:r>
      <w:r>
        <w:rPr>
          <w:rFonts w:ascii="Calibri" w:hAnsi="Calibri" w:eastAsia="宋体" w:cs="Times New Roman"/>
          <w:bCs/>
          <w:szCs w:val="22"/>
          <w:lang w:val="zh-CN" w:eastAsia="en-US" w:bidi="en-US"/>
        </w:rPr>
        <w:fldChar w:fldCharType="end"/>
      </w:r>
    </w:p>
    <w:p>
      <w:pPr>
        <w:pStyle w:val="62"/>
        <w:tabs>
          <w:tab w:val="right" w:leader="dot" w:pos="8312"/>
        </w:tabs>
        <w:rPr>
          <w:rFonts w:ascii="Calibri" w:hAnsi="Calibri" w:eastAsia="宋体" w:cs="Times New Roman"/>
          <w:szCs w:val="22"/>
          <w:lang w:val="en-US" w:eastAsia="en-US" w:bidi="en-US"/>
        </w:rPr>
      </w:pPr>
      <w:r>
        <w:rPr>
          <w:rFonts w:ascii="Calibri" w:hAnsi="Calibri" w:eastAsia="宋体" w:cs="Times New Roman"/>
          <w:bCs/>
          <w:szCs w:val="22"/>
          <w:lang w:val="zh-CN" w:eastAsia="en-US" w:bidi="en-US"/>
        </w:rPr>
        <w:fldChar w:fldCharType="begin"/>
      </w:r>
      <w:r>
        <w:rPr>
          <w:rFonts w:ascii="Calibri" w:hAnsi="Calibri" w:eastAsia="宋体" w:cs="Times New Roman"/>
          <w:bCs/>
          <w:szCs w:val="22"/>
          <w:lang w:val="zh-CN" w:eastAsia="en-US" w:bidi="en-US"/>
        </w:rPr>
        <w:instrText xml:space="preserve"> HYPERLINK \l _Toc24426 </w:instrText>
      </w:r>
      <w:r>
        <w:rPr>
          <w:rFonts w:ascii="Calibri" w:hAnsi="Calibri" w:eastAsia="宋体" w:cs="Times New Roman"/>
          <w:bCs/>
          <w:szCs w:val="22"/>
          <w:lang w:val="zh-CN" w:eastAsia="en-US" w:bidi="en-US"/>
        </w:rPr>
        <w:fldChar w:fldCharType="separate"/>
      </w:r>
      <w:r>
        <w:rPr>
          <w:rFonts w:hint="eastAsia" w:ascii="Calibri" w:hAnsi="Calibri" w:eastAsia="宋体" w:cs="Times New Roman"/>
          <w:szCs w:val="22"/>
          <w:lang w:val="en-US" w:eastAsia="zh-CN" w:bidi="en-US"/>
        </w:rPr>
        <w:t>十二、设备功能介绍</w:t>
      </w:r>
      <w:r>
        <w:rPr>
          <w:rFonts w:ascii="Calibri" w:hAnsi="Calibri" w:eastAsia="宋体" w:cs="Times New Roman"/>
          <w:szCs w:val="22"/>
          <w:lang w:val="en-US" w:eastAsia="en-US" w:bidi="en-US"/>
        </w:rPr>
        <w:tab/>
      </w:r>
      <w:r>
        <w:rPr>
          <w:rFonts w:ascii="Calibri" w:hAnsi="Calibri" w:eastAsia="宋体" w:cs="Times New Roman"/>
          <w:szCs w:val="22"/>
          <w:lang w:val="en-US" w:eastAsia="en-US" w:bidi="en-US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en-US" w:bidi="en-US"/>
        </w:rPr>
        <w:instrText xml:space="preserve"> PAGEREF _Toc24426 </w:instrText>
      </w:r>
      <w:r>
        <w:rPr>
          <w:rFonts w:ascii="Calibri" w:hAnsi="Calibri" w:eastAsia="宋体" w:cs="Times New Roman"/>
          <w:szCs w:val="22"/>
          <w:lang w:val="en-US" w:eastAsia="en-US" w:bidi="en-US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en-US" w:bidi="en-US"/>
        </w:rPr>
        <w:t>38</w:t>
      </w:r>
      <w:r>
        <w:rPr>
          <w:rFonts w:ascii="Calibri" w:hAnsi="Calibri" w:eastAsia="宋体" w:cs="Times New Roman"/>
          <w:szCs w:val="22"/>
          <w:lang w:val="en-US" w:eastAsia="en-US" w:bidi="en-US"/>
        </w:rPr>
        <w:fldChar w:fldCharType="end"/>
      </w:r>
      <w:r>
        <w:rPr>
          <w:rFonts w:ascii="Calibri" w:hAnsi="Calibri" w:eastAsia="宋体" w:cs="Times New Roman"/>
          <w:bCs/>
          <w:szCs w:val="22"/>
          <w:lang w:val="zh-CN" w:eastAsia="en-US" w:bidi="en-US"/>
        </w:rPr>
        <w:fldChar w:fldCharType="end"/>
      </w:r>
    </w:p>
    <w:p>
      <w:pPr>
        <w:pStyle w:val="62"/>
        <w:tabs>
          <w:tab w:val="right" w:leader="dot" w:pos="8312"/>
        </w:tabs>
        <w:rPr>
          <w:rFonts w:ascii="Calibri" w:hAnsi="Calibri" w:eastAsia="宋体" w:cs="Times New Roman"/>
          <w:szCs w:val="22"/>
          <w:lang w:val="en-US" w:eastAsia="en-US" w:bidi="en-US"/>
        </w:rPr>
      </w:pPr>
      <w:r>
        <w:rPr>
          <w:rFonts w:ascii="Calibri" w:hAnsi="Calibri" w:eastAsia="宋体" w:cs="Times New Roman"/>
          <w:bCs/>
          <w:szCs w:val="22"/>
          <w:lang w:val="zh-CN" w:eastAsia="en-US" w:bidi="en-US"/>
        </w:rPr>
        <w:fldChar w:fldCharType="begin"/>
      </w:r>
      <w:r>
        <w:rPr>
          <w:rFonts w:ascii="Calibri" w:hAnsi="Calibri" w:eastAsia="宋体" w:cs="Times New Roman"/>
          <w:bCs/>
          <w:szCs w:val="22"/>
          <w:lang w:val="zh-CN" w:eastAsia="en-US" w:bidi="en-US"/>
        </w:rPr>
        <w:instrText xml:space="preserve"> HYPERLINK \l _Toc5322 </w:instrText>
      </w:r>
      <w:r>
        <w:rPr>
          <w:rFonts w:ascii="Calibri" w:hAnsi="Calibri" w:eastAsia="宋体" w:cs="Times New Roman"/>
          <w:bCs/>
          <w:szCs w:val="22"/>
          <w:lang w:val="zh-CN" w:eastAsia="en-US" w:bidi="en-US"/>
        </w:rPr>
        <w:fldChar w:fldCharType="separate"/>
      </w:r>
      <w:r>
        <w:rPr>
          <w:rFonts w:hint="eastAsia" w:ascii="Calibri" w:hAnsi="Calibri" w:eastAsia="宋体" w:cs="Times New Roman"/>
          <w:szCs w:val="22"/>
          <w:lang w:val="en-US" w:eastAsia="zh-CN" w:bidi="en-US"/>
        </w:rPr>
        <w:t>十三、多客服功能</w:t>
      </w:r>
      <w:r>
        <w:rPr>
          <w:rFonts w:ascii="Calibri" w:hAnsi="Calibri" w:eastAsia="宋体" w:cs="Times New Roman"/>
          <w:szCs w:val="22"/>
          <w:lang w:val="en-US" w:eastAsia="en-US" w:bidi="en-US"/>
        </w:rPr>
        <w:tab/>
      </w:r>
      <w:r>
        <w:rPr>
          <w:rFonts w:ascii="Calibri" w:hAnsi="Calibri" w:eastAsia="宋体" w:cs="Times New Roman"/>
          <w:szCs w:val="22"/>
          <w:lang w:val="en-US" w:eastAsia="en-US" w:bidi="en-US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en-US" w:bidi="en-US"/>
        </w:rPr>
        <w:instrText xml:space="preserve"> PAGEREF _Toc5322 </w:instrText>
      </w:r>
      <w:r>
        <w:rPr>
          <w:rFonts w:ascii="Calibri" w:hAnsi="Calibri" w:eastAsia="宋体" w:cs="Times New Roman"/>
          <w:szCs w:val="22"/>
          <w:lang w:val="en-US" w:eastAsia="en-US" w:bidi="en-US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en-US" w:bidi="en-US"/>
        </w:rPr>
        <w:t>38</w:t>
      </w:r>
      <w:r>
        <w:rPr>
          <w:rFonts w:ascii="Calibri" w:hAnsi="Calibri" w:eastAsia="宋体" w:cs="Times New Roman"/>
          <w:szCs w:val="22"/>
          <w:lang w:val="en-US" w:eastAsia="en-US" w:bidi="en-US"/>
        </w:rPr>
        <w:fldChar w:fldCharType="end"/>
      </w:r>
      <w:r>
        <w:rPr>
          <w:rFonts w:ascii="Calibri" w:hAnsi="Calibri" w:eastAsia="宋体" w:cs="Times New Roman"/>
          <w:bCs/>
          <w:szCs w:val="22"/>
          <w:lang w:val="zh-CN" w:eastAsia="en-US" w:bidi="en-US"/>
        </w:rPr>
        <w:fldChar w:fldCharType="end"/>
      </w:r>
    </w:p>
    <w:p>
      <w:pPr>
        <w:pStyle w:val="77"/>
        <w:tabs>
          <w:tab w:val="right" w:leader="dot" w:pos="8312"/>
        </w:tabs>
        <w:rPr>
          <w:rFonts w:ascii="Calibri" w:hAnsi="Calibri" w:eastAsia="宋体" w:cs="Times New Roman"/>
          <w:szCs w:val="22"/>
          <w:lang w:val="en-US" w:eastAsia="en-US" w:bidi="en-US"/>
        </w:rPr>
      </w:pPr>
      <w:r>
        <w:rPr>
          <w:rFonts w:ascii="Calibri" w:hAnsi="Calibri" w:eastAsia="宋体" w:cs="Times New Roman"/>
          <w:bCs/>
          <w:szCs w:val="22"/>
          <w:lang w:val="zh-CN" w:eastAsia="en-US" w:bidi="en-US"/>
        </w:rPr>
        <w:fldChar w:fldCharType="begin"/>
      </w:r>
      <w:r>
        <w:rPr>
          <w:rFonts w:ascii="Calibri" w:hAnsi="Calibri" w:eastAsia="宋体" w:cs="Times New Roman"/>
          <w:bCs/>
          <w:szCs w:val="22"/>
          <w:lang w:val="zh-CN" w:eastAsia="en-US" w:bidi="en-US"/>
        </w:rPr>
        <w:instrText xml:space="preserve"> HYPERLINK \l _Toc1693 </w:instrText>
      </w:r>
      <w:r>
        <w:rPr>
          <w:rFonts w:ascii="Calibri" w:hAnsi="Calibri" w:eastAsia="宋体" w:cs="Times New Roman"/>
          <w:bCs/>
          <w:szCs w:val="22"/>
          <w:lang w:val="zh-CN" w:eastAsia="en-US" w:bidi="en-US"/>
        </w:rPr>
        <w:fldChar w:fldCharType="separate"/>
      </w:r>
      <w:r>
        <w:rPr>
          <w:rFonts w:hint="eastAsia" w:ascii="Calibri" w:hAnsi="Calibri" w:eastAsia="宋体" w:cs="Times New Roman"/>
          <w:szCs w:val="22"/>
          <w:lang w:val="en-US" w:eastAsia="zh-CN" w:bidi="en-US"/>
        </w:rPr>
        <w:t>1、将消息转发到多客服</w:t>
      </w:r>
      <w:r>
        <w:rPr>
          <w:rFonts w:ascii="Calibri" w:hAnsi="Calibri" w:eastAsia="宋体" w:cs="Times New Roman"/>
          <w:szCs w:val="22"/>
          <w:lang w:val="en-US" w:eastAsia="en-US" w:bidi="en-US"/>
        </w:rPr>
        <w:tab/>
      </w:r>
      <w:r>
        <w:rPr>
          <w:rFonts w:ascii="Calibri" w:hAnsi="Calibri" w:eastAsia="宋体" w:cs="Times New Roman"/>
          <w:szCs w:val="22"/>
          <w:lang w:val="en-US" w:eastAsia="en-US" w:bidi="en-US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en-US" w:bidi="en-US"/>
        </w:rPr>
        <w:instrText xml:space="preserve"> PAGEREF _Toc1693 </w:instrText>
      </w:r>
      <w:r>
        <w:rPr>
          <w:rFonts w:ascii="Calibri" w:hAnsi="Calibri" w:eastAsia="宋体" w:cs="Times New Roman"/>
          <w:szCs w:val="22"/>
          <w:lang w:val="en-US" w:eastAsia="en-US" w:bidi="en-US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en-US" w:bidi="en-US"/>
        </w:rPr>
        <w:t>38</w:t>
      </w:r>
      <w:r>
        <w:rPr>
          <w:rFonts w:ascii="Calibri" w:hAnsi="Calibri" w:eastAsia="宋体" w:cs="Times New Roman"/>
          <w:szCs w:val="22"/>
          <w:lang w:val="en-US" w:eastAsia="en-US" w:bidi="en-US"/>
        </w:rPr>
        <w:fldChar w:fldCharType="end"/>
      </w:r>
      <w:r>
        <w:rPr>
          <w:rFonts w:ascii="Calibri" w:hAnsi="Calibri" w:eastAsia="宋体" w:cs="Times New Roman"/>
          <w:bCs/>
          <w:szCs w:val="22"/>
          <w:lang w:val="zh-CN" w:eastAsia="en-US" w:bidi="en-US"/>
        </w:rPr>
        <w:fldChar w:fldCharType="end"/>
      </w:r>
    </w:p>
    <w:p>
      <w:pPr>
        <w:pStyle w:val="77"/>
        <w:tabs>
          <w:tab w:val="right" w:leader="dot" w:pos="8312"/>
        </w:tabs>
        <w:rPr>
          <w:rFonts w:ascii="Calibri" w:hAnsi="Calibri" w:eastAsia="宋体" w:cs="Times New Roman"/>
          <w:szCs w:val="22"/>
          <w:lang w:val="en-US" w:eastAsia="en-US" w:bidi="en-US"/>
        </w:rPr>
      </w:pPr>
      <w:r>
        <w:rPr>
          <w:rFonts w:ascii="Calibri" w:hAnsi="Calibri" w:eastAsia="宋体" w:cs="Times New Roman"/>
          <w:bCs/>
          <w:szCs w:val="22"/>
          <w:lang w:val="zh-CN" w:eastAsia="en-US" w:bidi="en-US"/>
        </w:rPr>
        <w:fldChar w:fldCharType="begin"/>
      </w:r>
      <w:r>
        <w:rPr>
          <w:rFonts w:ascii="Calibri" w:hAnsi="Calibri" w:eastAsia="宋体" w:cs="Times New Roman"/>
          <w:bCs/>
          <w:szCs w:val="22"/>
          <w:lang w:val="zh-CN" w:eastAsia="en-US" w:bidi="en-US"/>
        </w:rPr>
        <w:instrText xml:space="preserve"> HYPERLINK \l _Toc10557 </w:instrText>
      </w:r>
      <w:r>
        <w:rPr>
          <w:rFonts w:ascii="Calibri" w:hAnsi="Calibri" w:eastAsia="宋体" w:cs="Times New Roman"/>
          <w:bCs/>
          <w:szCs w:val="22"/>
          <w:lang w:val="zh-CN" w:eastAsia="en-US" w:bidi="en-US"/>
        </w:rPr>
        <w:fldChar w:fldCharType="separate"/>
      </w:r>
      <w:r>
        <w:rPr>
          <w:rFonts w:hint="eastAsia" w:ascii="Calibri" w:hAnsi="Calibri" w:eastAsia="宋体" w:cs="Times New Roman"/>
          <w:szCs w:val="22"/>
          <w:lang w:val="en-US" w:eastAsia="zh-CN" w:bidi="en-US"/>
        </w:rPr>
        <w:t>2、客服管理</w:t>
      </w:r>
      <w:r>
        <w:rPr>
          <w:rFonts w:ascii="Calibri" w:hAnsi="Calibri" w:eastAsia="宋体" w:cs="Times New Roman"/>
          <w:szCs w:val="22"/>
          <w:lang w:val="en-US" w:eastAsia="en-US" w:bidi="en-US"/>
        </w:rPr>
        <w:tab/>
      </w:r>
      <w:r>
        <w:rPr>
          <w:rFonts w:ascii="Calibri" w:hAnsi="Calibri" w:eastAsia="宋体" w:cs="Times New Roman"/>
          <w:szCs w:val="22"/>
          <w:lang w:val="en-US" w:eastAsia="en-US" w:bidi="en-US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en-US" w:bidi="en-US"/>
        </w:rPr>
        <w:instrText xml:space="preserve"> PAGEREF _Toc10557 </w:instrText>
      </w:r>
      <w:r>
        <w:rPr>
          <w:rFonts w:ascii="Calibri" w:hAnsi="Calibri" w:eastAsia="宋体" w:cs="Times New Roman"/>
          <w:szCs w:val="22"/>
          <w:lang w:val="en-US" w:eastAsia="en-US" w:bidi="en-US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en-US" w:bidi="en-US"/>
        </w:rPr>
        <w:t>38</w:t>
      </w:r>
      <w:r>
        <w:rPr>
          <w:rFonts w:ascii="Calibri" w:hAnsi="Calibri" w:eastAsia="宋体" w:cs="Times New Roman"/>
          <w:szCs w:val="22"/>
          <w:lang w:val="en-US" w:eastAsia="en-US" w:bidi="en-US"/>
        </w:rPr>
        <w:fldChar w:fldCharType="end"/>
      </w:r>
      <w:r>
        <w:rPr>
          <w:rFonts w:ascii="Calibri" w:hAnsi="Calibri" w:eastAsia="宋体" w:cs="Times New Roman"/>
          <w:bCs/>
          <w:szCs w:val="22"/>
          <w:lang w:val="zh-CN" w:eastAsia="en-US" w:bidi="en-US"/>
        </w:rPr>
        <w:fldChar w:fldCharType="end"/>
      </w:r>
    </w:p>
    <w:p>
      <w:pPr>
        <w:pStyle w:val="77"/>
        <w:tabs>
          <w:tab w:val="right" w:leader="dot" w:pos="8312"/>
        </w:tabs>
        <w:rPr>
          <w:rFonts w:ascii="Calibri" w:hAnsi="Calibri" w:eastAsia="宋体" w:cs="Times New Roman"/>
          <w:szCs w:val="22"/>
          <w:lang w:val="en-US" w:eastAsia="en-US" w:bidi="en-US"/>
        </w:rPr>
      </w:pPr>
      <w:r>
        <w:rPr>
          <w:rFonts w:ascii="Calibri" w:hAnsi="Calibri" w:eastAsia="宋体" w:cs="Times New Roman"/>
          <w:bCs/>
          <w:szCs w:val="22"/>
          <w:lang w:val="zh-CN" w:eastAsia="en-US" w:bidi="en-US"/>
        </w:rPr>
        <w:fldChar w:fldCharType="begin"/>
      </w:r>
      <w:r>
        <w:rPr>
          <w:rFonts w:ascii="Calibri" w:hAnsi="Calibri" w:eastAsia="宋体" w:cs="Times New Roman"/>
          <w:bCs/>
          <w:szCs w:val="22"/>
          <w:lang w:val="zh-CN" w:eastAsia="en-US" w:bidi="en-US"/>
        </w:rPr>
        <w:instrText xml:space="preserve"> HYPERLINK \l _Toc3910 </w:instrText>
      </w:r>
      <w:r>
        <w:rPr>
          <w:rFonts w:ascii="Calibri" w:hAnsi="Calibri" w:eastAsia="宋体" w:cs="Times New Roman"/>
          <w:bCs/>
          <w:szCs w:val="22"/>
          <w:lang w:val="zh-CN" w:eastAsia="en-US" w:bidi="en-US"/>
        </w:rPr>
        <w:fldChar w:fldCharType="separate"/>
      </w:r>
      <w:r>
        <w:rPr>
          <w:rFonts w:hint="eastAsia" w:ascii="Calibri" w:hAnsi="Calibri" w:eastAsia="宋体" w:cs="Times New Roman"/>
          <w:szCs w:val="22"/>
          <w:lang w:val="en-US" w:eastAsia="zh-CN" w:bidi="en-US"/>
        </w:rPr>
        <w:t>3、多客服会话控制</w:t>
      </w:r>
      <w:r>
        <w:rPr>
          <w:rFonts w:ascii="Calibri" w:hAnsi="Calibri" w:eastAsia="宋体" w:cs="Times New Roman"/>
          <w:szCs w:val="22"/>
          <w:lang w:val="en-US" w:eastAsia="en-US" w:bidi="en-US"/>
        </w:rPr>
        <w:tab/>
      </w:r>
      <w:r>
        <w:rPr>
          <w:rFonts w:ascii="Calibri" w:hAnsi="Calibri" w:eastAsia="宋体" w:cs="Times New Roman"/>
          <w:szCs w:val="22"/>
          <w:lang w:val="en-US" w:eastAsia="en-US" w:bidi="en-US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en-US" w:bidi="en-US"/>
        </w:rPr>
        <w:instrText xml:space="preserve"> PAGEREF _Toc3910 </w:instrText>
      </w:r>
      <w:r>
        <w:rPr>
          <w:rFonts w:ascii="Calibri" w:hAnsi="Calibri" w:eastAsia="宋体" w:cs="Times New Roman"/>
          <w:szCs w:val="22"/>
          <w:lang w:val="en-US" w:eastAsia="en-US" w:bidi="en-US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en-US" w:bidi="en-US"/>
        </w:rPr>
        <w:t>41</w:t>
      </w:r>
      <w:r>
        <w:rPr>
          <w:rFonts w:ascii="Calibri" w:hAnsi="Calibri" w:eastAsia="宋体" w:cs="Times New Roman"/>
          <w:szCs w:val="22"/>
          <w:lang w:val="en-US" w:eastAsia="en-US" w:bidi="en-US"/>
        </w:rPr>
        <w:fldChar w:fldCharType="end"/>
      </w:r>
      <w:r>
        <w:rPr>
          <w:rFonts w:ascii="Calibri" w:hAnsi="Calibri" w:eastAsia="宋体" w:cs="Times New Roman"/>
          <w:bCs/>
          <w:szCs w:val="22"/>
          <w:lang w:val="zh-CN" w:eastAsia="en-US" w:bidi="en-US"/>
        </w:rPr>
        <w:fldChar w:fldCharType="end"/>
      </w:r>
    </w:p>
    <w:p>
      <w:pPr>
        <w:pStyle w:val="77"/>
        <w:tabs>
          <w:tab w:val="right" w:leader="dot" w:pos="8312"/>
        </w:tabs>
        <w:rPr>
          <w:rFonts w:ascii="Calibri" w:hAnsi="Calibri" w:eastAsia="宋体" w:cs="Times New Roman"/>
          <w:szCs w:val="22"/>
          <w:lang w:val="en-US" w:eastAsia="en-US" w:bidi="en-US"/>
        </w:rPr>
      </w:pPr>
      <w:r>
        <w:rPr>
          <w:rFonts w:ascii="Calibri" w:hAnsi="Calibri" w:eastAsia="宋体" w:cs="Times New Roman"/>
          <w:bCs/>
          <w:szCs w:val="22"/>
          <w:lang w:val="zh-CN" w:eastAsia="en-US" w:bidi="en-US"/>
        </w:rPr>
        <w:fldChar w:fldCharType="begin"/>
      </w:r>
      <w:r>
        <w:rPr>
          <w:rFonts w:ascii="Calibri" w:hAnsi="Calibri" w:eastAsia="宋体" w:cs="Times New Roman"/>
          <w:bCs/>
          <w:szCs w:val="22"/>
          <w:lang w:val="zh-CN" w:eastAsia="en-US" w:bidi="en-US"/>
        </w:rPr>
        <w:instrText xml:space="preserve"> HYPERLINK \l _Toc4320 </w:instrText>
      </w:r>
      <w:r>
        <w:rPr>
          <w:rFonts w:ascii="Calibri" w:hAnsi="Calibri" w:eastAsia="宋体" w:cs="Times New Roman"/>
          <w:bCs/>
          <w:szCs w:val="22"/>
          <w:lang w:val="zh-CN" w:eastAsia="en-US" w:bidi="en-US"/>
        </w:rPr>
        <w:fldChar w:fldCharType="separate"/>
      </w:r>
      <w:r>
        <w:rPr>
          <w:rFonts w:hint="eastAsia" w:ascii="Calibri" w:hAnsi="Calibri" w:eastAsia="宋体" w:cs="Times New Roman"/>
          <w:szCs w:val="22"/>
          <w:lang w:val="en-US" w:eastAsia="zh-CN" w:bidi="en-US"/>
        </w:rPr>
        <w:t>4、获取客服聊天记录</w:t>
      </w:r>
      <w:r>
        <w:rPr>
          <w:rFonts w:ascii="Calibri" w:hAnsi="Calibri" w:eastAsia="宋体" w:cs="Times New Roman"/>
          <w:szCs w:val="22"/>
          <w:lang w:val="en-US" w:eastAsia="en-US" w:bidi="en-US"/>
        </w:rPr>
        <w:tab/>
      </w:r>
      <w:r>
        <w:rPr>
          <w:rFonts w:ascii="Calibri" w:hAnsi="Calibri" w:eastAsia="宋体" w:cs="Times New Roman"/>
          <w:szCs w:val="22"/>
          <w:lang w:val="en-US" w:eastAsia="en-US" w:bidi="en-US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en-US" w:bidi="en-US"/>
        </w:rPr>
        <w:instrText xml:space="preserve"> PAGEREF _Toc4320 </w:instrText>
      </w:r>
      <w:r>
        <w:rPr>
          <w:rFonts w:ascii="Calibri" w:hAnsi="Calibri" w:eastAsia="宋体" w:cs="Times New Roman"/>
          <w:szCs w:val="22"/>
          <w:lang w:val="en-US" w:eastAsia="en-US" w:bidi="en-US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en-US" w:bidi="en-US"/>
        </w:rPr>
        <w:t>41</w:t>
      </w:r>
      <w:r>
        <w:rPr>
          <w:rFonts w:ascii="Calibri" w:hAnsi="Calibri" w:eastAsia="宋体" w:cs="Times New Roman"/>
          <w:szCs w:val="22"/>
          <w:lang w:val="en-US" w:eastAsia="en-US" w:bidi="en-US"/>
        </w:rPr>
        <w:fldChar w:fldCharType="end"/>
      </w:r>
      <w:r>
        <w:rPr>
          <w:rFonts w:ascii="Calibri" w:hAnsi="Calibri" w:eastAsia="宋体" w:cs="Times New Roman"/>
          <w:bCs/>
          <w:szCs w:val="22"/>
          <w:lang w:val="zh-CN" w:eastAsia="en-US" w:bidi="en-US"/>
        </w:rPr>
        <w:fldChar w:fldCharType="end"/>
      </w:r>
    </w:p>
    <w:p>
      <w:pPr>
        <w:pStyle w:val="77"/>
        <w:tabs>
          <w:tab w:val="right" w:leader="dot" w:pos="8312"/>
        </w:tabs>
        <w:rPr>
          <w:rFonts w:ascii="Calibri" w:hAnsi="Calibri" w:eastAsia="宋体" w:cs="Times New Roman"/>
          <w:szCs w:val="22"/>
          <w:lang w:val="en-US" w:eastAsia="en-US" w:bidi="en-US"/>
        </w:rPr>
      </w:pPr>
      <w:r>
        <w:rPr>
          <w:rFonts w:ascii="Calibri" w:hAnsi="Calibri" w:eastAsia="宋体" w:cs="Times New Roman"/>
          <w:bCs/>
          <w:szCs w:val="22"/>
          <w:lang w:val="zh-CN" w:eastAsia="en-US" w:bidi="en-US"/>
        </w:rPr>
        <w:fldChar w:fldCharType="begin"/>
      </w:r>
      <w:r>
        <w:rPr>
          <w:rFonts w:ascii="Calibri" w:hAnsi="Calibri" w:eastAsia="宋体" w:cs="Times New Roman"/>
          <w:bCs/>
          <w:szCs w:val="22"/>
          <w:lang w:val="zh-CN" w:eastAsia="en-US" w:bidi="en-US"/>
        </w:rPr>
        <w:instrText xml:space="preserve"> HYPERLINK \l _Toc22687 </w:instrText>
      </w:r>
      <w:r>
        <w:rPr>
          <w:rFonts w:ascii="Calibri" w:hAnsi="Calibri" w:eastAsia="宋体" w:cs="Times New Roman"/>
          <w:bCs/>
          <w:szCs w:val="22"/>
          <w:lang w:val="zh-CN" w:eastAsia="en-US" w:bidi="en-US"/>
        </w:rPr>
        <w:fldChar w:fldCharType="separate"/>
      </w:r>
      <w:r>
        <w:rPr>
          <w:rFonts w:hint="eastAsia" w:ascii="Calibri" w:hAnsi="Calibri" w:eastAsia="宋体" w:cs="Times New Roman"/>
          <w:szCs w:val="22"/>
          <w:lang w:val="en-US" w:eastAsia="zh-CN" w:bidi="en-US"/>
        </w:rPr>
        <w:t>5、PC客户端自定义插件接口</w:t>
      </w:r>
      <w:r>
        <w:rPr>
          <w:rFonts w:ascii="Calibri" w:hAnsi="Calibri" w:eastAsia="宋体" w:cs="Times New Roman"/>
          <w:szCs w:val="22"/>
          <w:lang w:val="en-US" w:eastAsia="en-US" w:bidi="en-US"/>
        </w:rPr>
        <w:tab/>
      </w:r>
      <w:r>
        <w:rPr>
          <w:rFonts w:ascii="Calibri" w:hAnsi="Calibri" w:eastAsia="宋体" w:cs="Times New Roman"/>
          <w:szCs w:val="22"/>
          <w:lang w:val="en-US" w:eastAsia="en-US" w:bidi="en-US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en-US" w:bidi="en-US"/>
        </w:rPr>
        <w:instrText xml:space="preserve"> PAGEREF _Toc22687 </w:instrText>
      </w:r>
      <w:r>
        <w:rPr>
          <w:rFonts w:ascii="Calibri" w:hAnsi="Calibri" w:eastAsia="宋体" w:cs="Times New Roman"/>
          <w:szCs w:val="22"/>
          <w:lang w:val="en-US" w:eastAsia="en-US" w:bidi="en-US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en-US" w:bidi="en-US"/>
        </w:rPr>
        <w:t>41</w:t>
      </w:r>
      <w:r>
        <w:rPr>
          <w:rFonts w:ascii="Calibri" w:hAnsi="Calibri" w:eastAsia="宋体" w:cs="Times New Roman"/>
          <w:szCs w:val="22"/>
          <w:lang w:val="en-US" w:eastAsia="en-US" w:bidi="en-US"/>
        </w:rPr>
        <w:fldChar w:fldCharType="end"/>
      </w:r>
      <w:r>
        <w:rPr>
          <w:rFonts w:ascii="Calibri" w:hAnsi="Calibri" w:eastAsia="宋体" w:cs="Times New Roman"/>
          <w:bCs/>
          <w:szCs w:val="22"/>
          <w:lang w:val="zh-CN" w:eastAsia="en-US" w:bidi="en-US"/>
        </w:rPr>
        <w:fldChar w:fldCharType="end"/>
      </w:r>
    </w:p>
    <w:p>
      <w:pPr>
        <w:pStyle w:val="62"/>
        <w:tabs>
          <w:tab w:val="right" w:leader="dot" w:pos="8312"/>
        </w:tabs>
        <w:rPr>
          <w:rFonts w:ascii="Calibri" w:hAnsi="Calibri" w:eastAsia="宋体" w:cs="Times New Roman"/>
          <w:szCs w:val="22"/>
          <w:lang w:val="en-US" w:eastAsia="en-US" w:bidi="en-US"/>
        </w:rPr>
      </w:pPr>
      <w:r>
        <w:rPr>
          <w:rFonts w:ascii="Calibri" w:hAnsi="Calibri" w:eastAsia="宋体" w:cs="Times New Roman"/>
          <w:bCs/>
          <w:szCs w:val="22"/>
          <w:lang w:val="zh-CN" w:eastAsia="en-US" w:bidi="en-US"/>
        </w:rPr>
        <w:fldChar w:fldCharType="begin"/>
      </w:r>
      <w:r>
        <w:rPr>
          <w:rFonts w:ascii="Calibri" w:hAnsi="Calibri" w:eastAsia="宋体" w:cs="Times New Roman"/>
          <w:bCs/>
          <w:szCs w:val="22"/>
          <w:lang w:val="zh-CN" w:eastAsia="en-US" w:bidi="en-US"/>
        </w:rPr>
        <w:instrText xml:space="preserve"> HYPERLINK \l _Toc9388 </w:instrText>
      </w:r>
      <w:r>
        <w:rPr>
          <w:rFonts w:ascii="Calibri" w:hAnsi="Calibri" w:eastAsia="宋体" w:cs="Times New Roman"/>
          <w:bCs/>
          <w:szCs w:val="22"/>
          <w:lang w:val="zh-CN" w:eastAsia="en-US" w:bidi="en-US"/>
        </w:rPr>
        <w:fldChar w:fldCharType="separate"/>
      </w:r>
      <w:r>
        <w:rPr>
          <w:rFonts w:hint="eastAsia" w:ascii="Calibri" w:hAnsi="Calibri" w:eastAsia="宋体" w:cs="Times New Roman"/>
          <w:szCs w:val="22"/>
          <w:lang w:val="en-US" w:eastAsia="zh-CN" w:bidi="en-US"/>
        </w:rPr>
        <w:t>十四、云服务平台</w:t>
      </w:r>
      <w:r>
        <w:rPr>
          <w:rFonts w:ascii="Calibri" w:hAnsi="Calibri" w:eastAsia="宋体" w:cs="Times New Roman"/>
          <w:szCs w:val="22"/>
          <w:lang w:val="en-US" w:eastAsia="en-US" w:bidi="en-US"/>
        </w:rPr>
        <w:tab/>
      </w:r>
      <w:r>
        <w:rPr>
          <w:rFonts w:ascii="Calibri" w:hAnsi="Calibri" w:eastAsia="宋体" w:cs="Times New Roman"/>
          <w:szCs w:val="22"/>
          <w:lang w:val="en-US" w:eastAsia="en-US" w:bidi="en-US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en-US" w:bidi="en-US"/>
        </w:rPr>
        <w:instrText xml:space="preserve"> PAGEREF _Toc9388 </w:instrText>
      </w:r>
      <w:r>
        <w:rPr>
          <w:rFonts w:ascii="Calibri" w:hAnsi="Calibri" w:eastAsia="宋体" w:cs="Times New Roman"/>
          <w:szCs w:val="22"/>
          <w:lang w:val="en-US" w:eastAsia="en-US" w:bidi="en-US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en-US" w:bidi="en-US"/>
        </w:rPr>
        <w:t>41</w:t>
      </w:r>
      <w:r>
        <w:rPr>
          <w:rFonts w:ascii="Calibri" w:hAnsi="Calibri" w:eastAsia="宋体" w:cs="Times New Roman"/>
          <w:szCs w:val="22"/>
          <w:lang w:val="en-US" w:eastAsia="en-US" w:bidi="en-US"/>
        </w:rPr>
        <w:fldChar w:fldCharType="end"/>
      </w:r>
      <w:r>
        <w:rPr>
          <w:rFonts w:ascii="Calibri" w:hAnsi="Calibri" w:eastAsia="宋体" w:cs="Times New Roman"/>
          <w:bCs/>
          <w:szCs w:val="22"/>
          <w:lang w:val="zh-CN" w:eastAsia="en-US" w:bidi="en-US"/>
        </w:rPr>
        <w:fldChar w:fldCharType="end"/>
      </w:r>
    </w:p>
    <w:p>
      <w:pPr>
        <w:pStyle w:val="77"/>
        <w:tabs>
          <w:tab w:val="right" w:leader="dot" w:pos="8312"/>
        </w:tabs>
        <w:rPr>
          <w:rFonts w:ascii="Calibri" w:hAnsi="Calibri" w:eastAsia="宋体" w:cs="Times New Roman"/>
          <w:szCs w:val="22"/>
          <w:lang w:val="en-US" w:eastAsia="en-US" w:bidi="en-US"/>
        </w:rPr>
      </w:pPr>
      <w:r>
        <w:rPr>
          <w:rFonts w:ascii="Calibri" w:hAnsi="Calibri" w:eastAsia="宋体" w:cs="Times New Roman"/>
          <w:bCs/>
          <w:szCs w:val="22"/>
          <w:lang w:val="zh-CN" w:eastAsia="en-US" w:bidi="en-US"/>
        </w:rPr>
        <w:fldChar w:fldCharType="begin"/>
      </w:r>
      <w:r>
        <w:rPr>
          <w:rFonts w:ascii="Calibri" w:hAnsi="Calibri" w:eastAsia="宋体" w:cs="Times New Roman"/>
          <w:bCs/>
          <w:szCs w:val="22"/>
          <w:lang w:val="zh-CN" w:eastAsia="en-US" w:bidi="en-US"/>
        </w:rPr>
        <w:instrText xml:space="preserve"> HYPERLINK \l _Toc31710 </w:instrText>
      </w:r>
      <w:r>
        <w:rPr>
          <w:rFonts w:ascii="Calibri" w:hAnsi="Calibri" w:eastAsia="宋体" w:cs="Times New Roman"/>
          <w:bCs/>
          <w:szCs w:val="22"/>
          <w:lang w:val="zh-CN" w:eastAsia="en-US" w:bidi="en-US"/>
        </w:rPr>
        <w:fldChar w:fldCharType="separate"/>
      </w:r>
      <w:r>
        <w:rPr>
          <w:rFonts w:hint="eastAsia" w:ascii="Calibri" w:hAnsi="Calibri" w:eastAsia="宋体" w:cs="Times New Roman"/>
          <w:szCs w:val="22"/>
          <w:lang w:val="en-US" w:eastAsia="zh-CN" w:bidi="en-US"/>
        </w:rPr>
        <w:t>1、七牛云服务</w:t>
      </w:r>
      <w:r>
        <w:rPr>
          <w:rFonts w:ascii="Calibri" w:hAnsi="Calibri" w:eastAsia="宋体" w:cs="Times New Roman"/>
          <w:szCs w:val="22"/>
          <w:lang w:val="en-US" w:eastAsia="en-US" w:bidi="en-US"/>
        </w:rPr>
        <w:tab/>
      </w:r>
      <w:r>
        <w:rPr>
          <w:rFonts w:ascii="Calibri" w:hAnsi="Calibri" w:eastAsia="宋体" w:cs="Times New Roman"/>
          <w:szCs w:val="22"/>
          <w:lang w:val="en-US" w:eastAsia="en-US" w:bidi="en-US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en-US" w:bidi="en-US"/>
        </w:rPr>
        <w:instrText xml:space="preserve"> PAGEREF _Toc31710 </w:instrText>
      </w:r>
      <w:r>
        <w:rPr>
          <w:rFonts w:ascii="Calibri" w:hAnsi="Calibri" w:eastAsia="宋体" w:cs="Times New Roman"/>
          <w:szCs w:val="22"/>
          <w:lang w:val="en-US" w:eastAsia="en-US" w:bidi="en-US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en-US" w:bidi="en-US"/>
        </w:rPr>
        <w:t>41</w:t>
      </w:r>
      <w:r>
        <w:rPr>
          <w:rFonts w:ascii="Calibri" w:hAnsi="Calibri" w:eastAsia="宋体" w:cs="Times New Roman"/>
          <w:szCs w:val="22"/>
          <w:lang w:val="en-US" w:eastAsia="en-US" w:bidi="en-US"/>
        </w:rPr>
        <w:fldChar w:fldCharType="end"/>
      </w:r>
      <w:r>
        <w:rPr>
          <w:rFonts w:ascii="Calibri" w:hAnsi="Calibri" w:eastAsia="宋体" w:cs="Times New Roman"/>
          <w:bCs/>
          <w:szCs w:val="22"/>
          <w:lang w:val="zh-CN" w:eastAsia="en-US" w:bidi="en-US"/>
        </w:rPr>
        <w:fldChar w:fldCharType="end"/>
      </w:r>
    </w:p>
    <w:p>
      <w:pPr>
        <w:ind w:firstLine="211" w:firstLineChars="88"/>
        <w:rPr>
          <w:b/>
          <w:bCs/>
          <w:lang w:val="zh-CN" w:eastAsia="zh-CN"/>
        </w:rPr>
      </w:pPr>
      <w:r>
        <w:rPr>
          <w:rFonts w:ascii="Calibri" w:hAnsi="Calibri" w:eastAsia="宋体" w:cs="Times New Roman"/>
          <w:bCs/>
          <w:szCs w:val="22"/>
          <w:lang w:val="zh-CN" w:eastAsia="en-US" w:bidi="en-US"/>
        </w:rPr>
        <w:fldChar w:fldCharType="end"/>
      </w:r>
    </w:p>
    <w:p>
      <w:pPr>
        <w:ind w:firstLine="482"/>
        <w:rPr>
          <w:b/>
          <w:bCs/>
          <w:lang w:val="zh-CN" w:eastAsia="zh-CN"/>
        </w:rPr>
      </w:pPr>
    </w:p>
    <w:p>
      <w:pPr>
        <w:ind w:firstLine="482"/>
        <w:rPr>
          <w:b/>
          <w:bCs/>
          <w:lang w:val="zh-CN" w:eastAsia="zh-CN"/>
        </w:rPr>
      </w:pPr>
    </w:p>
    <w:p>
      <w:pPr>
        <w:ind w:firstLine="482"/>
        <w:rPr>
          <w:b/>
          <w:bCs/>
          <w:lang w:val="zh-CN" w:eastAsia="zh-CN"/>
        </w:rPr>
      </w:pPr>
    </w:p>
    <w:p>
      <w:pPr>
        <w:ind w:firstLine="482"/>
        <w:rPr>
          <w:b/>
          <w:bCs/>
          <w:lang w:val="zh-CN" w:eastAsia="zh-CN"/>
        </w:rPr>
      </w:pPr>
    </w:p>
    <w:p>
      <w:pPr>
        <w:ind w:firstLine="482"/>
        <w:rPr>
          <w:b/>
          <w:bCs/>
          <w:lang w:val="zh-CN" w:eastAsia="zh-CN"/>
        </w:rPr>
      </w:pPr>
    </w:p>
    <w:p>
      <w:pPr>
        <w:ind w:firstLine="482"/>
        <w:rPr>
          <w:b/>
          <w:bCs/>
          <w:lang w:val="zh-CN" w:eastAsia="zh-CN"/>
        </w:rPr>
      </w:pPr>
    </w:p>
    <w:p>
      <w:pPr>
        <w:ind w:firstLine="482"/>
        <w:rPr>
          <w:b/>
          <w:bCs/>
          <w:lang w:val="zh-CN" w:eastAsia="zh-CN"/>
        </w:rPr>
      </w:pPr>
    </w:p>
    <w:p>
      <w:pPr>
        <w:ind w:firstLine="482"/>
        <w:rPr>
          <w:b/>
          <w:bCs/>
          <w:lang w:val="zh-CN" w:eastAsia="zh-CN"/>
        </w:rPr>
      </w:pPr>
    </w:p>
    <w:p>
      <w:pPr>
        <w:ind w:firstLine="482"/>
        <w:rPr>
          <w:b/>
          <w:bCs/>
          <w:lang w:val="zh-CN" w:eastAsia="zh-CN"/>
        </w:rPr>
      </w:pPr>
    </w:p>
    <w:p>
      <w:pPr>
        <w:ind w:firstLine="482"/>
        <w:rPr>
          <w:b/>
          <w:bCs/>
          <w:lang w:val="zh-CN" w:eastAsia="zh-CN"/>
        </w:rPr>
      </w:pPr>
    </w:p>
    <w:p>
      <w:pPr>
        <w:pStyle w:val="2"/>
        <w:ind w:left="141" w:hanging="141"/>
        <w:rPr>
          <w:lang w:eastAsia="zh-CN"/>
        </w:rPr>
      </w:pPr>
      <w:bookmarkStart w:id="3" w:name="_Toc29610"/>
      <w:r>
        <w:rPr>
          <w:rFonts w:hint="eastAsia"/>
          <w:lang w:eastAsia="zh-CN"/>
        </w:rPr>
        <w:t>一、基础接口</w:t>
      </w:r>
      <w:bookmarkEnd w:id="0"/>
      <w:bookmarkEnd w:id="3"/>
    </w:p>
    <w:bookmarkEnd w:id="1"/>
    <w:p>
      <w:pPr>
        <w:pStyle w:val="3"/>
        <w:spacing w:before="0"/>
        <w:ind w:firstLine="120"/>
        <w:rPr>
          <w:lang w:eastAsia="zh-CN"/>
        </w:rPr>
      </w:pPr>
      <w:bookmarkStart w:id="4" w:name="_Toc413687683"/>
      <w:bookmarkStart w:id="5" w:name="_Toc31957"/>
      <w:r>
        <w:rPr>
          <w:rFonts w:hint="eastAsia"/>
          <w:lang w:eastAsia="zh-CN"/>
        </w:rPr>
        <w:t>1、获取access_token</w:t>
      </w:r>
      <w:bookmarkEnd w:id="4"/>
      <w:bookmarkEnd w:id="5"/>
    </w:p>
    <w:p>
      <w:pPr>
        <w:ind w:firstLine="480"/>
        <w:rPr>
          <w:lang w:eastAsia="zh-CN"/>
        </w:rPr>
      </w:pPr>
      <w:r>
        <w:rPr>
          <w:rFonts w:hint="eastAsia"/>
          <w:lang w:eastAsia="zh-CN"/>
        </w:rPr>
        <w:t>公众号可以使用AppID和AppSecret调用本接口来获取access_token；</w:t>
      </w:r>
    </w:p>
    <w:p>
      <w:pPr>
        <w:ind w:firstLine="480"/>
        <w:rPr>
          <w:lang w:eastAsia="zh-CN"/>
        </w:rPr>
      </w:pPr>
      <w:r>
        <w:rPr>
          <w:rFonts w:hint="eastAsia"/>
          <w:lang w:eastAsia="zh-CN"/>
        </w:rPr>
        <w:t>调用方法：</w:t>
      </w:r>
    </w:p>
    <w:p>
      <w:pPr>
        <w:ind w:firstLine="720" w:firstLineChars="300"/>
        <w:rPr>
          <w:lang w:eastAsia="zh-CN"/>
        </w:rPr>
      </w:pPr>
      <w:r>
        <w:rPr>
          <w:rFonts w:hint="eastAsia"/>
          <w:lang w:eastAsia="zh-CN"/>
        </w:rPr>
        <w:t>org.jeewx.api.wxbase.wxtoken.</w:t>
      </w:r>
      <w:r>
        <w:rPr>
          <w:rFonts w:hint="eastAsia"/>
          <w:b/>
          <w:bCs/>
          <w:lang w:eastAsia="zh-CN"/>
        </w:rPr>
        <w:t>JwTokenAPI.getAccessToken</w:t>
      </w:r>
    </w:p>
    <w:p>
      <w:pPr>
        <w:ind w:firstLine="480"/>
        <w:rPr>
          <w:lang w:eastAsia="zh-CN"/>
        </w:rPr>
      </w:pPr>
      <w:r>
        <w:rPr>
          <w:rFonts w:hint="eastAsia"/>
          <w:lang w:eastAsia="zh-CN"/>
        </w:rPr>
        <w:t>返回值:</w:t>
      </w:r>
    </w:p>
    <w:p>
      <w:pPr>
        <w:ind w:firstLine="720" w:firstLineChars="300"/>
        <w:rPr>
          <w:lang w:eastAsia="zh-CN"/>
        </w:rPr>
      </w:pPr>
      <w:r>
        <w:rPr>
          <w:rFonts w:hint="eastAsia"/>
          <w:lang w:eastAsia="zh-CN"/>
        </w:rPr>
        <w:t>Stirng ACCESS_TOKEN</w:t>
      </w:r>
    </w:p>
    <w:p>
      <w:pPr>
        <w:ind w:firstLine="480"/>
        <w:rPr>
          <w:lang w:eastAsia="zh-CN"/>
        </w:rPr>
      </w:pPr>
      <w:r>
        <w:rPr>
          <w:rFonts w:hint="eastAsia"/>
          <w:lang w:eastAsia="zh-CN"/>
        </w:rPr>
        <w:t>参数说明：</w:t>
      </w:r>
      <w:bookmarkStart w:id="6" w:name="_Toc413687684"/>
    </w:p>
    <w:tbl>
      <w:tblPr>
        <w:tblStyle w:val="92"/>
        <w:tblW w:w="82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0"/>
        <w:gridCol w:w="1234"/>
        <w:gridCol w:w="3378"/>
        <w:gridCol w:w="1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960" w:type="dxa"/>
            <w:shd w:val="clear" w:color="auto" w:fill="E6E6E6"/>
            <w:vAlign w:val="center"/>
          </w:tcPr>
          <w:p>
            <w:pPr>
              <w:widowControl w:val="0"/>
              <w:ind w:left="241" w:hanging="241" w:hangingChars="100"/>
              <w:jc w:val="center"/>
              <w:rPr>
                <w:rFonts w:ascii="Times New Roman" w:hAnsi="Times New Roman"/>
                <w:b/>
                <w:bCs/>
                <w:kern w:val="2"/>
                <w:szCs w:val="20"/>
                <w:lang w:eastAsia="zh-CN" w:bidi="ar-SA"/>
              </w:rPr>
            </w:pPr>
            <w:r>
              <w:rPr>
                <w:rFonts w:hint="eastAsia" w:ascii="Times New Roman" w:hAnsi="Times New Roman"/>
                <w:b/>
                <w:bCs/>
                <w:kern w:val="2"/>
                <w:szCs w:val="20"/>
                <w:lang w:eastAsia="zh-CN" w:bidi="ar-SA"/>
              </w:rPr>
              <w:t>参数名</w:t>
            </w:r>
          </w:p>
        </w:tc>
        <w:tc>
          <w:tcPr>
            <w:tcW w:w="1234" w:type="dxa"/>
            <w:shd w:val="clear" w:color="auto" w:fill="E6E6E6"/>
            <w:vAlign w:val="center"/>
          </w:tcPr>
          <w:p>
            <w:pPr>
              <w:widowControl w:val="0"/>
              <w:ind w:left="241" w:hanging="241" w:hangingChars="100"/>
              <w:jc w:val="center"/>
              <w:rPr>
                <w:rFonts w:ascii="Times New Roman" w:hAnsi="Times New Roman"/>
                <w:b/>
                <w:bCs/>
                <w:kern w:val="2"/>
                <w:szCs w:val="20"/>
                <w:lang w:eastAsia="zh-CN" w:bidi="ar-SA"/>
              </w:rPr>
            </w:pPr>
            <w:r>
              <w:rPr>
                <w:rFonts w:hint="eastAsia" w:ascii="Times New Roman" w:hAnsi="Times New Roman"/>
                <w:b/>
                <w:bCs/>
                <w:kern w:val="2"/>
                <w:szCs w:val="20"/>
                <w:lang w:eastAsia="zh-CN" w:bidi="ar-SA"/>
              </w:rPr>
              <w:t>是否必须</w:t>
            </w:r>
          </w:p>
        </w:tc>
        <w:tc>
          <w:tcPr>
            <w:tcW w:w="3378" w:type="dxa"/>
            <w:shd w:val="clear" w:color="auto" w:fill="E6E6E6"/>
            <w:vAlign w:val="center"/>
          </w:tcPr>
          <w:p>
            <w:pPr>
              <w:widowControl w:val="0"/>
              <w:ind w:left="241" w:hanging="241" w:hangingChars="100"/>
              <w:jc w:val="center"/>
              <w:rPr>
                <w:rFonts w:ascii="Times New Roman" w:hAnsi="Times New Roman"/>
                <w:b/>
                <w:bCs/>
                <w:kern w:val="2"/>
                <w:szCs w:val="20"/>
                <w:lang w:eastAsia="zh-CN" w:bidi="ar-SA"/>
              </w:rPr>
            </w:pPr>
            <w:r>
              <w:rPr>
                <w:rFonts w:hint="eastAsia" w:ascii="Times New Roman" w:hAnsi="Times New Roman"/>
                <w:b/>
                <w:bCs/>
                <w:kern w:val="2"/>
                <w:szCs w:val="20"/>
                <w:lang w:eastAsia="zh-CN" w:bidi="ar-SA"/>
              </w:rPr>
              <w:t>描述</w:t>
            </w:r>
          </w:p>
        </w:tc>
        <w:tc>
          <w:tcPr>
            <w:tcW w:w="1650" w:type="dxa"/>
            <w:shd w:val="clear" w:color="auto" w:fill="E6E6E6"/>
            <w:vAlign w:val="center"/>
          </w:tcPr>
          <w:p>
            <w:pPr>
              <w:widowControl w:val="0"/>
              <w:ind w:left="241" w:hanging="241" w:hangingChars="100"/>
              <w:jc w:val="center"/>
              <w:rPr>
                <w:rFonts w:ascii="Times New Roman" w:hAnsi="Times New Roman"/>
                <w:b/>
                <w:bCs/>
                <w:kern w:val="2"/>
                <w:szCs w:val="20"/>
                <w:lang w:eastAsia="zh-CN" w:bidi="ar-SA"/>
              </w:rPr>
            </w:pPr>
            <w:r>
              <w:rPr>
                <w:rFonts w:hint="eastAsia" w:ascii="Times New Roman" w:hAnsi="Times New Roman"/>
                <w:b/>
                <w:bCs/>
                <w:kern w:val="2"/>
                <w:szCs w:val="20"/>
                <w:lang w:eastAsia="zh-CN" w:bidi="ar-SA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960" w:type="dxa"/>
            <w:vAlign w:val="center"/>
          </w:tcPr>
          <w:p>
            <w:pPr>
              <w:ind w:firstLine="600" w:firstLineChars="250"/>
              <w:rPr>
                <w:kern w:val="2"/>
                <w:lang w:eastAsia="zh-CN" w:bidi="ar-SA"/>
              </w:rPr>
            </w:pPr>
            <w:r>
              <w:rPr>
                <w:kern w:val="2"/>
                <w:highlight w:val="white"/>
                <w:lang w:eastAsia="zh-CN" w:bidi="ar-SA"/>
              </w:rPr>
              <w:t>appid</w:t>
            </w:r>
          </w:p>
        </w:tc>
        <w:tc>
          <w:tcPr>
            <w:tcW w:w="1234" w:type="dxa"/>
            <w:vAlign w:val="center"/>
          </w:tcPr>
          <w:p>
            <w:pPr>
              <w:ind w:firstLine="317" w:firstLineChars="132"/>
              <w:rPr>
                <w:kern w:val="2"/>
                <w:lang w:eastAsia="zh-CN" w:bidi="ar-SA"/>
              </w:rPr>
            </w:pPr>
            <w:r>
              <w:rPr>
                <w:rFonts w:hint="eastAsia"/>
                <w:kern w:val="2"/>
                <w:lang w:eastAsia="zh-CN" w:bidi="ar-SA"/>
              </w:rPr>
              <w:t>是</w:t>
            </w:r>
          </w:p>
        </w:tc>
        <w:tc>
          <w:tcPr>
            <w:tcW w:w="3378" w:type="dxa"/>
            <w:vAlign w:val="center"/>
          </w:tcPr>
          <w:p>
            <w:pPr>
              <w:ind w:firstLine="480"/>
              <w:rPr>
                <w:kern w:val="2"/>
                <w:lang w:eastAsia="zh-CN" w:bidi="ar-SA"/>
              </w:rPr>
            </w:pPr>
            <w:r>
              <w:rPr>
                <w:rFonts w:hint="eastAsia"/>
                <w:kern w:val="2"/>
                <w:lang w:eastAsia="zh-CN" w:bidi="ar-SA"/>
              </w:rPr>
              <w:t>第三方用户唯一凭证</w:t>
            </w:r>
          </w:p>
        </w:tc>
        <w:tc>
          <w:tcPr>
            <w:tcW w:w="1650" w:type="dxa"/>
            <w:vAlign w:val="center"/>
          </w:tcPr>
          <w:p>
            <w:pPr>
              <w:ind w:firstLine="480"/>
              <w:rPr>
                <w:rFonts w:ascii="Times New Roman" w:hAnsi="Times New Roman"/>
                <w:kern w:val="2"/>
                <w:szCs w:val="20"/>
                <w:lang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960" w:type="dxa"/>
            <w:vAlign w:val="center"/>
          </w:tcPr>
          <w:p>
            <w:pPr>
              <w:ind w:firstLine="437" w:firstLineChars="182"/>
              <w:rPr>
                <w:kern w:val="2"/>
                <w:lang w:eastAsia="zh-CN" w:bidi="ar-SA"/>
              </w:rPr>
            </w:pPr>
            <w:r>
              <w:rPr>
                <w:kern w:val="2"/>
                <w:highlight w:val="white"/>
                <w:lang w:eastAsia="zh-CN" w:bidi="ar-SA"/>
              </w:rPr>
              <w:t>appscret</w:t>
            </w:r>
          </w:p>
        </w:tc>
        <w:tc>
          <w:tcPr>
            <w:tcW w:w="1234" w:type="dxa"/>
            <w:vAlign w:val="center"/>
          </w:tcPr>
          <w:p>
            <w:pPr>
              <w:ind w:firstLine="317" w:firstLineChars="132"/>
              <w:rPr>
                <w:kern w:val="2"/>
                <w:lang w:eastAsia="zh-CN" w:bidi="ar-SA"/>
              </w:rPr>
            </w:pPr>
            <w:r>
              <w:rPr>
                <w:rFonts w:hint="eastAsia"/>
                <w:kern w:val="2"/>
                <w:lang w:eastAsia="zh-CN" w:bidi="ar-SA"/>
              </w:rPr>
              <w:t>是</w:t>
            </w:r>
          </w:p>
        </w:tc>
        <w:tc>
          <w:tcPr>
            <w:tcW w:w="3378" w:type="dxa"/>
            <w:vAlign w:val="center"/>
          </w:tcPr>
          <w:p>
            <w:pPr>
              <w:ind w:firstLine="0" w:firstLineChars="0"/>
              <w:jc w:val="center"/>
              <w:rPr>
                <w:kern w:val="2"/>
                <w:lang w:eastAsia="zh-CN" w:bidi="ar-SA"/>
              </w:rPr>
            </w:pPr>
            <w:r>
              <w:rPr>
                <w:rFonts w:hint="eastAsia"/>
                <w:kern w:val="2"/>
                <w:lang w:eastAsia="zh-CN" w:bidi="ar-SA"/>
              </w:rPr>
              <w:t>第三方用户唯一凭证密钥，即</w:t>
            </w:r>
            <w:r>
              <w:rPr>
                <w:rFonts w:hint="eastAsia"/>
                <w:lang w:eastAsia="zh-CN"/>
              </w:rPr>
              <w:t>appsecret</w:t>
            </w:r>
          </w:p>
        </w:tc>
        <w:tc>
          <w:tcPr>
            <w:tcW w:w="1650" w:type="dxa"/>
            <w:vAlign w:val="center"/>
          </w:tcPr>
          <w:p>
            <w:pPr>
              <w:ind w:firstLine="480"/>
              <w:rPr>
                <w:rFonts w:ascii="Times New Roman" w:hAnsi="Times New Roman"/>
                <w:kern w:val="2"/>
                <w:szCs w:val="20"/>
                <w:lang w:eastAsia="zh-CN" w:bidi="ar-SA"/>
              </w:rPr>
            </w:pPr>
          </w:p>
        </w:tc>
      </w:tr>
    </w:tbl>
    <w:p>
      <w:pPr>
        <w:pStyle w:val="3"/>
        <w:ind w:firstLine="120"/>
        <w:rPr>
          <w:lang w:eastAsia="zh-CN"/>
        </w:rPr>
      </w:pPr>
      <w:bookmarkStart w:id="7" w:name="_Toc5435"/>
      <w:r>
        <w:rPr>
          <w:rFonts w:hint="eastAsia"/>
          <w:lang w:eastAsia="zh-CN"/>
        </w:rPr>
        <w:t>2、获取微信服务器IP地址</w:t>
      </w:r>
      <w:bookmarkEnd w:id="6"/>
      <w:bookmarkEnd w:id="7"/>
    </w:p>
    <w:p>
      <w:pPr>
        <w:ind w:firstLine="480"/>
        <w:rPr>
          <w:lang w:eastAsia="zh-CN" w:bidi="ar-SA"/>
        </w:rPr>
      </w:pPr>
      <w:r>
        <w:rPr>
          <w:rFonts w:hint="eastAsia"/>
          <w:lang w:eastAsia="zh-CN"/>
        </w:rPr>
        <w:t>如果公众号基于安全等考虑，需要获知微</w:t>
      </w:r>
      <w:r>
        <w:rPr>
          <w:rFonts w:hint="eastAsia"/>
          <w:lang w:eastAsia="zh-CN" w:bidi="ar-SA"/>
        </w:rPr>
        <w:t>信服务器的IP地址列表，以便进行相关限制，可以通过该接口获得微信服务器IP地址列表。</w:t>
      </w:r>
    </w:p>
    <w:p>
      <w:pPr>
        <w:ind w:firstLine="480"/>
        <w:rPr>
          <w:lang w:eastAsia="zh-CN" w:bidi="ar-SA"/>
        </w:rPr>
      </w:pPr>
      <w:r>
        <w:rPr>
          <w:rFonts w:hint="eastAsia"/>
          <w:lang w:eastAsia="zh-CN" w:bidi="ar-SA"/>
        </w:rPr>
        <w:t>调用方法：</w:t>
      </w:r>
    </w:p>
    <w:p>
      <w:pPr>
        <w:ind w:firstLine="720" w:firstLineChars="300"/>
        <w:rPr>
          <w:b/>
          <w:bCs/>
          <w:lang w:eastAsia="zh-CN" w:bidi="ar-SA"/>
        </w:rPr>
      </w:pPr>
      <w:r>
        <w:rPr>
          <w:rFonts w:hint="eastAsia"/>
          <w:lang w:eastAsia="zh-CN" w:bidi="ar-SA"/>
        </w:rPr>
        <w:t>org.jeewx.api.wxbase.wxserviceip.</w:t>
      </w:r>
      <w:r>
        <w:rPr>
          <w:rFonts w:hint="eastAsia"/>
          <w:b/>
          <w:bCs/>
          <w:lang w:eastAsia="zh-CN" w:bidi="ar-SA"/>
        </w:rPr>
        <w:t>JwServiceIpAPI.getServiceIpList</w:t>
      </w:r>
    </w:p>
    <w:p>
      <w:pPr>
        <w:ind w:firstLine="480"/>
        <w:rPr>
          <w:lang w:eastAsia="zh-CN" w:bidi="ar-SA"/>
        </w:rPr>
      </w:pPr>
      <w:r>
        <w:rPr>
          <w:rFonts w:hint="eastAsia"/>
          <w:lang w:eastAsia="zh-CN" w:bidi="ar-SA"/>
        </w:rPr>
        <w:t>返回值:</w:t>
      </w:r>
    </w:p>
    <w:p>
      <w:pPr>
        <w:ind w:firstLine="720" w:firstLineChars="300"/>
        <w:rPr>
          <w:lang w:eastAsia="zh-CN" w:bidi="ar-SA"/>
        </w:rPr>
      </w:pPr>
      <w:r>
        <w:rPr>
          <w:rFonts w:hint="eastAsia"/>
          <w:lang w:eastAsia="zh-CN" w:bidi="ar-SA"/>
        </w:rPr>
        <w:t>List&lt;String&gt; lstServiceIp</w:t>
      </w:r>
    </w:p>
    <w:p>
      <w:pPr>
        <w:ind w:firstLine="480"/>
        <w:rPr>
          <w:lang w:eastAsia="zh-CN" w:bidi="ar-SA"/>
        </w:rPr>
      </w:pPr>
      <w:r>
        <w:rPr>
          <w:rFonts w:hint="eastAsia"/>
          <w:lang w:eastAsia="zh-CN" w:bidi="ar-SA"/>
        </w:rPr>
        <w:t>参数说明：</w:t>
      </w:r>
    </w:p>
    <w:tbl>
      <w:tblPr>
        <w:tblStyle w:val="92"/>
        <w:tblW w:w="82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5"/>
        <w:gridCol w:w="1289"/>
        <w:gridCol w:w="3431"/>
        <w:gridCol w:w="14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005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Times New Roman" w:hAnsi="Times New Roman"/>
                <w:b/>
                <w:bCs/>
                <w:kern w:val="2"/>
                <w:szCs w:val="20"/>
                <w:lang w:eastAsia="zh-CN" w:bidi="ar-SA"/>
              </w:rPr>
            </w:pPr>
            <w:r>
              <w:rPr>
                <w:rFonts w:hint="eastAsia" w:ascii="Times New Roman" w:hAnsi="Times New Roman"/>
                <w:b/>
                <w:bCs/>
                <w:kern w:val="2"/>
                <w:szCs w:val="20"/>
                <w:lang w:eastAsia="zh-CN" w:bidi="ar-SA"/>
              </w:rPr>
              <w:t>参数名</w:t>
            </w:r>
          </w:p>
        </w:tc>
        <w:tc>
          <w:tcPr>
            <w:tcW w:w="1289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Times New Roman" w:hAnsi="Times New Roman"/>
                <w:b/>
                <w:bCs/>
                <w:kern w:val="2"/>
                <w:szCs w:val="20"/>
                <w:lang w:eastAsia="zh-CN" w:bidi="ar-SA"/>
              </w:rPr>
            </w:pPr>
            <w:r>
              <w:rPr>
                <w:rFonts w:hint="eastAsia" w:ascii="Times New Roman" w:hAnsi="Times New Roman"/>
                <w:b/>
                <w:bCs/>
                <w:kern w:val="2"/>
                <w:szCs w:val="20"/>
                <w:lang w:eastAsia="zh-CN" w:bidi="ar-SA"/>
              </w:rPr>
              <w:t>是否必须</w:t>
            </w:r>
          </w:p>
        </w:tc>
        <w:tc>
          <w:tcPr>
            <w:tcW w:w="3431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Times New Roman" w:hAnsi="Times New Roman"/>
                <w:b/>
                <w:bCs/>
                <w:kern w:val="2"/>
                <w:szCs w:val="20"/>
                <w:lang w:eastAsia="zh-CN" w:bidi="ar-SA"/>
              </w:rPr>
            </w:pPr>
            <w:r>
              <w:rPr>
                <w:rFonts w:hint="eastAsia" w:ascii="Times New Roman" w:hAnsi="Times New Roman"/>
                <w:b/>
                <w:bCs/>
                <w:kern w:val="2"/>
                <w:szCs w:val="20"/>
                <w:lang w:eastAsia="zh-CN" w:bidi="ar-SA"/>
              </w:rPr>
              <w:t>描述</w:t>
            </w:r>
          </w:p>
        </w:tc>
        <w:tc>
          <w:tcPr>
            <w:tcW w:w="1497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Times New Roman" w:hAnsi="Times New Roman"/>
                <w:b/>
                <w:bCs/>
                <w:kern w:val="2"/>
                <w:szCs w:val="20"/>
                <w:lang w:eastAsia="zh-CN" w:bidi="ar-SA"/>
              </w:rPr>
            </w:pPr>
            <w:r>
              <w:rPr>
                <w:rFonts w:hint="eastAsia" w:ascii="Times New Roman" w:hAnsi="Times New Roman"/>
                <w:b/>
                <w:bCs/>
                <w:kern w:val="2"/>
                <w:szCs w:val="20"/>
                <w:lang w:eastAsia="zh-CN" w:bidi="ar-SA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005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cs="Calibri"/>
                <w:color w:val="000000"/>
                <w:kern w:val="2"/>
                <w:szCs w:val="24"/>
                <w:highlight w:val="white"/>
                <w:lang w:eastAsia="zh-CN" w:bidi="ar-SA"/>
              </w:rPr>
              <w:t>accessToke</w:t>
            </w:r>
          </w:p>
        </w:tc>
        <w:tc>
          <w:tcPr>
            <w:tcW w:w="1289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3431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公众号的</w:t>
            </w:r>
            <w:r>
              <w:rPr>
                <w:rFonts w:hint="eastAsia" w:cs="Calibri"/>
                <w:color w:val="000000"/>
                <w:kern w:val="2"/>
                <w:szCs w:val="24"/>
                <w:highlight w:val="white"/>
                <w:lang w:eastAsia="zh-CN" w:bidi="ar-SA"/>
              </w:rPr>
              <w:t>access_token</w:t>
            </w:r>
          </w:p>
        </w:tc>
        <w:tc>
          <w:tcPr>
            <w:tcW w:w="1497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both"/>
              <w:rPr>
                <w:rFonts w:ascii="宋体" w:hAnsi="宋体"/>
                <w:kern w:val="2"/>
                <w:szCs w:val="24"/>
                <w:lang w:eastAsia="zh-CN" w:bidi="ar-SA"/>
              </w:rPr>
            </w:pPr>
          </w:p>
        </w:tc>
      </w:tr>
    </w:tbl>
    <w:p>
      <w:pPr>
        <w:pStyle w:val="3"/>
        <w:ind w:firstLine="120"/>
      </w:pPr>
      <w:bookmarkStart w:id="8" w:name="_Toc413687685"/>
      <w:bookmarkStart w:id="9" w:name="_Toc2499"/>
      <w:r>
        <w:rPr>
          <w:rFonts w:hint="eastAsia"/>
        </w:rPr>
        <w:t>3、上传下载多媒体文件</w:t>
      </w:r>
      <w:bookmarkEnd w:id="8"/>
      <w:bookmarkEnd w:id="9"/>
    </w:p>
    <w:p>
      <w:pPr>
        <w:ind w:firstLine="480"/>
        <w:rPr>
          <w:lang w:eastAsia="zh-CN" w:bidi="ar-SA"/>
        </w:rPr>
      </w:pPr>
      <w:r>
        <w:rPr>
          <w:rFonts w:hint="eastAsia"/>
          <w:lang w:eastAsia="zh-CN" w:bidi="ar-SA"/>
        </w:rPr>
        <w:t>公众号在使用接口时，对多媒体文件、多媒体消息的获取和调用等操作，是通过media_id来进行的。通过本接口，公众号可以上传或下载多媒体文件。但请注意，每个多媒体文件（media_id）会在上传、用户发送到微信服务器3天后自动删除，以节省服务器资源。</w:t>
      </w:r>
    </w:p>
    <w:p>
      <w:pPr>
        <w:ind w:firstLine="480"/>
        <w:rPr>
          <w:lang w:eastAsia="zh-CN" w:bidi="ar-SA"/>
        </w:rPr>
      </w:pPr>
      <w:r>
        <w:rPr>
          <w:rFonts w:hint="eastAsia"/>
          <w:lang w:eastAsia="zh-CN" w:bidi="ar-SA"/>
        </w:rPr>
        <w:t>上传调用方法：</w:t>
      </w:r>
    </w:p>
    <w:p>
      <w:pPr>
        <w:ind w:firstLine="720" w:firstLineChars="300"/>
        <w:rPr>
          <w:b/>
          <w:bCs/>
          <w:lang w:eastAsia="zh-CN" w:bidi="ar-SA"/>
        </w:rPr>
      </w:pPr>
      <w:r>
        <w:rPr>
          <w:rFonts w:hint="eastAsia"/>
          <w:lang w:eastAsia="zh-CN" w:bidi="ar-SA"/>
        </w:rPr>
        <w:t>org.jeewx.api.wxbase.wxmedia.</w:t>
      </w:r>
      <w:r>
        <w:rPr>
          <w:rFonts w:hint="eastAsia"/>
          <w:b/>
          <w:bCs/>
          <w:lang w:eastAsia="zh-CN" w:bidi="ar-SA"/>
        </w:rPr>
        <w:t>JwMediaAPI.uploadMedia</w:t>
      </w:r>
    </w:p>
    <w:p>
      <w:pPr>
        <w:ind w:firstLine="480"/>
        <w:rPr>
          <w:lang w:eastAsia="zh-CN" w:bidi="ar-SA"/>
        </w:rPr>
      </w:pPr>
      <w:r>
        <w:rPr>
          <w:rFonts w:hint="eastAsia"/>
          <w:lang w:eastAsia="zh-CN" w:bidi="ar-SA"/>
        </w:rPr>
        <w:t>返回值:</w:t>
      </w:r>
    </w:p>
    <w:p>
      <w:pPr>
        <w:ind w:firstLine="720" w:firstLineChars="300"/>
        <w:rPr>
          <w:lang w:eastAsia="zh-CN" w:bidi="ar-SA"/>
        </w:rPr>
      </w:pPr>
      <w:r>
        <w:rPr>
          <w:rFonts w:hint="eastAsia"/>
          <w:lang w:eastAsia="zh-CN" w:bidi="ar-SA"/>
        </w:rPr>
        <w:t>WxUpload wxUpload</w:t>
      </w:r>
    </w:p>
    <w:p>
      <w:pPr>
        <w:ind w:firstLine="480"/>
        <w:rPr>
          <w:lang w:eastAsia="zh-CN" w:bidi="ar-SA"/>
        </w:rPr>
      </w:pPr>
      <w:r>
        <w:rPr>
          <w:rFonts w:hint="eastAsia"/>
          <w:lang w:eastAsia="zh-CN" w:bidi="ar-SA"/>
        </w:rPr>
        <w:t>参数说明：</w:t>
      </w:r>
    </w:p>
    <w:tbl>
      <w:tblPr>
        <w:tblStyle w:val="92"/>
        <w:tblW w:w="82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311"/>
        <w:gridCol w:w="3650"/>
        <w:gridCol w:w="1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985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Times New Roman" w:hAnsi="Times New Roman"/>
                <w:b/>
                <w:bCs/>
                <w:kern w:val="2"/>
                <w:szCs w:val="20"/>
                <w:lang w:eastAsia="zh-CN" w:bidi="ar-SA"/>
              </w:rPr>
            </w:pPr>
            <w:r>
              <w:rPr>
                <w:rFonts w:hint="eastAsia" w:ascii="Times New Roman" w:hAnsi="Times New Roman"/>
                <w:b/>
                <w:bCs/>
                <w:kern w:val="2"/>
                <w:szCs w:val="20"/>
                <w:lang w:eastAsia="zh-CN" w:bidi="ar-SA"/>
              </w:rPr>
              <w:t>参数名</w:t>
            </w:r>
          </w:p>
        </w:tc>
        <w:tc>
          <w:tcPr>
            <w:tcW w:w="1311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Times New Roman" w:hAnsi="Times New Roman"/>
                <w:b/>
                <w:bCs/>
                <w:kern w:val="2"/>
                <w:szCs w:val="20"/>
                <w:lang w:eastAsia="zh-CN" w:bidi="ar-SA"/>
              </w:rPr>
            </w:pPr>
            <w:r>
              <w:rPr>
                <w:rFonts w:hint="eastAsia" w:ascii="Times New Roman" w:hAnsi="Times New Roman"/>
                <w:b/>
                <w:bCs/>
                <w:kern w:val="2"/>
                <w:szCs w:val="20"/>
                <w:lang w:eastAsia="zh-CN" w:bidi="ar-SA"/>
              </w:rPr>
              <w:t>是否必须</w:t>
            </w:r>
          </w:p>
        </w:tc>
        <w:tc>
          <w:tcPr>
            <w:tcW w:w="3650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Times New Roman" w:hAnsi="Times New Roman"/>
                <w:b/>
                <w:bCs/>
                <w:kern w:val="2"/>
                <w:szCs w:val="20"/>
                <w:lang w:eastAsia="zh-CN" w:bidi="ar-SA"/>
              </w:rPr>
            </w:pPr>
            <w:r>
              <w:rPr>
                <w:rFonts w:hint="eastAsia" w:ascii="Times New Roman" w:hAnsi="Times New Roman"/>
                <w:b/>
                <w:bCs/>
                <w:kern w:val="2"/>
                <w:szCs w:val="20"/>
                <w:lang w:eastAsia="zh-CN" w:bidi="ar-SA"/>
              </w:rPr>
              <w:t>描述</w:t>
            </w:r>
          </w:p>
        </w:tc>
        <w:tc>
          <w:tcPr>
            <w:tcW w:w="1276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Times New Roman" w:hAnsi="Times New Roman"/>
                <w:b/>
                <w:bCs/>
                <w:kern w:val="2"/>
                <w:szCs w:val="20"/>
                <w:lang w:eastAsia="zh-CN" w:bidi="ar-SA"/>
              </w:rPr>
            </w:pPr>
            <w:r>
              <w:rPr>
                <w:rFonts w:hint="eastAsia" w:ascii="Times New Roman" w:hAnsi="Times New Roman"/>
                <w:b/>
                <w:bCs/>
                <w:kern w:val="2"/>
                <w:szCs w:val="20"/>
                <w:lang w:eastAsia="zh-CN" w:bidi="ar-SA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985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cs="Calibri"/>
                <w:color w:val="000000"/>
                <w:kern w:val="2"/>
                <w:szCs w:val="24"/>
                <w:highlight w:val="white"/>
                <w:lang w:eastAsia="zh-CN" w:bidi="ar-SA"/>
              </w:rPr>
            </w:pPr>
            <w:r>
              <w:rPr>
                <w:rFonts w:hint="eastAsia" w:cs="Calibri"/>
                <w:color w:val="000000"/>
                <w:kern w:val="2"/>
                <w:szCs w:val="24"/>
                <w:highlight w:val="white"/>
                <w:lang w:eastAsia="zh-CN" w:bidi="ar-SA"/>
              </w:rPr>
              <w:t>accessToke</w:t>
            </w:r>
          </w:p>
        </w:tc>
        <w:tc>
          <w:tcPr>
            <w:tcW w:w="1311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3650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公众号的</w:t>
            </w:r>
            <w:r>
              <w:rPr>
                <w:rFonts w:hint="eastAsia" w:cs="Calibri"/>
                <w:color w:val="000000"/>
                <w:kern w:val="2"/>
                <w:szCs w:val="24"/>
                <w:highlight w:val="white"/>
                <w:lang w:eastAsia="zh-CN" w:bidi="ar-SA"/>
              </w:rPr>
              <w:t>access_token</w:t>
            </w:r>
          </w:p>
        </w:tc>
        <w:tc>
          <w:tcPr>
            <w:tcW w:w="1276" w:type="dxa"/>
            <w:vAlign w:val="top"/>
          </w:tcPr>
          <w:p>
            <w:pPr>
              <w:widowControl w:val="0"/>
              <w:spacing w:line="240" w:lineRule="auto"/>
              <w:ind w:firstLine="0" w:firstLineChars="0"/>
              <w:jc w:val="both"/>
              <w:rPr>
                <w:rFonts w:ascii="Times New Roman" w:hAnsi="Times New Roman"/>
                <w:kern w:val="2"/>
                <w:szCs w:val="20"/>
                <w:lang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985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cs="Calibri"/>
                <w:color w:val="000000"/>
                <w:kern w:val="2"/>
                <w:szCs w:val="24"/>
                <w:highlight w:val="white"/>
                <w:lang w:eastAsia="zh-CN" w:bidi="ar-SA"/>
              </w:rPr>
            </w:pPr>
            <w:r>
              <w:rPr>
                <w:rFonts w:hint="eastAsia" w:cs="Calibri"/>
                <w:color w:val="000000"/>
                <w:kern w:val="2"/>
                <w:szCs w:val="24"/>
                <w:highlight w:val="white"/>
                <w:lang w:eastAsia="zh-CN" w:bidi="ar-SA"/>
              </w:rPr>
              <w:t>type</w:t>
            </w:r>
          </w:p>
        </w:tc>
        <w:tc>
          <w:tcPr>
            <w:tcW w:w="1311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3650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媒体文件类型，分别有图片（</w:t>
            </w:r>
            <w:r>
              <w:rPr>
                <w:rFonts w:hint="eastAsia" w:cs="Calibri"/>
                <w:color w:val="000000"/>
                <w:kern w:val="2"/>
                <w:szCs w:val="24"/>
                <w:highlight w:val="white"/>
                <w:lang w:eastAsia="zh-CN" w:bidi="ar-SA"/>
              </w:rPr>
              <w:t>image</w:t>
            </w: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）、语音（</w:t>
            </w:r>
            <w:r>
              <w:rPr>
                <w:rFonts w:hint="eastAsia" w:cs="Calibri"/>
                <w:color w:val="000000"/>
                <w:kern w:val="2"/>
                <w:szCs w:val="24"/>
                <w:highlight w:val="white"/>
                <w:lang w:eastAsia="zh-CN" w:bidi="ar-SA"/>
              </w:rPr>
              <w:t>voice</w:t>
            </w: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）、视频（</w:t>
            </w:r>
            <w:r>
              <w:rPr>
                <w:rFonts w:hint="eastAsia" w:cs="Calibri"/>
                <w:color w:val="000000"/>
                <w:kern w:val="2"/>
                <w:szCs w:val="24"/>
                <w:highlight w:val="white"/>
                <w:lang w:eastAsia="zh-CN" w:bidi="ar-SA"/>
              </w:rPr>
              <w:t>video</w:t>
            </w: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）和缩略图（</w:t>
            </w:r>
            <w:r>
              <w:rPr>
                <w:rFonts w:hint="eastAsia" w:cs="Calibri"/>
                <w:color w:val="000000"/>
                <w:kern w:val="2"/>
                <w:szCs w:val="24"/>
                <w:highlight w:val="white"/>
                <w:lang w:eastAsia="zh-CN" w:bidi="ar-SA"/>
              </w:rPr>
              <w:t>thumb</w:t>
            </w: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）</w:t>
            </w:r>
          </w:p>
        </w:tc>
        <w:tc>
          <w:tcPr>
            <w:tcW w:w="1276" w:type="dxa"/>
            <w:vAlign w:val="top"/>
          </w:tcPr>
          <w:p>
            <w:pPr>
              <w:widowControl w:val="0"/>
              <w:spacing w:line="240" w:lineRule="auto"/>
              <w:ind w:firstLine="0" w:firstLineChars="0"/>
              <w:jc w:val="both"/>
              <w:rPr>
                <w:rFonts w:ascii="Times New Roman" w:hAnsi="Times New Roman"/>
                <w:kern w:val="2"/>
                <w:szCs w:val="20"/>
                <w:lang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985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cs="Calibri"/>
                <w:color w:val="000000"/>
                <w:kern w:val="2"/>
                <w:szCs w:val="24"/>
                <w:highlight w:val="white"/>
                <w:lang w:eastAsia="zh-CN" w:bidi="ar-SA"/>
              </w:rPr>
            </w:pPr>
            <w:r>
              <w:rPr>
                <w:rFonts w:hint="eastAsia" w:cs="Calibri"/>
                <w:color w:val="000000"/>
                <w:kern w:val="2"/>
                <w:szCs w:val="24"/>
                <w:highlight w:val="white"/>
                <w:lang w:eastAsia="zh-CN" w:bidi="ar-SA"/>
              </w:rPr>
              <w:t>fileNamePath</w:t>
            </w:r>
          </w:p>
        </w:tc>
        <w:tc>
          <w:tcPr>
            <w:tcW w:w="1311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3650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上传的资源文件目录</w:t>
            </w:r>
          </w:p>
        </w:tc>
        <w:tc>
          <w:tcPr>
            <w:tcW w:w="1276" w:type="dxa"/>
            <w:vAlign w:val="top"/>
          </w:tcPr>
          <w:p>
            <w:pPr>
              <w:widowControl w:val="0"/>
              <w:spacing w:line="240" w:lineRule="auto"/>
              <w:ind w:firstLine="0" w:firstLineChars="0"/>
              <w:jc w:val="both"/>
              <w:rPr>
                <w:rFonts w:ascii="Times New Roman" w:hAnsi="Times New Roman"/>
                <w:kern w:val="2"/>
                <w:szCs w:val="20"/>
                <w:lang w:eastAsia="zh-CN" w:bidi="ar-SA"/>
              </w:rPr>
            </w:pPr>
          </w:p>
        </w:tc>
      </w:tr>
    </w:tbl>
    <w:p>
      <w:pPr>
        <w:ind w:firstLine="480"/>
        <w:rPr>
          <w:lang w:eastAsia="zh-CN" w:bidi="ar-SA"/>
        </w:rPr>
      </w:pPr>
      <w:r>
        <w:rPr>
          <w:rFonts w:hint="eastAsia"/>
          <w:lang w:eastAsia="zh-CN" w:bidi="ar-SA"/>
        </w:rPr>
        <w:t>下载调用方法：</w:t>
      </w:r>
    </w:p>
    <w:p>
      <w:pPr>
        <w:ind w:firstLine="720" w:firstLineChars="300"/>
        <w:rPr>
          <w:b/>
          <w:bCs/>
          <w:lang w:eastAsia="zh-CN" w:bidi="ar-SA"/>
        </w:rPr>
      </w:pPr>
      <w:r>
        <w:rPr>
          <w:rFonts w:hint="eastAsia"/>
          <w:lang w:eastAsia="zh-CN" w:bidi="ar-SA"/>
        </w:rPr>
        <w:t>org.jeewx.api.wxbase.wxmedia.</w:t>
      </w:r>
      <w:r>
        <w:rPr>
          <w:rFonts w:hint="eastAsia"/>
          <w:b/>
          <w:bCs/>
          <w:lang w:eastAsia="zh-CN" w:bidi="ar-SA"/>
        </w:rPr>
        <w:t>JwMediaAPI.downMedia</w:t>
      </w:r>
    </w:p>
    <w:p>
      <w:pPr>
        <w:ind w:firstLine="480"/>
        <w:rPr>
          <w:lang w:eastAsia="zh-CN" w:bidi="ar-SA"/>
        </w:rPr>
      </w:pPr>
      <w:r>
        <w:rPr>
          <w:rFonts w:hint="eastAsia"/>
          <w:lang w:eastAsia="zh-CN" w:bidi="ar-SA"/>
        </w:rPr>
        <w:t>返回值:</w:t>
      </w:r>
    </w:p>
    <w:p>
      <w:pPr>
        <w:ind w:firstLine="720" w:firstLineChars="300"/>
        <w:rPr>
          <w:lang w:eastAsia="zh-CN" w:bidi="ar-SA"/>
        </w:rPr>
      </w:pPr>
      <w:r>
        <w:rPr>
          <w:rFonts w:hint="eastAsia"/>
          <w:lang w:eastAsia="zh-CN" w:bidi="ar-SA"/>
        </w:rPr>
        <w:t>WxDwonload wxDwonload</w:t>
      </w:r>
    </w:p>
    <w:p>
      <w:pPr>
        <w:ind w:firstLine="480"/>
        <w:rPr>
          <w:lang w:eastAsia="zh-CN" w:bidi="ar-SA"/>
        </w:rPr>
      </w:pPr>
      <w:r>
        <w:rPr>
          <w:rFonts w:hint="eastAsia"/>
          <w:lang w:eastAsia="zh-CN" w:bidi="ar-SA"/>
        </w:rPr>
        <w:t>参数说明：</w:t>
      </w:r>
    </w:p>
    <w:tbl>
      <w:tblPr>
        <w:tblStyle w:val="92"/>
        <w:tblW w:w="821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276"/>
        <w:gridCol w:w="3678"/>
        <w:gridCol w:w="12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985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Times New Roman" w:hAnsi="Times New Roman"/>
                <w:b/>
                <w:bCs/>
                <w:kern w:val="2"/>
                <w:szCs w:val="20"/>
                <w:lang w:eastAsia="zh-CN" w:bidi="ar-SA"/>
              </w:rPr>
            </w:pPr>
            <w:r>
              <w:rPr>
                <w:rFonts w:hint="eastAsia" w:ascii="Times New Roman" w:hAnsi="Times New Roman"/>
                <w:b/>
                <w:bCs/>
                <w:kern w:val="2"/>
                <w:szCs w:val="20"/>
                <w:lang w:eastAsia="zh-CN" w:bidi="ar-SA"/>
              </w:rPr>
              <w:t>参数名</w:t>
            </w:r>
          </w:p>
        </w:tc>
        <w:tc>
          <w:tcPr>
            <w:tcW w:w="1276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Times New Roman" w:hAnsi="Times New Roman"/>
                <w:b/>
                <w:bCs/>
                <w:kern w:val="2"/>
                <w:szCs w:val="20"/>
                <w:lang w:eastAsia="zh-CN" w:bidi="ar-SA"/>
              </w:rPr>
            </w:pPr>
            <w:r>
              <w:rPr>
                <w:rFonts w:hint="eastAsia" w:ascii="Times New Roman" w:hAnsi="Times New Roman"/>
                <w:b/>
                <w:bCs/>
                <w:kern w:val="2"/>
                <w:szCs w:val="20"/>
                <w:lang w:eastAsia="zh-CN" w:bidi="ar-SA"/>
              </w:rPr>
              <w:t>是否必须</w:t>
            </w:r>
          </w:p>
        </w:tc>
        <w:tc>
          <w:tcPr>
            <w:tcW w:w="3678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Times New Roman" w:hAnsi="Times New Roman"/>
                <w:b/>
                <w:bCs/>
                <w:kern w:val="2"/>
                <w:szCs w:val="20"/>
                <w:lang w:eastAsia="zh-CN" w:bidi="ar-SA"/>
              </w:rPr>
            </w:pPr>
            <w:r>
              <w:rPr>
                <w:rFonts w:hint="eastAsia" w:ascii="Times New Roman" w:hAnsi="Times New Roman"/>
                <w:b/>
                <w:bCs/>
                <w:kern w:val="2"/>
                <w:szCs w:val="20"/>
                <w:lang w:eastAsia="zh-CN" w:bidi="ar-SA"/>
              </w:rPr>
              <w:t>描述</w:t>
            </w:r>
          </w:p>
        </w:tc>
        <w:tc>
          <w:tcPr>
            <w:tcW w:w="1271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Times New Roman" w:hAnsi="Times New Roman"/>
                <w:b/>
                <w:bCs/>
                <w:kern w:val="2"/>
                <w:szCs w:val="20"/>
                <w:lang w:eastAsia="zh-CN" w:bidi="ar-SA"/>
              </w:rPr>
            </w:pPr>
            <w:r>
              <w:rPr>
                <w:rFonts w:hint="eastAsia" w:ascii="Times New Roman" w:hAnsi="Times New Roman"/>
                <w:b/>
                <w:bCs/>
                <w:kern w:val="2"/>
                <w:szCs w:val="20"/>
                <w:lang w:eastAsia="zh-CN" w:bidi="ar-SA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985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cs="Calibri"/>
                <w:color w:val="000000"/>
                <w:kern w:val="2"/>
                <w:szCs w:val="24"/>
                <w:highlight w:val="white"/>
                <w:lang w:eastAsia="zh-CN" w:bidi="ar-SA"/>
              </w:rPr>
            </w:pPr>
            <w:r>
              <w:rPr>
                <w:rFonts w:hint="eastAsia" w:cs="Calibri"/>
                <w:color w:val="000000"/>
                <w:kern w:val="2"/>
                <w:szCs w:val="24"/>
                <w:highlight w:val="white"/>
                <w:lang w:eastAsia="zh-CN" w:bidi="ar-SA"/>
              </w:rPr>
              <w:t>accessToke</w:t>
            </w:r>
          </w:p>
        </w:tc>
        <w:tc>
          <w:tcPr>
            <w:tcW w:w="1276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3678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公众号的</w:t>
            </w:r>
            <w:r>
              <w:rPr>
                <w:rFonts w:hint="eastAsia" w:cs="Calibri"/>
                <w:color w:val="000000"/>
                <w:kern w:val="2"/>
                <w:szCs w:val="24"/>
                <w:highlight w:val="white"/>
                <w:lang w:eastAsia="zh-CN" w:bidi="ar-SA"/>
              </w:rPr>
              <w:t>access_token</w:t>
            </w:r>
          </w:p>
        </w:tc>
        <w:tc>
          <w:tcPr>
            <w:tcW w:w="1271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both"/>
              <w:rPr>
                <w:rFonts w:ascii="Times New Roman" w:hAnsi="Times New Roman"/>
                <w:kern w:val="2"/>
                <w:szCs w:val="20"/>
                <w:lang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985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cs="Calibri"/>
                <w:color w:val="000000"/>
                <w:kern w:val="2"/>
                <w:szCs w:val="24"/>
                <w:highlight w:val="white"/>
                <w:lang w:eastAsia="zh-CN" w:bidi="ar-SA"/>
              </w:rPr>
            </w:pPr>
            <w:r>
              <w:rPr>
                <w:rFonts w:hint="eastAsia" w:cs="Calibri"/>
                <w:color w:val="000000"/>
                <w:kern w:val="2"/>
                <w:szCs w:val="24"/>
                <w:highlight w:val="white"/>
                <w:lang w:eastAsia="zh-CN" w:bidi="ar-SA"/>
              </w:rPr>
              <w:t>media_id</w:t>
            </w:r>
          </w:p>
        </w:tc>
        <w:tc>
          <w:tcPr>
            <w:tcW w:w="1276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3678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媒体文件上传后，获取时的唯一标识</w:t>
            </w:r>
          </w:p>
        </w:tc>
        <w:tc>
          <w:tcPr>
            <w:tcW w:w="1271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both"/>
              <w:rPr>
                <w:rFonts w:ascii="Times New Roman" w:hAnsi="Times New Roman"/>
                <w:kern w:val="2"/>
                <w:szCs w:val="20"/>
                <w:lang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985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cs="Calibri"/>
                <w:color w:val="000000"/>
                <w:kern w:val="2"/>
                <w:szCs w:val="24"/>
                <w:highlight w:val="white"/>
                <w:lang w:eastAsia="zh-CN" w:bidi="ar-SA"/>
              </w:rPr>
            </w:pPr>
            <w:r>
              <w:rPr>
                <w:rFonts w:hint="eastAsia" w:cs="Calibri"/>
                <w:color w:val="000000"/>
                <w:kern w:val="2"/>
                <w:szCs w:val="24"/>
                <w:highlight w:val="white"/>
                <w:lang w:eastAsia="zh-CN" w:bidi="ar-SA"/>
              </w:rPr>
              <w:t>filePath</w:t>
            </w:r>
          </w:p>
        </w:tc>
        <w:tc>
          <w:tcPr>
            <w:tcW w:w="1276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3678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下载的文件目录</w:t>
            </w:r>
          </w:p>
        </w:tc>
        <w:tc>
          <w:tcPr>
            <w:tcW w:w="1271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both"/>
              <w:rPr>
                <w:rFonts w:ascii="Times New Roman" w:hAnsi="Times New Roman"/>
                <w:kern w:val="2"/>
                <w:szCs w:val="20"/>
                <w:lang w:eastAsia="zh-CN" w:bidi="ar-SA"/>
              </w:rPr>
            </w:pPr>
          </w:p>
        </w:tc>
      </w:tr>
      <w:bookmarkEnd w:id="2"/>
    </w:tbl>
    <w:p>
      <w:pPr>
        <w:ind w:firstLine="480"/>
        <w:rPr>
          <w:lang w:eastAsia="zh-CN"/>
        </w:rPr>
      </w:pPr>
      <w:bookmarkStart w:id="10" w:name="_Toc22091"/>
      <w:bookmarkStart w:id="11" w:name="_Toc413687686"/>
      <w:bookmarkStart w:id="12" w:name="_Toc413687688"/>
      <w:bookmarkStart w:id="13" w:name="_Toc13783"/>
      <w:bookmarkStart w:id="14" w:name="_Toc30176"/>
    </w:p>
    <w:p>
      <w:pPr>
        <w:pStyle w:val="2"/>
        <w:ind w:left="141" w:hanging="141"/>
      </w:pPr>
      <w:bookmarkStart w:id="15" w:name="_Toc9905"/>
      <w:r>
        <w:rPr>
          <w:rFonts w:hint="eastAsia"/>
        </w:rPr>
        <w:t>二、接收消息</w:t>
      </w:r>
      <w:bookmarkEnd w:id="10"/>
      <w:bookmarkEnd w:id="11"/>
      <w:bookmarkEnd w:id="15"/>
    </w:p>
    <w:p>
      <w:pPr>
        <w:ind w:firstLine="480"/>
        <w:rPr>
          <w:lang w:eastAsia="zh-CN" w:bidi="ar-SA"/>
        </w:rPr>
      </w:pPr>
    </w:p>
    <w:p>
      <w:pPr>
        <w:pStyle w:val="2"/>
        <w:ind w:left="141" w:hanging="141"/>
      </w:pPr>
      <w:bookmarkStart w:id="16" w:name="_Toc1353"/>
      <w:bookmarkStart w:id="17" w:name="_Toc413687687"/>
      <w:r>
        <w:rPr>
          <w:rFonts w:hint="eastAsia"/>
        </w:rPr>
        <w:t>三、发送消息</w:t>
      </w:r>
      <w:bookmarkEnd w:id="16"/>
      <w:bookmarkEnd w:id="17"/>
    </w:p>
    <w:p>
      <w:pPr>
        <w:pStyle w:val="3"/>
        <w:ind w:firstLine="120"/>
      </w:pPr>
      <w:bookmarkStart w:id="18" w:name="_Toc6792"/>
      <w:r>
        <w:rPr>
          <w:rFonts w:hint="eastAsia"/>
        </w:rPr>
        <w:t>1、客服帐号管理</w:t>
      </w:r>
      <w:bookmarkEnd w:id="12"/>
      <w:bookmarkEnd w:id="18"/>
    </w:p>
    <w:p>
      <w:pPr>
        <w:ind w:firstLine="480"/>
        <w:rPr>
          <w:rFonts w:ascii="宋体" w:hAnsi="宋体"/>
          <w:kern w:val="2"/>
          <w:szCs w:val="20"/>
          <w:lang w:eastAsia="zh-CN" w:bidi="ar-SA"/>
        </w:rPr>
      </w:pPr>
      <w:r>
        <w:rPr>
          <w:rFonts w:hint="eastAsia"/>
          <w:lang w:eastAsia="zh-CN"/>
        </w:rPr>
        <w:t>为了帮助公众号使用不同的客服身份服务不同的用户群体，客服接口进行了升级，开发者可以管理客服账号，并设置客服账号的头像和昵称。该能力针对所有拥有客服接口权限的公众号开放</w:t>
      </w:r>
      <w:r>
        <w:rPr>
          <w:rFonts w:hint="eastAsia" w:ascii="宋体" w:hAnsi="宋体"/>
          <w:kern w:val="2"/>
          <w:szCs w:val="20"/>
          <w:lang w:eastAsia="zh-CN" w:bidi="ar-SA"/>
        </w:rPr>
        <w:t>。</w:t>
      </w:r>
    </w:p>
    <w:p>
      <w:pPr>
        <w:ind w:firstLine="0" w:firstLineChars="0"/>
        <w:rPr>
          <w:rFonts w:ascii="宋体" w:hAnsi="宋体"/>
          <w:b/>
          <w:color w:val="548DD4"/>
          <w:lang w:eastAsia="zh-CN" w:bidi="ar-SA"/>
        </w:rPr>
      </w:pPr>
      <w:r>
        <w:rPr>
          <w:rFonts w:hint="eastAsia" w:ascii="宋体" w:hAnsi="宋体"/>
          <w:b/>
          <w:color w:val="548DD4"/>
          <w:lang w:eastAsia="zh-CN" w:bidi="ar-SA"/>
        </w:rPr>
        <w:t>1.1 添加客服帐号</w:t>
      </w:r>
    </w:p>
    <w:p>
      <w:pPr>
        <w:ind w:firstLine="480"/>
        <w:rPr>
          <w:lang w:eastAsia="zh-CN" w:bidi="ar-SA"/>
        </w:rPr>
      </w:pPr>
      <w:r>
        <w:rPr>
          <w:rFonts w:hint="eastAsia"/>
          <w:lang w:eastAsia="zh-CN" w:bidi="ar-SA"/>
        </w:rPr>
        <w:t>调用方法：</w:t>
      </w:r>
    </w:p>
    <w:p>
      <w:pPr>
        <w:ind w:firstLine="720" w:firstLineChars="300"/>
        <w:rPr>
          <w:b/>
          <w:bCs/>
          <w:lang w:eastAsia="zh-CN" w:bidi="ar-SA"/>
        </w:rPr>
      </w:pPr>
      <w:r>
        <w:rPr>
          <w:rFonts w:hint="eastAsia"/>
          <w:lang w:eastAsia="zh-CN" w:bidi="ar-SA"/>
        </w:rPr>
        <w:t>org.jeewx.api.wxsendmsg.</w:t>
      </w:r>
      <w:r>
        <w:rPr>
          <w:rFonts w:hint="eastAsia"/>
          <w:b/>
          <w:bCs/>
          <w:lang w:eastAsia="zh-CN" w:bidi="ar-SA"/>
        </w:rPr>
        <w:t>JwKfaccountAPI.addKfacount</w:t>
      </w:r>
    </w:p>
    <w:p>
      <w:pPr>
        <w:ind w:firstLine="480"/>
        <w:rPr>
          <w:lang w:eastAsia="zh-CN" w:bidi="ar-SA"/>
        </w:rPr>
      </w:pPr>
      <w:r>
        <w:rPr>
          <w:rFonts w:hint="eastAsia"/>
          <w:lang w:eastAsia="zh-CN" w:bidi="ar-SA"/>
        </w:rPr>
        <w:t>返回值:</w:t>
      </w:r>
    </w:p>
    <w:p>
      <w:pPr>
        <w:ind w:firstLine="720" w:firstLineChars="300"/>
        <w:rPr>
          <w:lang w:eastAsia="zh-CN" w:bidi="ar-SA"/>
        </w:rPr>
      </w:pPr>
      <w:r>
        <w:rPr>
          <w:rFonts w:hint="eastAsia"/>
          <w:lang w:eastAsia="zh-CN" w:bidi="ar-SA"/>
        </w:rPr>
        <w:t>Stirng  errmsg</w:t>
      </w:r>
    </w:p>
    <w:p>
      <w:pPr>
        <w:ind w:firstLine="480"/>
        <w:rPr>
          <w:kern w:val="2"/>
          <w:lang w:eastAsia="zh-CN" w:bidi="ar-SA"/>
        </w:rPr>
      </w:pPr>
      <w:r>
        <w:rPr>
          <w:rFonts w:hint="eastAsia"/>
          <w:kern w:val="2"/>
          <w:lang w:eastAsia="zh-CN" w:bidi="ar-SA"/>
        </w:rPr>
        <w:t>参数说明：</w:t>
      </w:r>
    </w:p>
    <w:tbl>
      <w:tblPr>
        <w:tblStyle w:val="92"/>
        <w:tblW w:w="820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1"/>
        <w:gridCol w:w="1276"/>
        <w:gridCol w:w="3685"/>
        <w:gridCol w:w="13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931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Times New Roman" w:hAnsi="Times New Roman"/>
                <w:b/>
                <w:bCs/>
                <w:kern w:val="2"/>
                <w:szCs w:val="20"/>
                <w:lang w:eastAsia="zh-CN" w:bidi="ar-SA"/>
              </w:rPr>
            </w:pPr>
            <w:r>
              <w:rPr>
                <w:rFonts w:hint="eastAsia" w:ascii="Times New Roman" w:hAnsi="Times New Roman"/>
                <w:b/>
                <w:bCs/>
                <w:kern w:val="2"/>
                <w:szCs w:val="20"/>
                <w:lang w:eastAsia="zh-CN" w:bidi="ar-SA"/>
              </w:rPr>
              <w:t>参数名</w:t>
            </w:r>
          </w:p>
        </w:tc>
        <w:tc>
          <w:tcPr>
            <w:tcW w:w="1276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Times New Roman" w:hAnsi="Times New Roman"/>
                <w:b/>
                <w:bCs/>
                <w:kern w:val="2"/>
                <w:szCs w:val="20"/>
                <w:lang w:eastAsia="zh-CN" w:bidi="ar-SA"/>
              </w:rPr>
            </w:pPr>
            <w:r>
              <w:rPr>
                <w:rFonts w:hint="eastAsia" w:ascii="Times New Roman" w:hAnsi="Times New Roman"/>
                <w:b/>
                <w:bCs/>
                <w:kern w:val="2"/>
                <w:szCs w:val="20"/>
                <w:lang w:eastAsia="zh-CN" w:bidi="ar-SA"/>
              </w:rPr>
              <w:t>是否必须</w:t>
            </w:r>
          </w:p>
        </w:tc>
        <w:tc>
          <w:tcPr>
            <w:tcW w:w="3685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Times New Roman" w:hAnsi="Times New Roman"/>
                <w:b/>
                <w:bCs/>
                <w:kern w:val="2"/>
                <w:szCs w:val="20"/>
                <w:lang w:eastAsia="zh-CN" w:bidi="ar-SA"/>
              </w:rPr>
            </w:pPr>
            <w:r>
              <w:rPr>
                <w:rFonts w:hint="eastAsia" w:ascii="Times New Roman" w:hAnsi="Times New Roman"/>
                <w:b/>
                <w:bCs/>
                <w:kern w:val="2"/>
                <w:szCs w:val="20"/>
                <w:lang w:eastAsia="zh-CN" w:bidi="ar-SA"/>
              </w:rPr>
              <w:t>描述</w:t>
            </w:r>
          </w:p>
        </w:tc>
        <w:tc>
          <w:tcPr>
            <w:tcW w:w="1312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Times New Roman" w:hAnsi="Times New Roman"/>
                <w:b/>
                <w:bCs/>
                <w:kern w:val="2"/>
                <w:szCs w:val="20"/>
                <w:lang w:eastAsia="zh-CN" w:bidi="ar-SA"/>
              </w:rPr>
            </w:pPr>
            <w:r>
              <w:rPr>
                <w:rFonts w:hint="eastAsia" w:ascii="Times New Roman" w:hAnsi="Times New Roman"/>
                <w:b/>
                <w:bCs/>
                <w:kern w:val="2"/>
                <w:szCs w:val="20"/>
                <w:lang w:eastAsia="zh-CN" w:bidi="ar-SA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931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cs="Calibri"/>
                <w:color w:val="000000"/>
                <w:kern w:val="2"/>
                <w:szCs w:val="24"/>
                <w:highlight w:val="white"/>
                <w:lang w:eastAsia="zh-CN" w:bidi="ar-SA"/>
              </w:rPr>
            </w:pPr>
            <w:r>
              <w:rPr>
                <w:rFonts w:hint="eastAsia" w:cs="Calibri"/>
                <w:color w:val="000000"/>
                <w:kern w:val="2"/>
                <w:szCs w:val="24"/>
                <w:highlight w:val="white"/>
                <w:lang w:eastAsia="zh-CN" w:bidi="ar-SA"/>
              </w:rPr>
              <w:t>accessToke</w:t>
            </w:r>
          </w:p>
        </w:tc>
        <w:tc>
          <w:tcPr>
            <w:tcW w:w="1276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3685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公众号的</w:t>
            </w:r>
            <w:r>
              <w:rPr>
                <w:rFonts w:hint="eastAsia" w:cs="Calibri"/>
                <w:color w:val="000000"/>
                <w:kern w:val="2"/>
                <w:szCs w:val="24"/>
                <w:highlight w:val="white"/>
                <w:lang w:eastAsia="zh-CN" w:bidi="ar-SA"/>
              </w:rPr>
              <w:t>access_token</w:t>
            </w:r>
          </w:p>
        </w:tc>
        <w:tc>
          <w:tcPr>
            <w:tcW w:w="1312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931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cs="Calibri"/>
                <w:color w:val="000000"/>
                <w:kern w:val="2"/>
                <w:szCs w:val="24"/>
                <w:highlight w:val="white"/>
                <w:lang w:eastAsia="zh-CN" w:bidi="ar-SA"/>
              </w:rPr>
            </w:pPr>
            <w:r>
              <w:rPr>
                <w:rFonts w:hint="eastAsia" w:cs="Calibri"/>
                <w:color w:val="000000"/>
                <w:kern w:val="2"/>
                <w:szCs w:val="24"/>
                <w:highlight w:val="white"/>
                <w:lang w:eastAsia="zh-CN" w:bidi="ar-SA"/>
              </w:rPr>
              <w:t>kf_account</w:t>
            </w:r>
          </w:p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cs="Calibri"/>
                <w:color w:val="000000"/>
                <w:kern w:val="2"/>
                <w:szCs w:val="24"/>
                <w:highlight w:val="white"/>
                <w:lang w:eastAsia="zh-CN" w:bidi="ar-SA"/>
              </w:rPr>
            </w:pPr>
          </w:p>
        </w:tc>
        <w:tc>
          <w:tcPr>
            <w:tcW w:w="1276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3685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both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完整客服账号，格式为：账号前缀@公众号微信号，账号前缀最多10个字符，必须是英文或者数字字符。如果没有公众号微信号，请前往微信公众平台设置。</w:t>
            </w:r>
          </w:p>
        </w:tc>
        <w:tc>
          <w:tcPr>
            <w:tcW w:w="1312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931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cs="Calibri"/>
                <w:color w:val="000000"/>
                <w:kern w:val="2"/>
                <w:szCs w:val="24"/>
                <w:highlight w:val="white"/>
                <w:lang w:eastAsia="zh-CN" w:bidi="ar-SA"/>
              </w:rPr>
            </w:pPr>
            <w:r>
              <w:rPr>
                <w:rFonts w:hint="eastAsia" w:cs="Calibri"/>
                <w:color w:val="000000"/>
                <w:kern w:val="2"/>
                <w:szCs w:val="24"/>
                <w:highlight w:val="white"/>
                <w:lang w:eastAsia="zh-CN" w:bidi="ar-SA"/>
              </w:rPr>
              <w:t>nickname</w:t>
            </w:r>
          </w:p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cs="Calibri"/>
                <w:color w:val="000000"/>
                <w:kern w:val="2"/>
                <w:szCs w:val="24"/>
                <w:highlight w:val="white"/>
                <w:lang w:eastAsia="zh-CN" w:bidi="ar-SA"/>
              </w:rPr>
            </w:pPr>
          </w:p>
        </w:tc>
        <w:tc>
          <w:tcPr>
            <w:tcW w:w="1276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3685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both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客服昵称，最长6个汉字或12个英文字符</w:t>
            </w:r>
          </w:p>
        </w:tc>
        <w:tc>
          <w:tcPr>
            <w:tcW w:w="1312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931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cs="Calibri"/>
                <w:color w:val="000000"/>
                <w:kern w:val="2"/>
                <w:szCs w:val="24"/>
                <w:highlight w:val="white"/>
                <w:lang w:eastAsia="zh-CN" w:bidi="ar-SA"/>
              </w:rPr>
            </w:pPr>
            <w:r>
              <w:rPr>
                <w:rFonts w:hint="eastAsia" w:cs="Calibri"/>
                <w:color w:val="000000"/>
                <w:kern w:val="2"/>
                <w:szCs w:val="24"/>
                <w:highlight w:val="white"/>
                <w:lang w:eastAsia="zh-CN" w:bidi="ar-SA"/>
              </w:rPr>
              <w:t>password</w:t>
            </w:r>
          </w:p>
        </w:tc>
        <w:tc>
          <w:tcPr>
            <w:tcW w:w="1276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3685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both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客服账号登录密码，格式为密码明文的32位加密MD5值</w:t>
            </w:r>
          </w:p>
        </w:tc>
        <w:tc>
          <w:tcPr>
            <w:tcW w:w="1312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</w:p>
        </w:tc>
      </w:tr>
    </w:tbl>
    <w:p>
      <w:pPr>
        <w:ind w:firstLine="0" w:firstLineChars="0"/>
        <w:rPr>
          <w:rFonts w:ascii="宋体" w:hAnsi="宋体"/>
          <w:b/>
          <w:color w:val="548DD4"/>
          <w:lang w:eastAsia="zh-CN" w:bidi="ar-SA"/>
        </w:rPr>
      </w:pPr>
      <w:r>
        <w:rPr>
          <w:rFonts w:hint="eastAsia" w:ascii="宋体" w:hAnsi="宋体"/>
          <w:b/>
          <w:color w:val="548DD4"/>
          <w:lang w:eastAsia="zh-CN" w:bidi="ar-SA"/>
        </w:rPr>
        <w:t>1.2 修改客服帐号</w:t>
      </w:r>
    </w:p>
    <w:p>
      <w:pPr>
        <w:ind w:firstLine="480"/>
        <w:rPr>
          <w:lang w:eastAsia="zh-CN" w:bidi="ar-SA"/>
        </w:rPr>
      </w:pPr>
      <w:r>
        <w:rPr>
          <w:rFonts w:hint="eastAsia"/>
          <w:lang w:eastAsia="zh-CN" w:bidi="ar-SA"/>
        </w:rPr>
        <w:t>调用方法：</w:t>
      </w:r>
    </w:p>
    <w:p>
      <w:pPr>
        <w:ind w:firstLine="720" w:firstLineChars="300"/>
        <w:rPr>
          <w:b/>
          <w:bCs/>
          <w:lang w:eastAsia="zh-CN" w:bidi="ar-SA"/>
        </w:rPr>
      </w:pPr>
      <w:r>
        <w:rPr>
          <w:rFonts w:hint="eastAsia"/>
          <w:lang w:eastAsia="zh-CN" w:bidi="ar-SA"/>
        </w:rPr>
        <w:t>org.jeewx.api.wxsendmsg.</w:t>
      </w:r>
      <w:r>
        <w:rPr>
          <w:rFonts w:hint="eastAsia"/>
          <w:b/>
          <w:bCs/>
          <w:lang w:eastAsia="zh-CN" w:bidi="ar-SA"/>
        </w:rPr>
        <w:t>JwKfaccountAPI.modifyKfaccount</w:t>
      </w:r>
    </w:p>
    <w:p>
      <w:pPr>
        <w:ind w:firstLine="480"/>
        <w:rPr>
          <w:lang w:eastAsia="zh-CN" w:bidi="ar-SA"/>
        </w:rPr>
      </w:pPr>
      <w:r>
        <w:rPr>
          <w:rFonts w:hint="eastAsia"/>
          <w:lang w:eastAsia="zh-CN" w:bidi="ar-SA"/>
        </w:rPr>
        <w:t>返回值:</w:t>
      </w:r>
    </w:p>
    <w:p>
      <w:pPr>
        <w:ind w:firstLine="720" w:firstLineChars="300"/>
        <w:rPr>
          <w:lang w:eastAsia="zh-CN" w:bidi="ar-SA"/>
        </w:rPr>
      </w:pPr>
      <w:r>
        <w:rPr>
          <w:rFonts w:hint="eastAsia"/>
          <w:lang w:eastAsia="zh-CN" w:bidi="ar-SA"/>
        </w:rPr>
        <w:t>Stirng errmsg</w:t>
      </w:r>
    </w:p>
    <w:p>
      <w:pPr>
        <w:ind w:firstLine="480"/>
        <w:rPr>
          <w:lang w:eastAsia="zh-CN" w:bidi="ar-SA"/>
        </w:rPr>
      </w:pPr>
      <w:r>
        <w:rPr>
          <w:rFonts w:hint="eastAsia"/>
          <w:lang w:eastAsia="zh-CN" w:bidi="ar-SA"/>
        </w:rPr>
        <w:t>参数说明：</w:t>
      </w:r>
    </w:p>
    <w:tbl>
      <w:tblPr>
        <w:tblStyle w:val="92"/>
        <w:tblW w:w="82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5"/>
        <w:gridCol w:w="1387"/>
        <w:gridCol w:w="3709"/>
        <w:gridCol w:w="14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685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Times New Roman" w:hAnsi="Times New Roman"/>
                <w:b/>
                <w:bCs/>
                <w:kern w:val="2"/>
                <w:szCs w:val="20"/>
                <w:lang w:eastAsia="zh-CN" w:bidi="ar-SA"/>
              </w:rPr>
            </w:pPr>
            <w:r>
              <w:rPr>
                <w:rFonts w:hint="eastAsia" w:ascii="Times New Roman" w:hAnsi="Times New Roman"/>
                <w:b/>
                <w:bCs/>
                <w:kern w:val="2"/>
                <w:szCs w:val="20"/>
                <w:lang w:eastAsia="zh-CN" w:bidi="ar-SA"/>
              </w:rPr>
              <w:t>参数名</w:t>
            </w:r>
          </w:p>
        </w:tc>
        <w:tc>
          <w:tcPr>
            <w:tcW w:w="1387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Times New Roman" w:hAnsi="Times New Roman"/>
                <w:b/>
                <w:bCs/>
                <w:kern w:val="2"/>
                <w:szCs w:val="20"/>
                <w:lang w:eastAsia="zh-CN" w:bidi="ar-SA"/>
              </w:rPr>
            </w:pPr>
            <w:r>
              <w:rPr>
                <w:rFonts w:hint="eastAsia" w:ascii="Times New Roman" w:hAnsi="Times New Roman"/>
                <w:b/>
                <w:bCs/>
                <w:kern w:val="2"/>
                <w:szCs w:val="20"/>
                <w:lang w:eastAsia="zh-CN" w:bidi="ar-SA"/>
              </w:rPr>
              <w:t>是否必须</w:t>
            </w:r>
          </w:p>
        </w:tc>
        <w:tc>
          <w:tcPr>
            <w:tcW w:w="3709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Times New Roman" w:hAnsi="Times New Roman"/>
                <w:b/>
                <w:bCs/>
                <w:kern w:val="2"/>
                <w:szCs w:val="20"/>
                <w:lang w:eastAsia="zh-CN" w:bidi="ar-SA"/>
              </w:rPr>
            </w:pPr>
            <w:r>
              <w:rPr>
                <w:rFonts w:hint="eastAsia" w:ascii="Times New Roman" w:hAnsi="Times New Roman"/>
                <w:b/>
                <w:bCs/>
                <w:kern w:val="2"/>
                <w:szCs w:val="20"/>
                <w:lang w:eastAsia="zh-CN" w:bidi="ar-SA"/>
              </w:rPr>
              <w:t>描述</w:t>
            </w:r>
          </w:p>
        </w:tc>
        <w:tc>
          <w:tcPr>
            <w:tcW w:w="1441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Times New Roman" w:hAnsi="Times New Roman"/>
                <w:b/>
                <w:bCs/>
                <w:kern w:val="2"/>
                <w:szCs w:val="20"/>
                <w:lang w:eastAsia="zh-CN" w:bidi="ar-SA"/>
              </w:rPr>
            </w:pPr>
            <w:r>
              <w:rPr>
                <w:rFonts w:hint="eastAsia" w:ascii="Times New Roman" w:hAnsi="Times New Roman"/>
                <w:b/>
                <w:bCs/>
                <w:kern w:val="2"/>
                <w:szCs w:val="20"/>
                <w:lang w:eastAsia="zh-CN" w:bidi="ar-SA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685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cs="Calibri"/>
                <w:color w:val="000000"/>
                <w:kern w:val="2"/>
                <w:szCs w:val="24"/>
                <w:highlight w:val="white"/>
                <w:lang w:eastAsia="zh-CN" w:bidi="ar-SA"/>
              </w:rPr>
            </w:pPr>
            <w:r>
              <w:rPr>
                <w:rFonts w:hint="eastAsia" w:cs="Calibri"/>
                <w:color w:val="000000"/>
                <w:kern w:val="2"/>
                <w:szCs w:val="24"/>
                <w:highlight w:val="white"/>
                <w:lang w:eastAsia="zh-CN" w:bidi="ar-SA"/>
              </w:rPr>
              <w:t>accessToke</w:t>
            </w:r>
          </w:p>
        </w:tc>
        <w:tc>
          <w:tcPr>
            <w:tcW w:w="1387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3709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公众号的</w:t>
            </w:r>
            <w:r>
              <w:rPr>
                <w:rFonts w:hint="eastAsia" w:cs="Calibri"/>
                <w:color w:val="000000"/>
                <w:kern w:val="2"/>
                <w:szCs w:val="24"/>
                <w:highlight w:val="white"/>
                <w:lang w:eastAsia="zh-CN" w:bidi="ar-SA"/>
              </w:rPr>
              <w:t>access_token</w:t>
            </w:r>
          </w:p>
        </w:tc>
        <w:tc>
          <w:tcPr>
            <w:tcW w:w="1441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685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cs="Calibri"/>
                <w:color w:val="000000"/>
                <w:kern w:val="2"/>
                <w:szCs w:val="24"/>
                <w:highlight w:val="white"/>
                <w:lang w:eastAsia="zh-CN" w:bidi="ar-SA"/>
              </w:rPr>
            </w:pPr>
            <w:r>
              <w:rPr>
                <w:rFonts w:hint="eastAsia" w:cs="Calibri"/>
                <w:color w:val="000000"/>
                <w:kern w:val="2"/>
                <w:szCs w:val="24"/>
                <w:highlight w:val="white"/>
                <w:lang w:eastAsia="zh-CN" w:bidi="ar-SA"/>
              </w:rPr>
              <w:t>kf_account</w:t>
            </w:r>
          </w:p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cs="Calibri"/>
                <w:color w:val="000000"/>
                <w:kern w:val="2"/>
                <w:szCs w:val="24"/>
                <w:highlight w:val="white"/>
                <w:lang w:eastAsia="zh-CN" w:bidi="ar-SA"/>
              </w:rPr>
            </w:pPr>
          </w:p>
        </w:tc>
        <w:tc>
          <w:tcPr>
            <w:tcW w:w="1387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3709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完整客服账号，格式为：账号前缀@公众号微信号，账号前缀最多10个字符，必须是英文或者数字字符。如果没有公众号微信号，请前往微信公众平台设置。</w:t>
            </w:r>
          </w:p>
        </w:tc>
        <w:tc>
          <w:tcPr>
            <w:tcW w:w="1441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685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cs="Calibri"/>
                <w:color w:val="000000"/>
                <w:kern w:val="2"/>
                <w:szCs w:val="24"/>
                <w:highlight w:val="white"/>
                <w:lang w:eastAsia="zh-CN" w:bidi="ar-SA"/>
              </w:rPr>
            </w:pPr>
            <w:r>
              <w:rPr>
                <w:rFonts w:hint="eastAsia" w:cs="Calibri"/>
                <w:color w:val="000000"/>
                <w:kern w:val="2"/>
                <w:szCs w:val="24"/>
                <w:highlight w:val="white"/>
                <w:lang w:eastAsia="zh-CN" w:bidi="ar-SA"/>
              </w:rPr>
              <w:t>nickname</w:t>
            </w:r>
          </w:p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cs="Calibri"/>
                <w:color w:val="000000"/>
                <w:kern w:val="2"/>
                <w:szCs w:val="24"/>
                <w:highlight w:val="white"/>
                <w:lang w:eastAsia="zh-CN" w:bidi="ar-SA"/>
              </w:rPr>
            </w:pPr>
          </w:p>
        </w:tc>
        <w:tc>
          <w:tcPr>
            <w:tcW w:w="1387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3709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客服昵称，最长6个汉字或12个英文字符</w:t>
            </w:r>
          </w:p>
        </w:tc>
        <w:tc>
          <w:tcPr>
            <w:tcW w:w="1441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685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cs="Calibri"/>
                <w:color w:val="000000"/>
                <w:kern w:val="2"/>
                <w:szCs w:val="24"/>
                <w:highlight w:val="white"/>
                <w:lang w:eastAsia="zh-CN" w:bidi="ar-SA"/>
              </w:rPr>
            </w:pPr>
            <w:r>
              <w:rPr>
                <w:rFonts w:hint="eastAsia" w:cs="Calibri"/>
                <w:color w:val="000000"/>
                <w:kern w:val="2"/>
                <w:szCs w:val="24"/>
                <w:highlight w:val="white"/>
                <w:lang w:eastAsia="zh-CN" w:bidi="ar-SA"/>
              </w:rPr>
              <w:t>password</w:t>
            </w:r>
          </w:p>
        </w:tc>
        <w:tc>
          <w:tcPr>
            <w:tcW w:w="1387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3709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客服账号登录密码，格式为密码明文的32位加密MD5值</w:t>
            </w:r>
          </w:p>
        </w:tc>
        <w:tc>
          <w:tcPr>
            <w:tcW w:w="1441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</w:p>
        </w:tc>
      </w:tr>
    </w:tbl>
    <w:p>
      <w:pPr>
        <w:ind w:firstLine="0" w:firstLineChars="0"/>
        <w:rPr>
          <w:rFonts w:ascii="宋体" w:hAnsi="宋体"/>
          <w:b/>
          <w:color w:val="548DD4"/>
          <w:lang w:eastAsia="zh-CN" w:bidi="ar-SA"/>
        </w:rPr>
      </w:pPr>
      <w:r>
        <w:rPr>
          <w:rFonts w:hint="eastAsia" w:ascii="宋体" w:hAnsi="宋体"/>
          <w:b/>
          <w:color w:val="548DD4"/>
          <w:lang w:eastAsia="zh-CN" w:bidi="ar-SA"/>
        </w:rPr>
        <w:t>1.3 删除客服帐号</w:t>
      </w:r>
    </w:p>
    <w:p>
      <w:pPr>
        <w:ind w:firstLine="480"/>
        <w:rPr>
          <w:lang w:eastAsia="zh-CN" w:bidi="ar-SA"/>
        </w:rPr>
      </w:pPr>
      <w:r>
        <w:rPr>
          <w:rFonts w:hint="eastAsia"/>
          <w:lang w:eastAsia="zh-CN" w:bidi="ar-SA"/>
        </w:rPr>
        <w:t>调用方法：</w:t>
      </w:r>
    </w:p>
    <w:p>
      <w:pPr>
        <w:ind w:firstLine="720" w:firstLineChars="300"/>
        <w:rPr>
          <w:lang w:eastAsia="zh-CN" w:bidi="ar-SA"/>
        </w:rPr>
      </w:pPr>
      <w:r>
        <w:rPr>
          <w:rFonts w:hint="eastAsia"/>
          <w:lang w:eastAsia="zh-CN" w:bidi="ar-SA"/>
        </w:rPr>
        <w:t>org.jeewx.api.wxsendmsg.</w:t>
      </w:r>
      <w:r>
        <w:rPr>
          <w:rFonts w:hint="eastAsia"/>
          <w:b/>
          <w:lang w:eastAsia="zh-CN" w:bidi="ar-SA"/>
        </w:rPr>
        <w:t>JwKfaccountAPI.deleteKfaccount</w:t>
      </w:r>
    </w:p>
    <w:p>
      <w:pPr>
        <w:ind w:firstLine="480"/>
        <w:rPr>
          <w:lang w:eastAsia="zh-CN" w:bidi="ar-SA"/>
        </w:rPr>
      </w:pPr>
      <w:r>
        <w:rPr>
          <w:rFonts w:hint="eastAsia"/>
          <w:lang w:eastAsia="zh-CN" w:bidi="ar-SA"/>
        </w:rPr>
        <w:t>返回值:</w:t>
      </w:r>
    </w:p>
    <w:p>
      <w:pPr>
        <w:ind w:firstLine="720" w:firstLineChars="300"/>
        <w:rPr>
          <w:lang w:eastAsia="zh-CN" w:bidi="ar-SA"/>
        </w:rPr>
      </w:pPr>
      <w:r>
        <w:rPr>
          <w:rFonts w:hint="eastAsia"/>
          <w:lang w:eastAsia="zh-CN" w:bidi="ar-SA"/>
        </w:rPr>
        <w:t>Stirng errmsg</w:t>
      </w:r>
    </w:p>
    <w:p>
      <w:pPr>
        <w:ind w:firstLine="480"/>
        <w:rPr>
          <w:kern w:val="2"/>
          <w:lang w:eastAsia="zh-CN" w:bidi="ar-SA"/>
        </w:rPr>
      </w:pPr>
      <w:r>
        <w:rPr>
          <w:rFonts w:hint="eastAsia"/>
          <w:kern w:val="2"/>
          <w:lang w:eastAsia="zh-CN" w:bidi="ar-SA"/>
        </w:rPr>
        <w:t>参数说明：</w:t>
      </w:r>
    </w:p>
    <w:tbl>
      <w:tblPr>
        <w:tblStyle w:val="92"/>
        <w:tblW w:w="82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5"/>
        <w:gridCol w:w="1267"/>
        <w:gridCol w:w="3797"/>
        <w:gridCol w:w="13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815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b/>
                <w:bCs/>
                <w:kern w:val="2"/>
                <w:szCs w:val="24"/>
                <w:lang w:eastAsia="zh-CN" w:bidi="ar-SA"/>
              </w:rPr>
              <w:t>参数名</w:t>
            </w:r>
          </w:p>
        </w:tc>
        <w:tc>
          <w:tcPr>
            <w:tcW w:w="1267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b/>
                <w:bCs/>
                <w:kern w:val="2"/>
                <w:szCs w:val="24"/>
                <w:lang w:eastAsia="zh-CN" w:bidi="ar-SA"/>
              </w:rPr>
              <w:t>是否必须</w:t>
            </w:r>
          </w:p>
        </w:tc>
        <w:tc>
          <w:tcPr>
            <w:tcW w:w="3797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b/>
                <w:bCs/>
                <w:kern w:val="2"/>
                <w:szCs w:val="24"/>
                <w:lang w:eastAsia="zh-CN" w:bidi="ar-SA"/>
              </w:rPr>
              <w:t>描述</w:t>
            </w:r>
          </w:p>
        </w:tc>
        <w:tc>
          <w:tcPr>
            <w:tcW w:w="1343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b/>
                <w:bCs/>
                <w:kern w:val="2"/>
                <w:szCs w:val="24"/>
                <w:lang w:eastAsia="zh-CN" w:bidi="ar-SA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815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cs="Calibri"/>
                <w:color w:val="000000"/>
                <w:kern w:val="2"/>
                <w:szCs w:val="24"/>
                <w:highlight w:val="white"/>
                <w:lang w:eastAsia="zh-CN" w:bidi="ar-SA"/>
              </w:rPr>
            </w:pPr>
            <w:r>
              <w:rPr>
                <w:rFonts w:hint="eastAsia" w:cs="Calibri"/>
                <w:color w:val="000000"/>
                <w:kern w:val="2"/>
                <w:szCs w:val="24"/>
                <w:highlight w:val="white"/>
                <w:lang w:eastAsia="zh-CN" w:bidi="ar-SA"/>
              </w:rPr>
              <w:t>accessToke</w:t>
            </w:r>
          </w:p>
        </w:tc>
        <w:tc>
          <w:tcPr>
            <w:tcW w:w="1267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3797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公众号的</w:t>
            </w:r>
            <w:r>
              <w:rPr>
                <w:rFonts w:hint="eastAsia" w:cs="Calibri"/>
                <w:color w:val="000000"/>
                <w:kern w:val="2"/>
                <w:szCs w:val="24"/>
                <w:highlight w:val="white"/>
                <w:lang w:eastAsia="zh-CN" w:bidi="ar-SA"/>
              </w:rPr>
              <w:t>access_token</w:t>
            </w:r>
          </w:p>
        </w:tc>
        <w:tc>
          <w:tcPr>
            <w:tcW w:w="1343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815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cs="Calibri"/>
                <w:color w:val="000000"/>
                <w:kern w:val="2"/>
                <w:szCs w:val="24"/>
                <w:highlight w:val="white"/>
                <w:lang w:eastAsia="zh-CN" w:bidi="ar-SA"/>
              </w:rPr>
            </w:pPr>
            <w:r>
              <w:rPr>
                <w:rFonts w:hint="eastAsia" w:cs="Calibri"/>
                <w:color w:val="000000"/>
                <w:kern w:val="2"/>
                <w:szCs w:val="24"/>
                <w:highlight w:val="white"/>
                <w:lang w:eastAsia="zh-CN" w:bidi="ar-SA"/>
              </w:rPr>
              <w:t>kf_account</w:t>
            </w:r>
          </w:p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cs="Calibri"/>
                <w:color w:val="000000"/>
                <w:kern w:val="2"/>
                <w:szCs w:val="24"/>
                <w:highlight w:val="white"/>
                <w:lang w:eastAsia="zh-CN" w:bidi="ar-SA"/>
              </w:rPr>
            </w:pPr>
          </w:p>
        </w:tc>
        <w:tc>
          <w:tcPr>
            <w:tcW w:w="1267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3797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完整客服账号，格式为：账号前缀@公众号微信号，账号前缀最多10个字符，必须是英文或者数字字符。如果没有公众号微信号，请前往微信公众平台设置。</w:t>
            </w:r>
          </w:p>
        </w:tc>
        <w:tc>
          <w:tcPr>
            <w:tcW w:w="1343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815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cs="Calibri"/>
                <w:color w:val="000000"/>
                <w:kern w:val="2"/>
                <w:szCs w:val="24"/>
                <w:highlight w:val="white"/>
                <w:lang w:eastAsia="zh-CN" w:bidi="ar-SA"/>
              </w:rPr>
            </w:pPr>
            <w:r>
              <w:rPr>
                <w:rFonts w:hint="eastAsia" w:cs="Calibri"/>
                <w:color w:val="000000"/>
                <w:kern w:val="2"/>
                <w:szCs w:val="24"/>
                <w:highlight w:val="white"/>
                <w:lang w:eastAsia="zh-CN" w:bidi="ar-SA"/>
              </w:rPr>
              <w:t>nickname</w:t>
            </w:r>
          </w:p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cs="Calibri"/>
                <w:color w:val="000000"/>
                <w:kern w:val="2"/>
                <w:szCs w:val="24"/>
                <w:highlight w:val="white"/>
                <w:lang w:eastAsia="zh-CN" w:bidi="ar-SA"/>
              </w:rPr>
            </w:pPr>
          </w:p>
        </w:tc>
        <w:tc>
          <w:tcPr>
            <w:tcW w:w="1267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否</w:t>
            </w:r>
          </w:p>
        </w:tc>
        <w:tc>
          <w:tcPr>
            <w:tcW w:w="3797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客服昵称，最长6个汉字或12个英文字符</w:t>
            </w:r>
          </w:p>
        </w:tc>
        <w:tc>
          <w:tcPr>
            <w:tcW w:w="1343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815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cs="Calibri"/>
                <w:color w:val="000000"/>
                <w:kern w:val="2"/>
                <w:szCs w:val="24"/>
                <w:highlight w:val="white"/>
                <w:lang w:eastAsia="zh-CN" w:bidi="ar-SA"/>
              </w:rPr>
            </w:pPr>
            <w:r>
              <w:rPr>
                <w:rFonts w:hint="eastAsia" w:cs="Calibri"/>
                <w:color w:val="000000"/>
                <w:kern w:val="2"/>
                <w:szCs w:val="24"/>
                <w:highlight w:val="white"/>
                <w:lang w:eastAsia="zh-CN" w:bidi="ar-SA"/>
              </w:rPr>
              <w:t>password</w:t>
            </w:r>
          </w:p>
        </w:tc>
        <w:tc>
          <w:tcPr>
            <w:tcW w:w="1267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否</w:t>
            </w:r>
          </w:p>
        </w:tc>
        <w:tc>
          <w:tcPr>
            <w:tcW w:w="3797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客服账号登录密码，格式为密码明文的32位加密MD5值</w:t>
            </w:r>
          </w:p>
        </w:tc>
        <w:tc>
          <w:tcPr>
            <w:tcW w:w="1343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</w:p>
        </w:tc>
      </w:tr>
    </w:tbl>
    <w:p>
      <w:pPr>
        <w:ind w:firstLine="0" w:firstLineChars="0"/>
        <w:rPr>
          <w:rFonts w:ascii="宋体" w:hAnsi="宋体"/>
          <w:b/>
          <w:color w:val="548DD4"/>
          <w:lang w:eastAsia="zh-CN" w:bidi="ar-SA"/>
        </w:rPr>
      </w:pPr>
      <w:r>
        <w:rPr>
          <w:rFonts w:hint="eastAsia" w:ascii="宋体" w:hAnsi="宋体"/>
          <w:b/>
          <w:color w:val="548DD4"/>
          <w:lang w:eastAsia="zh-CN" w:bidi="ar-SA"/>
        </w:rPr>
        <w:t>1.4 设置客服帐号的头像</w:t>
      </w:r>
    </w:p>
    <w:p>
      <w:pPr>
        <w:ind w:firstLine="480"/>
        <w:rPr>
          <w:lang w:eastAsia="zh-CN" w:bidi="ar-SA"/>
        </w:rPr>
      </w:pPr>
      <w:r>
        <w:rPr>
          <w:rFonts w:hint="eastAsia"/>
          <w:lang w:eastAsia="zh-CN" w:bidi="ar-SA"/>
        </w:rPr>
        <w:t>调用方法：</w:t>
      </w:r>
    </w:p>
    <w:p>
      <w:pPr>
        <w:ind w:firstLine="720" w:firstLineChars="300"/>
        <w:rPr>
          <w:lang w:eastAsia="zh-CN" w:bidi="ar-SA"/>
        </w:rPr>
      </w:pPr>
      <w:r>
        <w:rPr>
          <w:rFonts w:hint="eastAsia"/>
          <w:lang w:eastAsia="zh-CN" w:bidi="ar-SA"/>
        </w:rPr>
        <w:t>org.jeewx.api.wxsendmsg.</w:t>
      </w:r>
      <w:r>
        <w:rPr>
          <w:rFonts w:hint="eastAsia"/>
          <w:b/>
          <w:lang w:eastAsia="zh-CN" w:bidi="ar-SA"/>
        </w:rPr>
        <w:t>JwKfaccountAPI.uploadKfaccountHeadimg</w:t>
      </w:r>
    </w:p>
    <w:p>
      <w:pPr>
        <w:ind w:firstLine="480"/>
        <w:rPr>
          <w:lang w:eastAsia="zh-CN" w:bidi="ar-SA"/>
        </w:rPr>
      </w:pPr>
      <w:r>
        <w:rPr>
          <w:rFonts w:hint="eastAsia"/>
          <w:lang w:eastAsia="zh-CN" w:bidi="ar-SA"/>
        </w:rPr>
        <w:t>返回值:</w:t>
      </w:r>
    </w:p>
    <w:p>
      <w:pPr>
        <w:ind w:firstLine="720" w:firstLineChars="300"/>
        <w:rPr>
          <w:lang w:eastAsia="zh-CN" w:bidi="ar-SA"/>
        </w:rPr>
      </w:pPr>
      <w:r>
        <w:rPr>
          <w:rFonts w:hint="eastAsia"/>
          <w:lang w:eastAsia="zh-CN" w:bidi="ar-SA"/>
        </w:rPr>
        <w:t>Stirng errmsg</w:t>
      </w:r>
    </w:p>
    <w:p>
      <w:pPr>
        <w:ind w:firstLine="480"/>
        <w:rPr>
          <w:rFonts w:ascii="宋体" w:hAnsi="宋体"/>
          <w:kern w:val="2"/>
          <w:szCs w:val="20"/>
          <w:lang w:eastAsia="zh-CN" w:bidi="ar-SA"/>
        </w:rPr>
      </w:pPr>
      <w:r>
        <w:rPr>
          <w:rFonts w:hint="eastAsia"/>
          <w:lang w:eastAsia="zh-CN" w:bidi="ar-SA"/>
        </w:rPr>
        <w:t>参数说明：</w:t>
      </w:r>
    </w:p>
    <w:tbl>
      <w:tblPr>
        <w:tblStyle w:val="92"/>
        <w:tblW w:w="82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5"/>
        <w:gridCol w:w="1426"/>
        <w:gridCol w:w="3705"/>
        <w:gridCol w:w="14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665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Times New Roman" w:hAnsi="Times New Roman"/>
                <w:b/>
                <w:bCs/>
                <w:kern w:val="2"/>
                <w:szCs w:val="20"/>
                <w:lang w:eastAsia="zh-CN" w:bidi="ar-SA"/>
              </w:rPr>
            </w:pPr>
            <w:r>
              <w:rPr>
                <w:rFonts w:hint="eastAsia" w:ascii="Times New Roman" w:hAnsi="Times New Roman"/>
                <w:b/>
                <w:bCs/>
                <w:kern w:val="2"/>
                <w:szCs w:val="20"/>
                <w:lang w:eastAsia="zh-CN" w:bidi="ar-SA"/>
              </w:rPr>
              <w:t>参数名</w:t>
            </w:r>
          </w:p>
        </w:tc>
        <w:tc>
          <w:tcPr>
            <w:tcW w:w="1426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Times New Roman" w:hAnsi="Times New Roman"/>
                <w:b/>
                <w:bCs/>
                <w:kern w:val="2"/>
                <w:szCs w:val="20"/>
                <w:lang w:eastAsia="zh-CN" w:bidi="ar-SA"/>
              </w:rPr>
            </w:pPr>
            <w:r>
              <w:rPr>
                <w:rFonts w:hint="eastAsia" w:ascii="Times New Roman" w:hAnsi="Times New Roman"/>
                <w:b/>
                <w:bCs/>
                <w:kern w:val="2"/>
                <w:szCs w:val="20"/>
                <w:lang w:eastAsia="zh-CN" w:bidi="ar-SA"/>
              </w:rPr>
              <w:t>是否必须</w:t>
            </w:r>
          </w:p>
        </w:tc>
        <w:tc>
          <w:tcPr>
            <w:tcW w:w="3705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Times New Roman" w:hAnsi="Times New Roman"/>
                <w:b/>
                <w:bCs/>
                <w:kern w:val="2"/>
                <w:szCs w:val="20"/>
                <w:lang w:eastAsia="zh-CN" w:bidi="ar-SA"/>
              </w:rPr>
            </w:pPr>
            <w:r>
              <w:rPr>
                <w:rFonts w:hint="eastAsia" w:ascii="Times New Roman" w:hAnsi="Times New Roman"/>
                <w:b/>
                <w:bCs/>
                <w:kern w:val="2"/>
                <w:szCs w:val="20"/>
                <w:lang w:eastAsia="zh-CN" w:bidi="ar-SA"/>
              </w:rPr>
              <w:t>描述</w:t>
            </w:r>
          </w:p>
        </w:tc>
        <w:tc>
          <w:tcPr>
            <w:tcW w:w="1426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Times New Roman" w:hAnsi="Times New Roman"/>
                <w:b/>
                <w:bCs/>
                <w:kern w:val="2"/>
                <w:szCs w:val="20"/>
                <w:lang w:eastAsia="zh-CN" w:bidi="ar-SA"/>
              </w:rPr>
            </w:pPr>
            <w:r>
              <w:rPr>
                <w:rFonts w:hint="eastAsia" w:ascii="Times New Roman" w:hAnsi="Times New Roman"/>
                <w:b/>
                <w:bCs/>
                <w:kern w:val="2"/>
                <w:szCs w:val="20"/>
                <w:lang w:eastAsia="zh-CN" w:bidi="ar-SA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665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cs="Calibri"/>
                <w:color w:val="000000"/>
                <w:kern w:val="2"/>
                <w:szCs w:val="24"/>
                <w:highlight w:val="white"/>
                <w:lang w:eastAsia="zh-CN" w:bidi="ar-SA"/>
              </w:rPr>
            </w:pPr>
            <w:r>
              <w:rPr>
                <w:rFonts w:hint="eastAsia" w:cs="Calibri"/>
                <w:color w:val="000000"/>
                <w:kern w:val="2"/>
                <w:szCs w:val="24"/>
                <w:highlight w:val="white"/>
                <w:lang w:eastAsia="zh-CN" w:bidi="ar-SA"/>
              </w:rPr>
              <w:t>accessToke</w:t>
            </w:r>
          </w:p>
        </w:tc>
        <w:tc>
          <w:tcPr>
            <w:tcW w:w="1426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3705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公众号的</w:t>
            </w:r>
            <w:r>
              <w:rPr>
                <w:rFonts w:hint="eastAsia" w:cs="Calibri"/>
                <w:color w:val="000000"/>
                <w:kern w:val="2"/>
                <w:szCs w:val="24"/>
                <w:highlight w:val="white"/>
                <w:lang w:eastAsia="zh-CN" w:bidi="ar-SA"/>
              </w:rPr>
              <w:t>access_token</w:t>
            </w:r>
          </w:p>
        </w:tc>
        <w:tc>
          <w:tcPr>
            <w:tcW w:w="1426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both"/>
              <w:rPr>
                <w:rFonts w:ascii="Times New Roman" w:hAnsi="Times New Roman"/>
                <w:kern w:val="2"/>
                <w:szCs w:val="20"/>
                <w:lang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665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cs="Calibri"/>
                <w:color w:val="000000"/>
                <w:kern w:val="2"/>
                <w:szCs w:val="24"/>
                <w:highlight w:val="white"/>
                <w:lang w:eastAsia="zh-CN" w:bidi="ar-SA"/>
              </w:rPr>
            </w:pPr>
            <w:r>
              <w:rPr>
                <w:rFonts w:hint="eastAsia" w:cs="Calibri"/>
                <w:color w:val="000000"/>
                <w:kern w:val="2"/>
                <w:szCs w:val="24"/>
                <w:highlight w:val="white"/>
                <w:lang w:eastAsia="zh-CN" w:bidi="ar-SA"/>
              </w:rPr>
              <w:t>kf_account</w:t>
            </w:r>
          </w:p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cs="Calibri"/>
                <w:color w:val="000000"/>
                <w:kern w:val="2"/>
                <w:szCs w:val="24"/>
                <w:highlight w:val="white"/>
                <w:lang w:eastAsia="zh-CN" w:bidi="ar-SA"/>
              </w:rPr>
            </w:pPr>
          </w:p>
        </w:tc>
        <w:tc>
          <w:tcPr>
            <w:tcW w:w="1426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3705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完整客服账号，格式为：账号前缀@公众号微信号，账号前缀最多10个字符，必须是英文或者数字字符。如果没有公众号微信号，请前往微信公众平台设置。</w:t>
            </w:r>
          </w:p>
        </w:tc>
        <w:tc>
          <w:tcPr>
            <w:tcW w:w="1426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both"/>
              <w:rPr>
                <w:rFonts w:ascii="Times New Roman" w:hAnsi="Times New Roman"/>
                <w:kern w:val="2"/>
                <w:szCs w:val="20"/>
                <w:lang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665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cs="Calibri"/>
                <w:color w:val="000000"/>
                <w:kern w:val="2"/>
                <w:szCs w:val="24"/>
                <w:highlight w:val="white"/>
                <w:lang w:eastAsia="zh-CN" w:bidi="ar-SA"/>
              </w:rPr>
            </w:pPr>
            <w:r>
              <w:rPr>
                <w:rFonts w:hint="eastAsia" w:cs="Calibri"/>
                <w:color w:val="000000"/>
                <w:kern w:val="2"/>
                <w:szCs w:val="24"/>
                <w:highlight w:val="white"/>
                <w:lang w:eastAsia="zh-CN" w:bidi="ar-SA"/>
              </w:rPr>
              <w:t>filePathName</w:t>
            </w:r>
          </w:p>
        </w:tc>
        <w:tc>
          <w:tcPr>
            <w:tcW w:w="1426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3705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头像文件目录</w:t>
            </w:r>
          </w:p>
        </w:tc>
        <w:tc>
          <w:tcPr>
            <w:tcW w:w="1426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both"/>
              <w:rPr>
                <w:rFonts w:ascii="Times New Roman" w:hAnsi="Times New Roman"/>
                <w:kern w:val="2"/>
                <w:szCs w:val="20"/>
                <w:lang w:eastAsia="zh-CN" w:bidi="ar-SA"/>
              </w:rPr>
            </w:pPr>
          </w:p>
        </w:tc>
      </w:tr>
    </w:tbl>
    <w:p>
      <w:pPr>
        <w:ind w:firstLine="0" w:firstLineChars="0"/>
        <w:rPr>
          <w:rFonts w:ascii="宋体" w:hAnsi="宋体"/>
          <w:b/>
          <w:color w:val="548DD4"/>
          <w:lang w:eastAsia="zh-CN" w:bidi="ar-SA"/>
        </w:rPr>
      </w:pPr>
      <w:r>
        <w:rPr>
          <w:rFonts w:hint="eastAsia" w:ascii="宋体" w:hAnsi="宋体"/>
          <w:b/>
          <w:color w:val="548DD4"/>
          <w:lang w:eastAsia="zh-CN" w:bidi="ar-SA"/>
        </w:rPr>
        <w:t>1.5 获取所有客服账号</w:t>
      </w:r>
    </w:p>
    <w:p>
      <w:pPr>
        <w:ind w:firstLine="480"/>
        <w:rPr>
          <w:lang w:eastAsia="zh-CN" w:bidi="ar-SA"/>
        </w:rPr>
      </w:pPr>
      <w:r>
        <w:rPr>
          <w:rFonts w:hint="eastAsia"/>
          <w:lang w:eastAsia="zh-CN" w:bidi="ar-SA"/>
        </w:rPr>
        <w:t>调用方法：</w:t>
      </w:r>
    </w:p>
    <w:p>
      <w:pPr>
        <w:ind w:firstLine="720" w:firstLineChars="300"/>
        <w:rPr>
          <w:b/>
          <w:lang w:eastAsia="zh-CN" w:bidi="ar-SA"/>
        </w:rPr>
      </w:pPr>
      <w:r>
        <w:rPr>
          <w:rFonts w:hint="eastAsia"/>
          <w:lang w:eastAsia="zh-CN" w:bidi="ar-SA"/>
        </w:rPr>
        <w:t>org.jeewx.api.wxsendmsg.</w:t>
      </w:r>
      <w:r>
        <w:rPr>
          <w:rFonts w:hint="eastAsia"/>
          <w:b/>
          <w:lang w:eastAsia="zh-CN" w:bidi="ar-SA"/>
        </w:rPr>
        <w:t>JwKfaccountAPI.getAllKfaccount</w:t>
      </w:r>
    </w:p>
    <w:p>
      <w:pPr>
        <w:ind w:firstLine="480"/>
        <w:rPr>
          <w:lang w:eastAsia="zh-CN" w:bidi="ar-SA"/>
        </w:rPr>
      </w:pPr>
      <w:r>
        <w:rPr>
          <w:rFonts w:hint="eastAsia"/>
          <w:lang w:eastAsia="zh-CN" w:bidi="ar-SA"/>
        </w:rPr>
        <w:t>返回值:</w:t>
      </w:r>
    </w:p>
    <w:p>
      <w:pPr>
        <w:ind w:firstLine="720" w:firstLineChars="300"/>
        <w:rPr>
          <w:lang w:eastAsia="zh-CN" w:bidi="ar-SA"/>
        </w:rPr>
      </w:pPr>
      <w:r>
        <w:rPr>
          <w:rFonts w:hint="eastAsia"/>
          <w:lang w:eastAsia="zh-CN" w:bidi="ar-SA"/>
        </w:rPr>
        <w:t>List&lt;WxKfaccount&gt; lstWxKfaccount</w:t>
      </w:r>
    </w:p>
    <w:p>
      <w:pPr>
        <w:ind w:firstLine="480"/>
        <w:rPr>
          <w:lang w:eastAsia="zh-CN" w:bidi="ar-SA"/>
        </w:rPr>
      </w:pPr>
      <w:r>
        <w:rPr>
          <w:rFonts w:hint="eastAsia"/>
          <w:lang w:eastAsia="zh-CN" w:bidi="ar-SA"/>
        </w:rPr>
        <w:t>参数说明：</w:t>
      </w:r>
    </w:p>
    <w:tbl>
      <w:tblPr>
        <w:tblStyle w:val="92"/>
        <w:tblW w:w="82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418"/>
        <w:gridCol w:w="3685"/>
        <w:gridCol w:w="14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701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Times New Roman" w:hAnsi="Times New Roman"/>
                <w:b/>
                <w:bCs/>
                <w:kern w:val="2"/>
                <w:szCs w:val="20"/>
                <w:lang w:eastAsia="zh-CN" w:bidi="ar-SA"/>
              </w:rPr>
            </w:pPr>
            <w:r>
              <w:rPr>
                <w:rFonts w:hint="eastAsia" w:ascii="Times New Roman" w:hAnsi="Times New Roman"/>
                <w:b/>
                <w:bCs/>
                <w:kern w:val="2"/>
                <w:szCs w:val="20"/>
                <w:lang w:eastAsia="zh-CN" w:bidi="ar-SA"/>
              </w:rPr>
              <w:t>参数名</w:t>
            </w:r>
          </w:p>
        </w:tc>
        <w:tc>
          <w:tcPr>
            <w:tcW w:w="1418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Times New Roman" w:hAnsi="Times New Roman"/>
                <w:b/>
                <w:bCs/>
                <w:kern w:val="2"/>
                <w:szCs w:val="20"/>
                <w:lang w:eastAsia="zh-CN" w:bidi="ar-SA"/>
              </w:rPr>
            </w:pPr>
            <w:r>
              <w:rPr>
                <w:rFonts w:hint="eastAsia" w:ascii="Times New Roman" w:hAnsi="Times New Roman"/>
                <w:b/>
                <w:bCs/>
                <w:kern w:val="2"/>
                <w:szCs w:val="20"/>
                <w:lang w:eastAsia="zh-CN" w:bidi="ar-SA"/>
              </w:rPr>
              <w:t>是否必须</w:t>
            </w:r>
          </w:p>
        </w:tc>
        <w:tc>
          <w:tcPr>
            <w:tcW w:w="3685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Times New Roman" w:hAnsi="Times New Roman"/>
                <w:b/>
                <w:bCs/>
                <w:kern w:val="2"/>
                <w:szCs w:val="20"/>
                <w:lang w:eastAsia="zh-CN" w:bidi="ar-SA"/>
              </w:rPr>
            </w:pPr>
            <w:r>
              <w:rPr>
                <w:rFonts w:hint="eastAsia" w:ascii="Times New Roman" w:hAnsi="Times New Roman"/>
                <w:b/>
                <w:bCs/>
                <w:kern w:val="2"/>
                <w:szCs w:val="20"/>
                <w:lang w:eastAsia="zh-CN" w:bidi="ar-SA"/>
              </w:rPr>
              <w:t>描述</w:t>
            </w:r>
          </w:p>
        </w:tc>
        <w:tc>
          <w:tcPr>
            <w:tcW w:w="1418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Times New Roman" w:hAnsi="Times New Roman"/>
                <w:b/>
                <w:bCs/>
                <w:kern w:val="2"/>
                <w:szCs w:val="20"/>
                <w:lang w:eastAsia="zh-CN" w:bidi="ar-SA"/>
              </w:rPr>
            </w:pPr>
            <w:r>
              <w:rPr>
                <w:rFonts w:hint="eastAsia" w:ascii="Times New Roman" w:hAnsi="Times New Roman"/>
                <w:b/>
                <w:bCs/>
                <w:kern w:val="2"/>
                <w:szCs w:val="20"/>
                <w:lang w:eastAsia="zh-CN" w:bidi="ar-SA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701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cs="Calibri"/>
                <w:color w:val="000000"/>
                <w:kern w:val="2"/>
                <w:szCs w:val="24"/>
                <w:highlight w:val="white"/>
                <w:lang w:eastAsia="zh-CN" w:bidi="ar-SA"/>
              </w:rPr>
            </w:pPr>
            <w:r>
              <w:rPr>
                <w:rFonts w:hint="eastAsia" w:cs="Calibri"/>
                <w:color w:val="000000"/>
                <w:kern w:val="2"/>
                <w:szCs w:val="24"/>
                <w:highlight w:val="white"/>
                <w:lang w:eastAsia="zh-CN" w:bidi="ar-SA"/>
              </w:rPr>
              <w:t>accessToke</w:t>
            </w:r>
          </w:p>
        </w:tc>
        <w:tc>
          <w:tcPr>
            <w:tcW w:w="1418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3685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公众号的</w:t>
            </w:r>
            <w:r>
              <w:rPr>
                <w:rFonts w:hint="eastAsia" w:cs="Calibri"/>
                <w:color w:val="000000"/>
                <w:kern w:val="2"/>
                <w:szCs w:val="24"/>
                <w:highlight w:val="white"/>
                <w:lang w:eastAsia="zh-CN" w:bidi="ar-SA"/>
              </w:rPr>
              <w:t>access_token</w:t>
            </w:r>
          </w:p>
        </w:tc>
        <w:tc>
          <w:tcPr>
            <w:tcW w:w="1418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both"/>
              <w:rPr>
                <w:rFonts w:ascii="Times New Roman" w:hAnsi="Times New Roman"/>
                <w:kern w:val="2"/>
                <w:szCs w:val="20"/>
                <w:lang w:eastAsia="zh-CN" w:bidi="ar-SA"/>
              </w:rPr>
            </w:pPr>
          </w:p>
        </w:tc>
      </w:tr>
    </w:tbl>
    <w:p>
      <w:pPr>
        <w:ind w:firstLine="0" w:firstLineChars="0"/>
        <w:rPr>
          <w:rFonts w:ascii="宋体" w:hAnsi="宋体"/>
          <w:b/>
          <w:color w:val="548DD4"/>
          <w:lang w:eastAsia="zh-CN" w:bidi="ar-SA"/>
        </w:rPr>
      </w:pPr>
      <w:r>
        <w:rPr>
          <w:rFonts w:hint="eastAsia" w:ascii="宋体" w:hAnsi="宋体"/>
          <w:b/>
          <w:color w:val="548DD4"/>
          <w:lang w:eastAsia="zh-CN" w:bidi="ar-SA"/>
        </w:rPr>
        <w:t>1.6 客服接口-发消息</w:t>
      </w:r>
    </w:p>
    <w:p>
      <w:pPr>
        <w:ind w:firstLine="480"/>
        <w:rPr>
          <w:lang w:eastAsia="zh-CN" w:bidi="ar-SA"/>
        </w:rPr>
      </w:pPr>
      <w:r>
        <w:rPr>
          <w:rFonts w:hint="eastAsia"/>
          <w:lang w:eastAsia="zh-CN" w:bidi="ar-SA"/>
        </w:rPr>
        <w:t>调用方法：</w:t>
      </w:r>
    </w:p>
    <w:p>
      <w:pPr>
        <w:ind w:firstLine="720" w:firstLineChars="300"/>
        <w:rPr>
          <w:lang w:eastAsia="zh-CN" w:bidi="ar-SA"/>
        </w:rPr>
      </w:pPr>
      <w:r>
        <w:rPr>
          <w:rFonts w:hint="eastAsia"/>
          <w:lang w:eastAsia="zh-CN" w:bidi="ar-SA"/>
        </w:rPr>
        <w:t>org.jeewx.api.wxsendmsg.</w:t>
      </w:r>
      <w:r>
        <w:rPr>
          <w:rFonts w:hint="eastAsia"/>
          <w:b/>
          <w:lang w:eastAsia="zh-CN" w:bidi="ar-SA"/>
        </w:rPr>
        <w:t>JwKfaccountAPI.sendKfMessage</w:t>
      </w:r>
    </w:p>
    <w:p>
      <w:pPr>
        <w:ind w:firstLine="480"/>
        <w:rPr>
          <w:lang w:eastAsia="zh-CN" w:bidi="ar-SA"/>
        </w:rPr>
      </w:pPr>
      <w:r>
        <w:rPr>
          <w:rFonts w:hint="eastAsia"/>
          <w:lang w:eastAsia="zh-CN" w:bidi="ar-SA"/>
        </w:rPr>
        <w:t>返回值:</w:t>
      </w:r>
    </w:p>
    <w:p>
      <w:pPr>
        <w:ind w:firstLine="720" w:firstLineChars="300"/>
        <w:rPr>
          <w:lang w:eastAsia="zh-CN" w:bidi="ar-SA"/>
        </w:rPr>
      </w:pPr>
      <w:r>
        <w:rPr>
          <w:rFonts w:hint="eastAsia"/>
          <w:lang w:eastAsia="zh-CN" w:bidi="ar-SA"/>
        </w:rPr>
        <w:t>Stirng errmsg</w:t>
      </w:r>
    </w:p>
    <w:p>
      <w:pPr>
        <w:ind w:firstLine="480"/>
        <w:rPr>
          <w:lang w:eastAsia="zh-CN" w:bidi="ar-SA"/>
        </w:rPr>
      </w:pPr>
      <w:r>
        <w:rPr>
          <w:rFonts w:hint="eastAsia"/>
          <w:lang w:eastAsia="zh-CN" w:bidi="ar-SA"/>
        </w:rPr>
        <w:t>参数说明：</w:t>
      </w:r>
    </w:p>
    <w:tbl>
      <w:tblPr>
        <w:tblStyle w:val="92"/>
        <w:tblW w:w="82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276"/>
        <w:gridCol w:w="3827"/>
        <w:gridCol w:w="14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701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Times New Roman" w:hAnsi="Times New Roman"/>
                <w:b/>
                <w:bCs/>
                <w:kern w:val="2"/>
                <w:szCs w:val="20"/>
                <w:lang w:eastAsia="zh-CN" w:bidi="ar-SA"/>
              </w:rPr>
            </w:pPr>
            <w:r>
              <w:rPr>
                <w:rFonts w:hint="eastAsia" w:ascii="Times New Roman" w:hAnsi="Times New Roman"/>
                <w:b/>
                <w:bCs/>
                <w:kern w:val="2"/>
                <w:szCs w:val="20"/>
                <w:lang w:eastAsia="zh-CN" w:bidi="ar-SA"/>
              </w:rPr>
              <w:t>参数名</w:t>
            </w:r>
          </w:p>
        </w:tc>
        <w:tc>
          <w:tcPr>
            <w:tcW w:w="1276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Times New Roman" w:hAnsi="Times New Roman"/>
                <w:b/>
                <w:bCs/>
                <w:kern w:val="2"/>
                <w:szCs w:val="20"/>
                <w:lang w:eastAsia="zh-CN" w:bidi="ar-SA"/>
              </w:rPr>
            </w:pPr>
            <w:r>
              <w:rPr>
                <w:rFonts w:hint="eastAsia" w:ascii="Times New Roman" w:hAnsi="Times New Roman"/>
                <w:b/>
                <w:bCs/>
                <w:kern w:val="2"/>
                <w:szCs w:val="20"/>
                <w:lang w:eastAsia="zh-CN" w:bidi="ar-SA"/>
              </w:rPr>
              <w:t>是否必须</w:t>
            </w:r>
          </w:p>
        </w:tc>
        <w:tc>
          <w:tcPr>
            <w:tcW w:w="3827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Times New Roman" w:hAnsi="Times New Roman"/>
                <w:b/>
                <w:bCs/>
                <w:kern w:val="2"/>
                <w:szCs w:val="20"/>
                <w:lang w:eastAsia="zh-CN" w:bidi="ar-SA"/>
              </w:rPr>
            </w:pPr>
            <w:r>
              <w:rPr>
                <w:rFonts w:hint="eastAsia" w:ascii="Times New Roman" w:hAnsi="Times New Roman"/>
                <w:b/>
                <w:bCs/>
                <w:kern w:val="2"/>
                <w:szCs w:val="20"/>
                <w:lang w:eastAsia="zh-CN" w:bidi="ar-SA"/>
              </w:rPr>
              <w:t>描述</w:t>
            </w:r>
          </w:p>
        </w:tc>
        <w:tc>
          <w:tcPr>
            <w:tcW w:w="1418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Times New Roman" w:hAnsi="Times New Roman"/>
                <w:b/>
                <w:bCs/>
                <w:kern w:val="2"/>
                <w:szCs w:val="20"/>
                <w:lang w:eastAsia="zh-CN" w:bidi="ar-SA"/>
              </w:rPr>
            </w:pPr>
            <w:r>
              <w:rPr>
                <w:rFonts w:hint="eastAsia" w:ascii="Times New Roman" w:hAnsi="Times New Roman"/>
                <w:b/>
                <w:bCs/>
                <w:kern w:val="2"/>
                <w:szCs w:val="20"/>
                <w:lang w:eastAsia="zh-CN" w:bidi="ar-SA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701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cs="Calibri"/>
                <w:color w:val="000000"/>
                <w:kern w:val="2"/>
                <w:szCs w:val="24"/>
                <w:highlight w:val="white"/>
                <w:lang w:eastAsia="zh-CN" w:bidi="ar-SA"/>
              </w:rPr>
            </w:pPr>
            <w:r>
              <w:rPr>
                <w:rFonts w:hint="eastAsia" w:cs="Calibri"/>
                <w:color w:val="000000"/>
                <w:kern w:val="2"/>
                <w:szCs w:val="24"/>
                <w:highlight w:val="white"/>
                <w:lang w:eastAsia="zh-CN" w:bidi="ar-SA"/>
              </w:rPr>
              <w:t>KfcustomSend</w:t>
            </w:r>
          </w:p>
        </w:tc>
        <w:tc>
          <w:tcPr>
            <w:tcW w:w="1276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3827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消息对象</w:t>
            </w:r>
          </w:p>
        </w:tc>
        <w:tc>
          <w:tcPr>
            <w:tcW w:w="1418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both"/>
              <w:rPr>
                <w:rFonts w:ascii="宋体" w:hAnsi="宋体"/>
                <w:kern w:val="2"/>
                <w:szCs w:val="24"/>
                <w:lang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701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cs="Calibri"/>
                <w:color w:val="000000"/>
                <w:kern w:val="2"/>
                <w:szCs w:val="24"/>
                <w:highlight w:val="white"/>
                <w:lang w:eastAsia="zh-CN" w:bidi="ar-SA"/>
              </w:rPr>
            </w:pPr>
            <w:r>
              <w:rPr>
                <w:rFonts w:hint="eastAsia" w:cs="Calibri"/>
                <w:color w:val="000000"/>
                <w:kern w:val="2"/>
                <w:szCs w:val="24"/>
                <w:highlight w:val="white"/>
                <w:lang w:eastAsia="zh-CN" w:bidi="ar-SA"/>
              </w:rPr>
              <w:t>access_token</w:t>
            </w:r>
          </w:p>
        </w:tc>
        <w:tc>
          <w:tcPr>
            <w:tcW w:w="1276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3827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调用接口凭证</w:t>
            </w:r>
          </w:p>
        </w:tc>
        <w:tc>
          <w:tcPr>
            <w:tcW w:w="1418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both"/>
              <w:rPr>
                <w:rFonts w:ascii="宋体" w:hAnsi="宋体"/>
                <w:kern w:val="2"/>
                <w:szCs w:val="24"/>
                <w:lang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701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cs="Calibri"/>
                <w:color w:val="000000"/>
                <w:kern w:val="2"/>
                <w:szCs w:val="24"/>
                <w:highlight w:val="white"/>
                <w:lang w:eastAsia="zh-CN" w:bidi="ar-SA"/>
              </w:rPr>
            </w:pPr>
            <w:r>
              <w:rPr>
                <w:rFonts w:hint="eastAsia" w:cs="Calibri"/>
                <w:color w:val="000000"/>
                <w:kern w:val="2"/>
                <w:szCs w:val="24"/>
                <w:highlight w:val="white"/>
                <w:lang w:eastAsia="zh-CN" w:bidi="ar-SA"/>
              </w:rPr>
              <w:t>touser</w:t>
            </w:r>
          </w:p>
        </w:tc>
        <w:tc>
          <w:tcPr>
            <w:tcW w:w="1276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3827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普通用户</w:t>
            </w:r>
            <w:r>
              <w:rPr>
                <w:rFonts w:hint="eastAsia" w:cs="Calibri"/>
                <w:color w:val="000000"/>
                <w:kern w:val="2"/>
                <w:szCs w:val="24"/>
                <w:highlight w:val="white"/>
                <w:lang w:eastAsia="zh-CN" w:bidi="ar-SA"/>
              </w:rPr>
              <w:t>openid</w:t>
            </w:r>
          </w:p>
        </w:tc>
        <w:tc>
          <w:tcPr>
            <w:tcW w:w="1418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both"/>
              <w:rPr>
                <w:rFonts w:ascii="宋体" w:hAnsi="宋体"/>
                <w:kern w:val="2"/>
                <w:szCs w:val="24"/>
                <w:lang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701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cs="Calibri"/>
                <w:color w:val="000000"/>
                <w:kern w:val="2"/>
                <w:szCs w:val="24"/>
                <w:highlight w:val="white"/>
                <w:lang w:eastAsia="zh-CN" w:bidi="ar-SA"/>
              </w:rPr>
            </w:pPr>
            <w:r>
              <w:rPr>
                <w:rFonts w:hint="eastAsia" w:cs="Calibri"/>
                <w:color w:val="000000"/>
                <w:kern w:val="2"/>
                <w:szCs w:val="24"/>
                <w:highlight w:val="white"/>
                <w:lang w:eastAsia="zh-CN" w:bidi="ar-SA"/>
              </w:rPr>
              <w:t>msgtype</w:t>
            </w:r>
          </w:p>
        </w:tc>
        <w:tc>
          <w:tcPr>
            <w:tcW w:w="1276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3827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消息类型，文本为text，图片为image，语音为voice，视频消息为video，音乐消息为music，图文消息为news</w:t>
            </w:r>
          </w:p>
        </w:tc>
        <w:tc>
          <w:tcPr>
            <w:tcW w:w="1418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both"/>
              <w:rPr>
                <w:rFonts w:ascii="宋体" w:hAnsi="宋体"/>
                <w:kern w:val="2"/>
                <w:szCs w:val="24"/>
                <w:lang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701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cs="Calibri"/>
                <w:color w:val="000000"/>
                <w:kern w:val="2"/>
                <w:szCs w:val="24"/>
                <w:highlight w:val="white"/>
                <w:lang w:eastAsia="zh-CN" w:bidi="ar-SA"/>
              </w:rPr>
            </w:pPr>
            <w:r>
              <w:rPr>
                <w:rFonts w:hint="eastAsia" w:cs="Calibri"/>
                <w:color w:val="000000"/>
                <w:kern w:val="2"/>
                <w:szCs w:val="24"/>
                <w:highlight w:val="white"/>
                <w:lang w:eastAsia="zh-CN" w:bidi="ar-SA"/>
              </w:rPr>
              <w:t>content</w:t>
            </w:r>
          </w:p>
        </w:tc>
        <w:tc>
          <w:tcPr>
            <w:tcW w:w="1276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3827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文本消息内容</w:t>
            </w:r>
          </w:p>
        </w:tc>
        <w:tc>
          <w:tcPr>
            <w:tcW w:w="1418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both"/>
              <w:rPr>
                <w:rFonts w:ascii="宋体" w:hAnsi="宋体"/>
                <w:kern w:val="2"/>
                <w:szCs w:val="24"/>
                <w:lang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701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cs="Calibri"/>
                <w:color w:val="000000"/>
                <w:kern w:val="2"/>
                <w:szCs w:val="24"/>
                <w:highlight w:val="white"/>
                <w:lang w:eastAsia="zh-CN" w:bidi="ar-SA"/>
              </w:rPr>
            </w:pPr>
            <w:r>
              <w:rPr>
                <w:rFonts w:hint="eastAsia" w:cs="Calibri"/>
                <w:color w:val="000000"/>
                <w:kern w:val="2"/>
                <w:szCs w:val="24"/>
                <w:highlight w:val="white"/>
                <w:lang w:eastAsia="zh-CN" w:bidi="ar-SA"/>
              </w:rPr>
              <w:t>media_id</w:t>
            </w:r>
          </w:p>
        </w:tc>
        <w:tc>
          <w:tcPr>
            <w:tcW w:w="1276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3827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发送的图片/语音/视频的媒体ID</w:t>
            </w:r>
          </w:p>
        </w:tc>
        <w:tc>
          <w:tcPr>
            <w:tcW w:w="1418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both"/>
              <w:rPr>
                <w:rFonts w:ascii="宋体" w:hAnsi="宋体"/>
                <w:kern w:val="2"/>
                <w:szCs w:val="24"/>
                <w:lang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701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cs="Calibri"/>
                <w:color w:val="000000"/>
                <w:kern w:val="2"/>
                <w:szCs w:val="24"/>
                <w:highlight w:val="white"/>
                <w:lang w:eastAsia="zh-CN" w:bidi="ar-SA"/>
              </w:rPr>
            </w:pPr>
            <w:r>
              <w:rPr>
                <w:rFonts w:hint="eastAsia" w:cs="Calibri"/>
                <w:color w:val="000000"/>
                <w:kern w:val="2"/>
                <w:szCs w:val="24"/>
                <w:highlight w:val="white"/>
                <w:lang w:eastAsia="zh-CN" w:bidi="ar-SA"/>
              </w:rPr>
              <w:t>thumb_media_id</w:t>
            </w:r>
          </w:p>
        </w:tc>
        <w:tc>
          <w:tcPr>
            <w:tcW w:w="1276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3827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缩略图的媒体ID</w:t>
            </w:r>
          </w:p>
        </w:tc>
        <w:tc>
          <w:tcPr>
            <w:tcW w:w="1418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both"/>
              <w:rPr>
                <w:rFonts w:ascii="宋体" w:hAnsi="宋体"/>
                <w:kern w:val="2"/>
                <w:szCs w:val="24"/>
                <w:lang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701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cs="Calibri"/>
                <w:color w:val="000000"/>
                <w:kern w:val="2"/>
                <w:szCs w:val="24"/>
                <w:highlight w:val="white"/>
                <w:lang w:eastAsia="zh-CN" w:bidi="ar-SA"/>
              </w:rPr>
            </w:pPr>
            <w:r>
              <w:rPr>
                <w:rFonts w:hint="eastAsia" w:cs="Calibri"/>
                <w:color w:val="000000"/>
                <w:kern w:val="2"/>
                <w:szCs w:val="24"/>
                <w:highlight w:val="white"/>
                <w:lang w:eastAsia="zh-CN" w:bidi="ar-SA"/>
              </w:rPr>
              <w:t>title</w:t>
            </w:r>
          </w:p>
        </w:tc>
        <w:tc>
          <w:tcPr>
            <w:tcW w:w="1276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否</w:t>
            </w:r>
          </w:p>
        </w:tc>
        <w:tc>
          <w:tcPr>
            <w:tcW w:w="3827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图文消息/视频消息/音乐消息的标题</w:t>
            </w:r>
          </w:p>
        </w:tc>
        <w:tc>
          <w:tcPr>
            <w:tcW w:w="1418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both"/>
              <w:rPr>
                <w:rFonts w:ascii="宋体" w:hAnsi="宋体"/>
                <w:kern w:val="2"/>
                <w:szCs w:val="24"/>
                <w:lang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701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cs="Calibri"/>
                <w:color w:val="000000"/>
                <w:kern w:val="2"/>
                <w:szCs w:val="24"/>
                <w:highlight w:val="white"/>
                <w:lang w:eastAsia="zh-CN" w:bidi="ar-SA"/>
              </w:rPr>
            </w:pPr>
            <w:r>
              <w:rPr>
                <w:rFonts w:hint="eastAsia" w:cs="Calibri"/>
                <w:color w:val="000000"/>
                <w:kern w:val="2"/>
                <w:szCs w:val="24"/>
                <w:highlight w:val="white"/>
                <w:lang w:eastAsia="zh-CN" w:bidi="ar-SA"/>
              </w:rPr>
              <w:t>description</w:t>
            </w:r>
          </w:p>
        </w:tc>
        <w:tc>
          <w:tcPr>
            <w:tcW w:w="1276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否</w:t>
            </w:r>
          </w:p>
        </w:tc>
        <w:tc>
          <w:tcPr>
            <w:tcW w:w="3827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图文消息/视频消息/音乐消息的描述</w:t>
            </w:r>
          </w:p>
        </w:tc>
        <w:tc>
          <w:tcPr>
            <w:tcW w:w="1418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both"/>
              <w:rPr>
                <w:rFonts w:ascii="宋体" w:hAnsi="宋体"/>
                <w:kern w:val="2"/>
                <w:szCs w:val="24"/>
                <w:lang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701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cs="Calibri"/>
                <w:color w:val="000000"/>
                <w:kern w:val="2"/>
                <w:szCs w:val="24"/>
                <w:highlight w:val="white"/>
                <w:lang w:eastAsia="zh-CN" w:bidi="ar-SA"/>
              </w:rPr>
            </w:pPr>
            <w:r>
              <w:rPr>
                <w:rFonts w:hint="eastAsia" w:cs="Calibri"/>
                <w:color w:val="000000"/>
                <w:kern w:val="2"/>
                <w:szCs w:val="24"/>
                <w:highlight w:val="white"/>
                <w:lang w:eastAsia="zh-CN" w:bidi="ar-SA"/>
              </w:rPr>
              <w:t>musicurl</w:t>
            </w:r>
          </w:p>
        </w:tc>
        <w:tc>
          <w:tcPr>
            <w:tcW w:w="1276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3827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音乐链接</w:t>
            </w:r>
          </w:p>
        </w:tc>
        <w:tc>
          <w:tcPr>
            <w:tcW w:w="1418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both"/>
              <w:rPr>
                <w:rFonts w:ascii="宋体" w:hAnsi="宋体"/>
                <w:kern w:val="2"/>
                <w:szCs w:val="24"/>
                <w:lang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701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cs="Calibri"/>
                <w:color w:val="000000"/>
                <w:kern w:val="2"/>
                <w:szCs w:val="24"/>
                <w:highlight w:val="white"/>
                <w:lang w:eastAsia="zh-CN" w:bidi="ar-SA"/>
              </w:rPr>
            </w:pPr>
            <w:r>
              <w:rPr>
                <w:rFonts w:hint="eastAsia" w:cs="Calibri"/>
                <w:color w:val="000000"/>
                <w:kern w:val="2"/>
                <w:szCs w:val="24"/>
                <w:highlight w:val="white"/>
                <w:lang w:eastAsia="zh-CN" w:bidi="ar-SA"/>
              </w:rPr>
              <w:t>hqmusicurl</w:t>
            </w:r>
          </w:p>
        </w:tc>
        <w:tc>
          <w:tcPr>
            <w:tcW w:w="1276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3827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高品质音乐链接，wifi环境优先使用该链接播放音乐</w:t>
            </w:r>
          </w:p>
        </w:tc>
        <w:tc>
          <w:tcPr>
            <w:tcW w:w="1418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both"/>
              <w:rPr>
                <w:rFonts w:ascii="宋体" w:hAnsi="宋体"/>
                <w:kern w:val="2"/>
                <w:szCs w:val="24"/>
                <w:lang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701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cs="Calibri"/>
                <w:color w:val="000000"/>
                <w:kern w:val="2"/>
                <w:szCs w:val="24"/>
                <w:highlight w:val="white"/>
                <w:lang w:eastAsia="zh-CN" w:bidi="ar-SA"/>
              </w:rPr>
            </w:pPr>
            <w:r>
              <w:rPr>
                <w:rFonts w:hint="eastAsia" w:cs="Calibri"/>
                <w:color w:val="000000"/>
                <w:kern w:val="2"/>
                <w:szCs w:val="24"/>
                <w:highlight w:val="white"/>
                <w:lang w:eastAsia="zh-CN" w:bidi="ar-SA"/>
              </w:rPr>
              <w:t>url</w:t>
            </w:r>
          </w:p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cs="Calibri"/>
                <w:color w:val="000000"/>
                <w:kern w:val="2"/>
                <w:szCs w:val="24"/>
                <w:highlight w:val="white"/>
                <w:lang w:eastAsia="zh-CN" w:bidi="ar-SA"/>
              </w:rPr>
            </w:pPr>
          </w:p>
        </w:tc>
        <w:tc>
          <w:tcPr>
            <w:tcW w:w="1276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否</w:t>
            </w:r>
          </w:p>
        </w:tc>
        <w:tc>
          <w:tcPr>
            <w:tcW w:w="3827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图文消息被点击后跳转的链接</w:t>
            </w:r>
          </w:p>
        </w:tc>
        <w:tc>
          <w:tcPr>
            <w:tcW w:w="1418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both"/>
              <w:rPr>
                <w:rFonts w:ascii="宋体" w:hAnsi="宋体"/>
                <w:kern w:val="2"/>
                <w:szCs w:val="24"/>
                <w:lang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701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cs="Calibri"/>
                <w:color w:val="000000"/>
                <w:kern w:val="2"/>
                <w:szCs w:val="24"/>
                <w:highlight w:val="white"/>
                <w:lang w:eastAsia="zh-CN" w:bidi="ar-SA"/>
              </w:rPr>
              <w:t>picurl</w:t>
            </w:r>
          </w:p>
        </w:tc>
        <w:tc>
          <w:tcPr>
            <w:tcW w:w="1276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否</w:t>
            </w:r>
          </w:p>
        </w:tc>
        <w:tc>
          <w:tcPr>
            <w:tcW w:w="3827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图文消息的图片链接，支持JPG、PNG格式，较好的效果为大图640*320，小图80*80。</w:t>
            </w:r>
          </w:p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根据发送消息的类型设置消息对象</w:t>
            </w:r>
          </w:p>
        </w:tc>
        <w:tc>
          <w:tcPr>
            <w:tcW w:w="1418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both"/>
              <w:rPr>
                <w:rFonts w:ascii="宋体" w:hAnsi="宋体"/>
                <w:kern w:val="2"/>
                <w:szCs w:val="24"/>
                <w:lang w:eastAsia="zh-CN" w:bidi="ar-SA"/>
              </w:rPr>
            </w:pPr>
          </w:p>
        </w:tc>
      </w:tr>
    </w:tbl>
    <w:p>
      <w:pPr>
        <w:pStyle w:val="3"/>
        <w:ind w:firstLine="120"/>
        <w:rPr>
          <w:lang w:eastAsia="zh-CN"/>
        </w:rPr>
      </w:pPr>
      <w:bookmarkStart w:id="19" w:name="_Toc413687689"/>
      <w:bookmarkStart w:id="20" w:name="_Toc5155"/>
      <w:r>
        <w:rPr>
          <w:rFonts w:hint="eastAsia"/>
          <w:lang w:eastAsia="zh-CN"/>
        </w:rPr>
        <w:t>2、高级群发接口</w:t>
      </w:r>
      <w:bookmarkEnd w:id="19"/>
      <w:bookmarkEnd w:id="20"/>
    </w:p>
    <w:p>
      <w:pPr>
        <w:ind w:firstLine="480"/>
        <w:rPr>
          <w:lang w:eastAsia="zh-CN" w:bidi="ar-SA"/>
        </w:rPr>
      </w:pPr>
      <w:r>
        <w:rPr>
          <w:rFonts w:hint="eastAsia"/>
          <w:lang w:eastAsia="zh-CN" w:bidi="ar-SA"/>
        </w:rPr>
        <w:t>在公众平台网站上，为订阅号提供了每天一条的群发权限，为服务号提供每月（自然月）4条的群发权限。而对于某些具备开发能力的公众号运营者，可以通过高级群发接口，实现更灵活的群发能力。</w:t>
      </w:r>
    </w:p>
    <w:p>
      <w:pPr>
        <w:ind w:firstLine="0" w:firstLineChars="0"/>
        <w:rPr>
          <w:rFonts w:ascii="宋体" w:hAnsi="宋体"/>
          <w:b/>
          <w:color w:val="548DD4"/>
          <w:lang w:eastAsia="zh-CN" w:bidi="ar-SA"/>
        </w:rPr>
      </w:pPr>
      <w:r>
        <w:rPr>
          <w:rFonts w:hint="eastAsia" w:ascii="宋体" w:hAnsi="宋体"/>
          <w:b/>
          <w:color w:val="548DD4"/>
          <w:lang w:eastAsia="zh-CN" w:bidi="ar-SA"/>
        </w:rPr>
        <w:t>2.1 上传图文消息素材【订阅号与服务号认证后均可用】</w:t>
      </w:r>
    </w:p>
    <w:p>
      <w:pPr>
        <w:ind w:firstLine="480"/>
        <w:rPr>
          <w:lang w:eastAsia="zh-CN" w:bidi="ar-SA"/>
        </w:rPr>
      </w:pPr>
      <w:r>
        <w:rPr>
          <w:rFonts w:hint="eastAsia"/>
          <w:lang w:eastAsia="zh-CN" w:bidi="ar-SA"/>
        </w:rPr>
        <w:t>调用方法：</w:t>
      </w:r>
    </w:p>
    <w:p>
      <w:pPr>
        <w:ind w:firstLine="720" w:firstLineChars="300"/>
        <w:rPr>
          <w:b/>
          <w:bCs/>
          <w:lang w:eastAsia="zh-CN" w:bidi="ar-SA"/>
        </w:rPr>
      </w:pPr>
      <w:r>
        <w:rPr>
          <w:rFonts w:hint="eastAsia"/>
          <w:lang w:eastAsia="zh-CN" w:bidi="ar-SA"/>
        </w:rPr>
        <w:t>org.jeewx.api.wxsendmsg.</w:t>
      </w:r>
      <w:r>
        <w:rPr>
          <w:rFonts w:hint="eastAsia"/>
          <w:b/>
          <w:bCs/>
          <w:lang w:eastAsia="zh-CN" w:bidi="ar-SA"/>
        </w:rPr>
        <w:t>JwSendMessageAPI.uploadArticles</w:t>
      </w:r>
    </w:p>
    <w:p>
      <w:pPr>
        <w:ind w:firstLine="480"/>
        <w:rPr>
          <w:lang w:eastAsia="zh-CN" w:bidi="ar-SA"/>
        </w:rPr>
      </w:pPr>
      <w:r>
        <w:rPr>
          <w:rFonts w:hint="eastAsia"/>
          <w:lang w:eastAsia="zh-CN" w:bidi="ar-SA"/>
        </w:rPr>
        <w:t>返回值:</w:t>
      </w:r>
    </w:p>
    <w:p>
      <w:pPr>
        <w:ind w:firstLine="720" w:firstLineChars="300"/>
        <w:rPr>
          <w:lang w:eastAsia="zh-CN" w:bidi="ar-SA"/>
        </w:rPr>
      </w:pPr>
      <w:r>
        <w:rPr>
          <w:rFonts w:hint="eastAsia"/>
          <w:lang w:eastAsia="zh-CN" w:bidi="ar-SA"/>
        </w:rPr>
        <w:t>WxArticlesResponse wxArticlesResponse</w:t>
      </w:r>
    </w:p>
    <w:p>
      <w:pPr>
        <w:ind w:firstLine="480"/>
        <w:rPr>
          <w:lang w:eastAsia="zh-CN" w:bidi="ar-SA"/>
        </w:rPr>
      </w:pPr>
      <w:r>
        <w:rPr>
          <w:rFonts w:hint="eastAsia"/>
          <w:lang w:eastAsia="zh-CN" w:bidi="ar-SA"/>
        </w:rPr>
        <w:t>参数说明：</w:t>
      </w:r>
    </w:p>
    <w:tbl>
      <w:tblPr>
        <w:tblStyle w:val="92"/>
        <w:tblW w:w="82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276"/>
        <w:gridCol w:w="3827"/>
        <w:gridCol w:w="14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701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b/>
                <w:bCs/>
                <w:kern w:val="2"/>
                <w:szCs w:val="24"/>
                <w:lang w:eastAsia="zh-CN" w:bidi="ar-SA"/>
              </w:rPr>
              <w:t>参数名</w:t>
            </w:r>
          </w:p>
        </w:tc>
        <w:tc>
          <w:tcPr>
            <w:tcW w:w="1276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b/>
                <w:bCs/>
                <w:kern w:val="2"/>
                <w:szCs w:val="24"/>
                <w:lang w:eastAsia="zh-CN" w:bidi="ar-SA"/>
              </w:rPr>
              <w:t>是否必须</w:t>
            </w:r>
          </w:p>
        </w:tc>
        <w:tc>
          <w:tcPr>
            <w:tcW w:w="3827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b/>
                <w:bCs/>
                <w:kern w:val="2"/>
                <w:szCs w:val="24"/>
                <w:lang w:eastAsia="zh-CN" w:bidi="ar-SA"/>
              </w:rPr>
              <w:t>描述</w:t>
            </w:r>
          </w:p>
        </w:tc>
        <w:tc>
          <w:tcPr>
            <w:tcW w:w="1418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b/>
                <w:bCs/>
                <w:kern w:val="2"/>
                <w:szCs w:val="24"/>
                <w:lang w:eastAsia="zh-CN" w:bidi="ar-SA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701" w:type="dxa"/>
            <w:vAlign w:val="center"/>
          </w:tcPr>
          <w:p>
            <w:pPr>
              <w:ind w:firstLine="0" w:firstLineChars="0"/>
              <w:jc w:val="both"/>
              <w:rPr>
                <w:lang w:eastAsia="zh-CN" w:bidi="ar-SA"/>
              </w:rPr>
            </w:pPr>
            <w:r>
              <w:rPr>
                <w:rFonts w:hint="eastAsia"/>
                <w:lang w:eastAsia="zh-CN" w:bidi="ar-SA"/>
              </w:rPr>
              <w:t xml:space="preserve">  accessToke</w:t>
            </w:r>
          </w:p>
        </w:tc>
        <w:tc>
          <w:tcPr>
            <w:tcW w:w="1276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3827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公众号的</w:t>
            </w:r>
            <w:r>
              <w:rPr>
                <w:rFonts w:hint="eastAsia"/>
                <w:lang w:eastAsia="zh-CN" w:bidi="ar-SA"/>
              </w:rPr>
              <w:t>access_token</w:t>
            </w:r>
          </w:p>
        </w:tc>
        <w:tc>
          <w:tcPr>
            <w:tcW w:w="1418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both"/>
              <w:rPr>
                <w:rFonts w:ascii="宋体" w:hAnsi="宋体"/>
                <w:kern w:val="2"/>
                <w:szCs w:val="24"/>
                <w:lang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701" w:type="dxa"/>
            <w:vAlign w:val="center"/>
          </w:tcPr>
          <w:p>
            <w:pPr>
              <w:ind w:firstLine="0" w:firstLineChars="0"/>
              <w:jc w:val="center"/>
              <w:rPr>
                <w:lang w:eastAsia="zh-CN" w:bidi="ar-SA"/>
              </w:rPr>
            </w:pPr>
            <w:r>
              <w:rPr>
                <w:rFonts w:hint="eastAsia"/>
                <w:lang w:eastAsia="zh-CN" w:bidi="ar-SA"/>
              </w:rPr>
              <w:t>lstWxArticles</w:t>
            </w:r>
          </w:p>
        </w:tc>
        <w:tc>
          <w:tcPr>
            <w:tcW w:w="1276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3827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图文消息对象</w:t>
            </w:r>
          </w:p>
        </w:tc>
        <w:tc>
          <w:tcPr>
            <w:tcW w:w="1418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both"/>
              <w:rPr>
                <w:rFonts w:ascii="宋体" w:hAnsi="宋体"/>
                <w:kern w:val="2"/>
                <w:szCs w:val="24"/>
                <w:lang w:eastAsia="zh-CN" w:bidi="ar-SA"/>
              </w:rPr>
            </w:pPr>
          </w:p>
        </w:tc>
      </w:tr>
    </w:tbl>
    <w:p>
      <w:pPr>
        <w:ind w:firstLine="0" w:firstLineChars="0"/>
        <w:rPr>
          <w:rFonts w:ascii="宋体" w:hAnsi="宋体"/>
          <w:b/>
          <w:color w:val="548DD4"/>
          <w:lang w:eastAsia="zh-CN" w:bidi="ar-SA"/>
        </w:rPr>
      </w:pPr>
      <w:r>
        <w:rPr>
          <w:rFonts w:hint="eastAsia" w:ascii="宋体" w:hAnsi="宋体"/>
          <w:b/>
          <w:color w:val="548DD4"/>
          <w:lang w:eastAsia="zh-CN" w:bidi="ar-SA"/>
        </w:rPr>
        <w:t>2.2 根据分组进行群发【订阅号与服务号认证后均可用】</w:t>
      </w:r>
    </w:p>
    <w:p>
      <w:pPr>
        <w:ind w:firstLine="480"/>
        <w:rPr>
          <w:lang w:eastAsia="zh-CN" w:bidi="ar-SA"/>
        </w:rPr>
      </w:pPr>
      <w:r>
        <w:rPr>
          <w:rFonts w:hint="eastAsia"/>
          <w:lang w:eastAsia="zh-CN" w:bidi="ar-SA"/>
        </w:rPr>
        <w:t>调用方法：</w:t>
      </w:r>
    </w:p>
    <w:p>
      <w:pPr>
        <w:ind w:firstLine="720" w:firstLineChars="300"/>
        <w:rPr>
          <w:b/>
          <w:lang w:eastAsia="zh-CN" w:bidi="ar-SA"/>
        </w:rPr>
      </w:pPr>
      <w:r>
        <w:rPr>
          <w:rFonts w:hint="eastAsia"/>
          <w:lang w:eastAsia="zh-CN" w:bidi="ar-SA"/>
        </w:rPr>
        <w:t>org.jeewx.api.wxsendmsg.</w:t>
      </w:r>
      <w:r>
        <w:rPr>
          <w:rFonts w:hint="eastAsia"/>
          <w:b/>
          <w:lang w:eastAsia="zh-CN" w:bidi="ar-SA"/>
        </w:rPr>
        <w:t>JwSendMessageAPI.sendMessageToGroupOrAllWithArticles</w:t>
      </w:r>
    </w:p>
    <w:p>
      <w:pPr>
        <w:ind w:firstLine="480"/>
        <w:rPr>
          <w:lang w:eastAsia="zh-CN" w:bidi="ar-SA"/>
        </w:rPr>
      </w:pPr>
      <w:r>
        <w:rPr>
          <w:rFonts w:hint="eastAsia"/>
          <w:lang w:eastAsia="zh-CN" w:bidi="ar-SA"/>
        </w:rPr>
        <w:t>返回值:</w:t>
      </w:r>
    </w:p>
    <w:p>
      <w:pPr>
        <w:ind w:firstLine="720" w:firstLineChars="300"/>
        <w:rPr>
          <w:lang w:eastAsia="zh-CN" w:bidi="ar-SA"/>
        </w:rPr>
      </w:pPr>
      <w:r>
        <w:rPr>
          <w:rFonts w:hint="eastAsia"/>
          <w:lang w:eastAsia="zh-CN" w:bidi="ar-SA"/>
        </w:rPr>
        <w:t>SendMessageResponse sendMessageResponse</w:t>
      </w:r>
    </w:p>
    <w:p>
      <w:pPr>
        <w:ind w:firstLine="480"/>
        <w:rPr>
          <w:lang w:eastAsia="zh-CN" w:bidi="ar-SA"/>
        </w:rPr>
      </w:pPr>
      <w:r>
        <w:rPr>
          <w:rFonts w:hint="eastAsia"/>
          <w:lang w:eastAsia="zh-CN" w:bidi="ar-SA"/>
        </w:rPr>
        <w:t>参数说明：</w:t>
      </w:r>
    </w:p>
    <w:tbl>
      <w:tblPr>
        <w:tblStyle w:val="92"/>
        <w:tblW w:w="82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4"/>
        <w:gridCol w:w="2054"/>
        <w:gridCol w:w="3387"/>
        <w:gridCol w:w="12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524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Times New Roman" w:hAnsi="Times New Roman"/>
                <w:b/>
                <w:bCs/>
                <w:kern w:val="2"/>
                <w:szCs w:val="20"/>
                <w:lang w:eastAsia="zh-CN" w:bidi="ar-SA"/>
              </w:rPr>
            </w:pPr>
            <w:r>
              <w:rPr>
                <w:rFonts w:hint="eastAsia" w:ascii="Times New Roman" w:hAnsi="Times New Roman"/>
                <w:b/>
                <w:bCs/>
                <w:kern w:val="2"/>
                <w:szCs w:val="20"/>
                <w:lang w:eastAsia="zh-CN" w:bidi="ar-SA"/>
              </w:rPr>
              <w:t>参数名</w:t>
            </w:r>
          </w:p>
        </w:tc>
        <w:tc>
          <w:tcPr>
            <w:tcW w:w="2054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Times New Roman" w:hAnsi="Times New Roman"/>
                <w:b/>
                <w:bCs/>
                <w:kern w:val="2"/>
                <w:szCs w:val="20"/>
                <w:lang w:eastAsia="zh-CN" w:bidi="ar-SA"/>
              </w:rPr>
            </w:pPr>
            <w:r>
              <w:rPr>
                <w:rFonts w:hint="eastAsia" w:ascii="Times New Roman" w:hAnsi="Times New Roman"/>
                <w:b/>
                <w:bCs/>
                <w:kern w:val="2"/>
                <w:szCs w:val="20"/>
                <w:lang w:eastAsia="zh-CN" w:bidi="ar-SA"/>
              </w:rPr>
              <w:t>是否必须</w:t>
            </w:r>
          </w:p>
        </w:tc>
        <w:tc>
          <w:tcPr>
            <w:tcW w:w="3387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Times New Roman" w:hAnsi="Times New Roman"/>
                <w:b/>
                <w:bCs/>
                <w:kern w:val="2"/>
                <w:szCs w:val="20"/>
                <w:lang w:eastAsia="zh-CN" w:bidi="ar-SA"/>
              </w:rPr>
            </w:pPr>
            <w:r>
              <w:rPr>
                <w:rFonts w:hint="eastAsia" w:ascii="Times New Roman" w:hAnsi="Times New Roman"/>
                <w:b/>
                <w:bCs/>
                <w:kern w:val="2"/>
                <w:szCs w:val="20"/>
                <w:lang w:eastAsia="zh-CN" w:bidi="ar-SA"/>
              </w:rPr>
              <w:t>描述</w:t>
            </w:r>
          </w:p>
        </w:tc>
        <w:tc>
          <w:tcPr>
            <w:tcW w:w="1257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Times New Roman" w:hAnsi="Times New Roman"/>
                <w:b/>
                <w:bCs/>
                <w:kern w:val="2"/>
                <w:szCs w:val="20"/>
                <w:lang w:eastAsia="zh-CN" w:bidi="ar-SA"/>
              </w:rPr>
            </w:pPr>
            <w:r>
              <w:rPr>
                <w:rFonts w:hint="eastAsia" w:ascii="Times New Roman" w:hAnsi="Times New Roman"/>
                <w:b/>
                <w:bCs/>
                <w:kern w:val="2"/>
                <w:szCs w:val="20"/>
                <w:lang w:eastAsia="zh-CN" w:bidi="ar-SA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524" w:type="dxa"/>
            <w:vAlign w:val="center"/>
          </w:tcPr>
          <w:p>
            <w:pPr>
              <w:ind w:firstLine="0" w:firstLineChars="0"/>
              <w:jc w:val="center"/>
              <w:rPr>
                <w:lang w:eastAsia="zh-CN" w:bidi="ar-SA"/>
              </w:rPr>
            </w:pPr>
            <w:r>
              <w:rPr>
                <w:rFonts w:hint="eastAsia"/>
                <w:lang w:eastAsia="zh-CN" w:bidi="ar-SA"/>
              </w:rPr>
              <w:t>accessToke</w:t>
            </w:r>
          </w:p>
        </w:tc>
        <w:tc>
          <w:tcPr>
            <w:tcW w:w="2054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3387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公众号的</w:t>
            </w:r>
            <w:r>
              <w:rPr>
                <w:rFonts w:hint="eastAsia"/>
                <w:lang w:eastAsia="zh-CN" w:bidi="ar-SA"/>
              </w:rPr>
              <w:t>access_token</w:t>
            </w:r>
          </w:p>
        </w:tc>
        <w:tc>
          <w:tcPr>
            <w:tcW w:w="1257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524" w:type="dxa"/>
            <w:vAlign w:val="center"/>
          </w:tcPr>
          <w:p>
            <w:pPr>
              <w:ind w:firstLine="0" w:firstLineChars="0"/>
              <w:jc w:val="center"/>
              <w:rPr>
                <w:lang w:eastAsia="zh-CN" w:bidi="ar-SA"/>
              </w:rPr>
            </w:pPr>
            <w:r>
              <w:rPr>
                <w:rFonts w:hint="eastAsia"/>
                <w:lang w:eastAsia="zh-CN" w:bidi="ar-SA"/>
              </w:rPr>
              <w:t>is_to_all</w:t>
            </w:r>
          </w:p>
        </w:tc>
        <w:tc>
          <w:tcPr>
            <w:tcW w:w="2054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3387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是否发送给所有人 ，ture 发送给所有人，false 按组发送</w:t>
            </w:r>
          </w:p>
        </w:tc>
        <w:tc>
          <w:tcPr>
            <w:tcW w:w="1257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524" w:type="dxa"/>
            <w:vAlign w:val="center"/>
          </w:tcPr>
          <w:p>
            <w:pPr>
              <w:ind w:firstLine="0" w:firstLineChars="0"/>
              <w:jc w:val="center"/>
              <w:rPr>
                <w:lang w:eastAsia="zh-CN" w:bidi="ar-SA"/>
              </w:rPr>
            </w:pPr>
            <w:r>
              <w:rPr>
                <w:rFonts w:hint="eastAsia"/>
                <w:lang w:eastAsia="zh-CN" w:bidi="ar-SA"/>
              </w:rPr>
              <w:t>group</w:t>
            </w:r>
          </w:p>
        </w:tc>
        <w:tc>
          <w:tcPr>
            <w:tcW w:w="2054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如果is_to_all=false,则字段必须填写</w:t>
            </w:r>
          </w:p>
        </w:tc>
        <w:tc>
          <w:tcPr>
            <w:tcW w:w="3387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微信的用户组</w:t>
            </w:r>
          </w:p>
        </w:tc>
        <w:tc>
          <w:tcPr>
            <w:tcW w:w="1257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524" w:type="dxa"/>
            <w:vAlign w:val="center"/>
          </w:tcPr>
          <w:p>
            <w:pPr>
              <w:ind w:firstLine="0" w:firstLineChars="0"/>
              <w:jc w:val="center"/>
              <w:rPr>
                <w:lang w:eastAsia="zh-CN" w:bidi="ar-SA"/>
              </w:rPr>
            </w:pPr>
            <w:r>
              <w:rPr>
                <w:rFonts w:hint="eastAsia"/>
                <w:lang w:eastAsia="zh-CN" w:bidi="ar-SA"/>
              </w:rPr>
              <w:t>wxArticles</w:t>
            </w:r>
          </w:p>
        </w:tc>
        <w:tc>
          <w:tcPr>
            <w:tcW w:w="2054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3387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图文素材集合</w:t>
            </w:r>
          </w:p>
        </w:tc>
        <w:tc>
          <w:tcPr>
            <w:tcW w:w="1257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</w:p>
        </w:tc>
      </w:tr>
    </w:tbl>
    <w:p>
      <w:pPr>
        <w:ind w:firstLine="0" w:firstLineChars="0"/>
        <w:rPr>
          <w:rFonts w:ascii="宋体" w:hAnsi="宋体"/>
          <w:b/>
          <w:color w:val="548DD4"/>
          <w:lang w:eastAsia="zh-CN" w:bidi="ar-SA"/>
        </w:rPr>
      </w:pPr>
      <w:r>
        <w:rPr>
          <w:rFonts w:hint="eastAsia" w:ascii="宋体" w:hAnsi="宋体"/>
          <w:b/>
          <w:color w:val="548DD4"/>
          <w:lang w:eastAsia="zh-CN" w:bidi="ar-SA"/>
        </w:rPr>
        <w:t>2.3 根据OpenID列表群发【订阅号不可用，服务号认证后可用】</w:t>
      </w:r>
    </w:p>
    <w:p>
      <w:pPr>
        <w:ind w:firstLine="480"/>
        <w:rPr>
          <w:lang w:eastAsia="zh-CN" w:bidi="ar-SA"/>
        </w:rPr>
      </w:pPr>
      <w:r>
        <w:rPr>
          <w:rFonts w:hint="eastAsia"/>
          <w:lang w:eastAsia="zh-CN" w:bidi="ar-SA"/>
        </w:rPr>
        <w:t>调用方法：</w:t>
      </w:r>
    </w:p>
    <w:p>
      <w:pPr>
        <w:ind w:firstLine="720" w:firstLineChars="300"/>
        <w:rPr>
          <w:b/>
          <w:lang w:eastAsia="zh-CN" w:bidi="ar-SA"/>
        </w:rPr>
      </w:pPr>
      <w:r>
        <w:rPr>
          <w:rFonts w:hint="eastAsia"/>
          <w:lang w:eastAsia="zh-CN" w:bidi="ar-SA"/>
        </w:rPr>
        <w:t>org.jeewx.api.wxsendmsg.</w:t>
      </w:r>
      <w:r>
        <w:rPr>
          <w:rFonts w:hint="eastAsia"/>
          <w:b/>
          <w:lang w:eastAsia="zh-CN" w:bidi="ar-SA"/>
        </w:rPr>
        <w:t>JwSendMessageAPI.sendMessageToOpenidsWithArticles</w:t>
      </w:r>
    </w:p>
    <w:p>
      <w:pPr>
        <w:ind w:firstLine="480"/>
        <w:rPr>
          <w:lang w:eastAsia="zh-CN" w:bidi="ar-SA"/>
        </w:rPr>
      </w:pPr>
      <w:r>
        <w:rPr>
          <w:rFonts w:hint="eastAsia"/>
          <w:lang w:eastAsia="zh-CN" w:bidi="ar-SA"/>
        </w:rPr>
        <w:t>返回值:</w:t>
      </w:r>
    </w:p>
    <w:p>
      <w:pPr>
        <w:ind w:firstLine="720" w:firstLineChars="300"/>
        <w:rPr>
          <w:lang w:eastAsia="zh-CN" w:bidi="ar-SA"/>
        </w:rPr>
      </w:pPr>
      <w:r>
        <w:rPr>
          <w:rFonts w:hint="eastAsia"/>
          <w:lang w:eastAsia="zh-CN" w:bidi="ar-SA"/>
        </w:rPr>
        <w:t>SendMessageResponse sendMessageResponse</w:t>
      </w:r>
    </w:p>
    <w:p>
      <w:pPr>
        <w:ind w:firstLine="480"/>
        <w:rPr>
          <w:lang w:eastAsia="zh-CN" w:bidi="ar-SA"/>
        </w:rPr>
      </w:pPr>
      <w:r>
        <w:rPr>
          <w:rFonts w:hint="eastAsia"/>
          <w:lang w:eastAsia="zh-CN" w:bidi="ar-SA"/>
        </w:rPr>
        <w:t>参数说明：</w:t>
      </w:r>
    </w:p>
    <w:tbl>
      <w:tblPr>
        <w:tblStyle w:val="92"/>
        <w:tblW w:w="82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4"/>
        <w:gridCol w:w="1995"/>
        <w:gridCol w:w="3420"/>
        <w:gridCol w:w="12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524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Times New Roman" w:hAnsi="Times New Roman"/>
                <w:b/>
                <w:bCs/>
                <w:kern w:val="2"/>
                <w:szCs w:val="20"/>
                <w:lang w:eastAsia="zh-CN" w:bidi="ar-SA"/>
              </w:rPr>
            </w:pPr>
            <w:r>
              <w:rPr>
                <w:rFonts w:hint="eastAsia" w:ascii="Times New Roman" w:hAnsi="Times New Roman"/>
                <w:b/>
                <w:bCs/>
                <w:kern w:val="2"/>
                <w:szCs w:val="20"/>
                <w:lang w:eastAsia="zh-CN" w:bidi="ar-SA"/>
              </w:rPr>
              <w:t>参数名</w:t>
            </w:r>
          </w:p>
        </w:tc>
        <w:tc>
          <w:tcPr>
            <w:tcW w:w="1995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Times New Roman" w:hAnsi="Times New Roman"/>
                <w:b/>
                <w:bCs/>
                <w:kern w:val="2"/>
                <w:szCs w:val="20"/>
                <w:lang w:eastAsia="zh-CN" w:bidi="ar-SA"/>
              </w:rPr>
            </w:pPr>
            <w:r>
              <w:rPr>
                <w:rFonts w:hint="eastAsia" w:ascii="Times New Roman" w:hAnsi="Times New Roman"/>
                <w:b/>
                <w:bCs/>
                <w:kern w:val="2"/>
                <w:szCs w:val="20"/>
                <w:lang w:eastAsia="zh-CN" w:bidi="ar-SA"/>
              </w:rPr>
              <w:t>是否必须</w:t>
            </w:r>
          </w:p>
        </w:tc>
        <w:tc>
          <w:tcPr>
            <w:tcW w:w="3420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Times New Roman" w:hAnsi="Times New Roman"/>
                <w:b/>
                <w:bCs/>
                <w:kern w:val="2"/>
                <w:szCs w:val="20"/>
                <w:lang w:eastAsia="zh-CN" w:bidi="ar-SA"/>
              </w:rPr>
            </w:pPr>
            <w:r>
              <w:rPr>
                <w:rFonts w:hint="eastAsia" w:ascii="Times New Roman" w:hAnsi="Times New Roman"/>
                <w:b/>
                <w:bCs/>
                <w:kern w:val="2"/>
                <w:szCs w:val="20"/>
                <w:lang w:eastAsia="zh-CN" w:bidi="ar-SA"/>
              </w:rPr>
              <w:t>描述</w:t>
            </w:r>
          </w:p>
        </w:tc>
        <w:tc>
          <w:tcPr>
            <w:tcW w:w="1283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Times New Roman" w:hAnsi="Times New Roman"/>
                <w:b/>
                <w:bCs/>
                <w:kern w:val="2"/>
                <w:szCs w:val="20"/>
                <w:lang w:eastAsia="zh-CN" w:bidi="ar-SA"/>
              </w:rPr>
            </w:pPr>
            <w:r>
              <w:rPr>
                <w:rFonts w:hint="eastAsia" w:ascii="Times New Roman" w:hAnsi="Times New Roman"/>
                <w:b/>
                <w:bCs/>
                <w:kern w:val="2"/>
                <w:szCs w:val="20"/>
                <w:lang w:eastAsia="zh-CN" w:bidi="ar-SA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524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cs="Calibri"/>
                <w:kern w:val="2"/>
                <w:szCs w:val="24"/>
                <w:lang w:eastAsia="zh-CN" w:bidi="ar-SA"/>
              </w:rPr>
            </w:pPr>
            <w:r>
              <w:rPr>
                <w:rFonts w:cs="Calibri"/>
                <w:color w:val="000000"/>
                <w:kern w:val="2"/>
                <w:szCs w:val="24"/>
                <w:highlight w:val="white"/>
                <w:lang w:eastAsia="zh-CN" w:bidi="ar-SA"/>
              </w:rPr>
              <w:t>accessToke</w:t>
            </w:r>
          </w:p>
        </w:tc>
        <w:tc>
          <w:tcPr>
            <w:tcW w:w="1995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Times New Roman" w:hAnsi="Times New Roman"/>
                <w:kern w:val="2"/>
                <w:szCs w:val="20"/>
                <w:lang w:eastAsia="zh-CN" w:bidi="ar-SA"/>
              </w:rPr>
            </w:pPr>
            <w:r>
              <w:rPr>
                <w:rFonts w:hint="eastAsia" w:ascii="Times New Roman" w:hAnsi="Times New Roman"/>
                <w:kern w:val="2"/>
                <w:szCs w:val="20"/>
                <w:lang w:eastAsia="zh-CN" w:bidi="ar-SA"/>
              </w:rPr>
              <w:t>是</w:t>
            </w:r>
          </w:p>
        </w:tc>
        <w:tc>
          <w:tcPr>
            <w:tcW w:w="3420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Times New Roman" w:hAnsi="Times New Roman"/>
                <w:kern w:val="2"/>
                <w:szCs w:val="20"/>
                <w:lang w:eastAsia="zh-CN" w:bidi="ar-SA"/>
              </w:rPr>
            </w:pPr>
            <w:r>
              <w:rPr>
                <w:rFonts w:hint="eastAsia" w:ascii="Times New Roman" w:hAnsi="Times New Roman"/>
                <w:kern w:val="2"/>
                <w:szCs w:val="20"/>
                <w:lang w:eastAsia="zh-CN" w:bidi="ar-SA"/>
              </w:rPr>
              <w:t>公众号的</w:t>
            </w:r>
            <w:r>
              <w:rPr>
                <w:rFonts w:hint="eastAsia" w:cs="Calibri"/>
                <w:color w:val="000000"/>
                <w:kern w:val="2"/>
                <w:szCs w:val="24"/>
                <w:highlight w:val="white"/>
                <w:lang w:eastAsia="zh-CN" w:bidi="ar-SA"/>
              </w:rPr>
              <w:t>access_token</w:t>
            </w:r>
          </w:p>
        </w:tc>
        <w:tc>
          <w:tcPr>
            <w:tcW w:w="1283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Times New Roman" w:hAnsi="Times New Roman"/>
                <w:kern w:val="2"/>
                <w:szCs w:val="20"/>
                <w:lang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97" w:hRule="atLeast"/>
          <w:jc w:val="center"/>
        </w:trPr>
        <w:tc>
          <w:tcPr>
            <w:tcW w:w="1524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cs="Calibri"/>
                <w:color w:val="000000"/>
                <w:kern w:val="2"/>
                <w:szCs w:val="24"/>
                <w:highlight w:val="white"/>
                <w:u w:val="single"/>
                <w:lang w:eastAsia="zh-CN" w:bidi="ar-SA"/>
              </w:rPr>
            </w:pPr>
            <w:r>
              <w:rPr>
                <w:rFonts w:cs="Calibri"/>
                <w:color w:val="000000"/>
                <w:kern w:val="2"/>
                <w:szCs w:val="24"/>
                <w:highlight w:val="white"/>
                <w:lang w:eastAsia="zh-CN" w:bidi="ar-SA"/>
              </w:rPr>
              <w:t>wxusers</w:t>
            </w:r>
          </w:p>
        </w:tc>
        <w:tc>
          <w:tcPr>
            <w:tcW w:w="1995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Times New Roman" w:hAnsi="Times New Roman"/>
                <w:kern w:val="2"/>
                <w:szCs w:val="20"/>
                <w:lang w:eastAsia="zh-CN" w:bidi="ar-SA"/>
              </w:rPr>
            </w:pPr>
            <w:r>
              <w:rPr>
                <w:rFonts w:hint="eastAsia" w:ascii="Times New Roman" w:hAnsi="Times New Roman"/>
                <w:kern w:val="2"/>
                <w:szCs w:val="20"/>
                <w:lang w:eastAsia="zh-CN" w:bidi="ar-SA"/>
              </w:rPr>
              <w:t>是</w:t>
            </w:r>
          </w:p>
        </w:tc>
        <w:tc>
          <w:tcPr>
            <w:tcW w:w="3420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Times New Roman" w:hAnsi="Times New Roman"/>
                <w:kern w:val="2"/>
                <w:szCs w:val="20"/>
                <w:lang w:eastAsia="zh-CN" w:bidi="ar-SA"/>
              </w:rPr>
            </w:pPr>
            <w:r>
              <w:rPr>
                <w:rFonts w:hint="eastAsia" w:ascii="Times New Roman" w:hAnsi="Times New Roman"/>
                <w:kern w:val="2"/>
                <w:szCs w:val="20"/>
                <w:lang w:eastAsia="zh-CN" w:bidi="ar-SA"/>
              </w:rPr>
              <w:t>接受消息的微信用户数组</w:t>
            </w:r>
          </w:p>
        </w:tc>
        <w:tc>
          <w:tcPr>
            <w:tcW w:w="1283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Times New Roman" w:hAnsi="Times New Roman"/>
                <w:kern w:val="2"/>
                <w:szCs w:val="20"/>
                <w:lang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524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cs="Calibri"/>
                <w:color w:val="000000"/>
                <w:kern w:val="2"/>
                <w:szCs w:val="24"/>
                <w:highlight w:val="white"/>
                <w:lang w:eastAsia="zh-CN" w:bidi="ar-SA"/>
              </w:rPr>
            </w:pPr>
            <w:r>
              <w:rPr>
                <w:rFonts w:cs="Calibri"/>
                <w:color w:val="000000"/>
                <w:kern w:val="2"/>
                <w:szCs w:val="24"/>
                <w:highlight w:val="white"/>
                <w:lang w:eastAsia="zh-CN" w:bidi="ar-SA"/>
              </w:rPr>
              <w:t>lstWxArticles</w:t>
            </w:r>
          </w:p>
        </w:tc>
        <w:tc>
          <w:tcPr>
            <w:tcW w:w="1995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Times New Roman" w:hAnsi="Times New Roman"/>
                <w:kern w:val="2"/>
                <w:szCs w:val="20"/>
                <w:lang w:eastAsia="zh-CN" w:bidi="ar-SA"/>
              </w:rPr>
            </w:pPr>
            <w:r>
              <w:rPr>
                <w:rFonts w:hint="eastAsia" w:ascii="Times New Roman" w:hAnsi="Times New Roman"/>
                <w:kern w:val="2"/>
                <w:szCs w:val="20"/>
                <w:lang w:eastAsia="zh-CN" w:bidi="ar-SA"/>
              </w:rPr>
              <w:t>是</w:t>
            </w:r>
          </w:p>
        </w:tc>
        <w:tc>
          <w:tcPr>
            <w:tcW w:w="3420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Times New Roman" w:hAnsi="Times New Roman"/>
                <w:kern w:val="2"/>
                <w:szCs w:val="20"/>
                <w:lang w:eastAsia="zh-CN" w:bidi="ar-SA"/>
              </w:rPr>
            </w:pPr>
            <w:r>
              <w:rPr>
                <w:rFonts w:hint="eastAsia" w:ascii="Times New Roman" w:hAnsi="Times New Roman"/>
                <w:kern w:val="2"/>
                <w:szCs w:val="20"/>
                <w:lang w:eastAsia="zh-CN" w:bidi="ar-SA"/>
              </w:rPr>
              <w:t>图文消息对象</w:t>
            </w:r>
          </w:p>
        </w:tc>
        <w:tc>
          <w:tcPr>
            <w:tcW w:w="1283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Times New Roman" w:hAnsi="Times New Roman"/>
                <w:kern w:val="2"/>
                <w:szCs w:val="20"/>
                <w:lang w:eastAsia="zh-CN" w:bidi="ar-SA"/>
              </w:rPr>
            </w:pPr>
          </w:p>
        </w:tc>
      </w:tr>
    </w:tbl>
    <w:p>
      <w:pPr>
        <w:ind w:firstLine="0" w:firstLineChars="0"/>
        <w:rPr>
          <w:rFonts w:ascii="宋体" w:hAnsi="宋体"/>
          <w:b/>
          <w:color w:val="548DD4"/>
          <w:lang w:eastAsia="zh-CN" w:bidi="ar-SA"/>
        </w:rPr>
      </w:pPr>
      <w:r>
        <w:rPr>
          <w:rFonts w:hint="eastAsia" w:ascii="宋体" w:hAnsi="宋体"/>
          <w:b/>
          <w:color w:val="548DD4"/>
          <w:lang w:eastAsia="zh-CN" w:bidi="ar-SA"/>
        </w:rPr>
        <w:t>2.4 删除群发【订阅号与服务号认证后均可用】</w:t>
      </w:r>
    </w:p>
    <w:p>
      <w:pPr>
        <w:ind w:firstLine="480"/>
        <w:rPr>
          <w:lang w:eastAsia="zh-CN" w:bidi="ar-SA"/>
        </w:rPr>
      </w:pPr>
      <w:r>
        <w:rPr>
          <w:rFonts w:hint="eastAsia"/>
          <w:lang w:eastAsia="zh-CN" w:bidi="ar-SA"/>
        </w:rPr>
        <w:t>调用方法：</w:t>
      </w:r>
    </w:p>
    <w:p>
      <w:pPr>
        <w:ind w:firstLine="720" w:firstLineChars="300"/>
        <w:rPr>
          <w:lang w:eastAsia="zh-CN" w:bidi="ar-SA"/>
        </w:rPr>
      </w:pPr>
      <w:r>
        <w:rPr>
          <w:rFonts w:hint="eastAsia"/>
          <w:lang w:eastAsia="zh-CN" w:bidi="ar-SA"/>
        </w:rPr>
        <w:t>org.jeewx.api.wxsendmsg.</w:t>
      </w:r>
      <w:r>
        <w:rPr>
          <w:rFonts w:hint="eastAsia"/>
          <w:b/>
          <w:lang w:eastAsia="zh-CN" w:bidi="ar-SA"/>
        </w:rPr>
        <w:t>JwSendMessageAPI.deleteSendMessage</w:t>
      </w:r>
    </w:p>
    <w:p>
      <w:pPr>
        <w:ind w:firstLine="480"/>
        <w:rPr>
          <w:lang w:eastAsia="zh-CN" w:bidi="ar-SA"/>
        </w:rPr>
      </w:pPr>
      <w:r>
        <w:rPr>
          <w:rFonts w:hint="eastAsia"/>
          <w:lang w:eastAsia="zh-CN" w:bidi="ar-SA"/>
        </w:rPr>
        <w:t>返回值:</w:t>
      </w:r>
    </w:p>
    <w:p>
      <w:pPr>
        <w:ind w:firstLine="720" w:firstLineChars="300"/>
        <w:rPr>
          <w:lang w:eastAsia="zh-CN" w:bidi="ar-SA"/>
        </w:rPr>
      </w:pPr>
      <w:r>
        <w:rPr>
          <w:rFonts w:hint="eastAsia"/>
          <w:lang w:eastAsia="zh-CN" w:bidi="ar-SA"/>
        </w:rPr>
        <w:t>String result</w:t>
      </w:r>
    </w:p>
    <w:p>
      <w:pPr>
        <w:ind w:firstLine="480"/>
        <w:rPr>
          <w:rFonts w:ascii="Times New Roman" w:hAnsi="Times New Roman"/>
          <w:kern w:val="2"/>
          <w:szCs w:val="20"/>
          <w:lang w:eastAsia="zh-CN" w:bidi="ar-SA"/>
        </w:rPr>
      </w:pPr>
      <w:r>
        <w:rPr>
          <w:rFonts w:hint="eastAsia"/>
          <w:lang w:eastAsia="zh-CN" w:bidi="ar-SA"/>
        </w:rPr>
        <w:t>参数说明：</w:t>
      </w:r>
    </w:p>
    <w:tbl>
      <w:tblPr>
        <w:tblStyle w:val="92"/>
        <w:tblW w:w="82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4"/>
        <w:gridCol w:w="1376"/>
        <w:gridCol w:w="3531"/>
        <w:gridCol w:w="13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984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Times New Roman" w:hAnsi="Times New Roman"/>
                <w:b/>
                <w:bCs/>
                <w:kern w:val="2"/>
                <w:szCs w:val="20"/>
                <w:lang w:eastAsia="zh-CN" w:bidi="ar-SA"/>
              </w:rPr>
            </w:pPr>
            <w:r>
              <w:rPr>
                <w:rFonts w:hint="eastAsia" w:ascii="Times New Roman" w:hAnsi="Times New Roman"/>
                <w:b/>
                <w:bCs/>
                <w:kern w:val="2"/>
                <w:szCs w:val="20"/>
                <w:lang w:eastAsia="zh-CN" w:bidi="ar-SA"/>
              </w:rPr>
              <w:t>参数名</w:t>
            </w:r>
          </w:p>
        </w:tc>
        <w:tc>
          <w:tcPr>
            <w:tcW w:w="1376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Times New Roman" w:hAnsi="Times New Roman"/>
                <w:b/>
                <w:bCs/>
                <w:kern w:val="2"/>
                <w:szCs w:val="20"/>
                <w:lang w:eastAsia="zh-CN" w:bidi="ar-SA"/>
              </w:rPr>
            </w:pPr>
            <w:r>
              <w:rPr>
                <w:rFonts w:hint="eastAsia" w:ascii="Times New Roman" w:hAnsi="Times New Roman"/>
                <w:b/>
                <w:bCs/>
                <w:kern w:val="2"/>
                <w:szCs w:val="20"/>
                <w:lang w:eastAsia="zh-CN" w:bidi="ar-SA"/>
              </w:rPr>
              <w:t>是否必须</w:t>
            </w:r>
          </w:p>
        </w:tc>
        <w:tc>
          <w:tcPr>
            <w:tcW w:w="3531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Times New Roman" w:hAnsi="Times New Roman"/>
                <w:b/>
                <w:bCs/>
                <w:kern w:val="2"/>
                <w:szCs w:val="20"/>
                <w:lang w:eastAsia="zh-CN" w:bidi="ar-SA"/>
              </w:rPr>
            </w:pPr>
            <w:r>
              <w:rPr>
                <w:rFonts w:hint="eastAsia" w:ascii="Times New Roman" w:hAnsi="Times New Roman"/>
                <w:b/>
                <w:bCs/>
                <w:kern w:val="2"/>
                <w:szCs w:val="20"/>
                <w:lang w:eastAsia="zh-CN" w:bidi="ar-SA"/>
              </w:rPr>
              <w:t>描述</w:t>
            </w:r>
          </w:p>
        </w:tc>
        <w:tc>
          <w:tcPr>
            <w:tcW w:w="1331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Times New Roman" w:hAnsi="Times New Roman"/>
                <w:b/>
                <w:bCs/>
                <w:kern w:val="2"/>
                <w:szCs w:val="20"/>
                <w:lang w:eastAsia="zh-CN" w:bidi="ar-SA"/>
              </w:rPr>
            </w:pPr>
            <w:r>
              <w:rPr>
                <w:rFonts w:hint="eastAsia" w:ascii="Times New Roman" w:hAnsi="Times New Roman"/>
                <w:b/>
                <w:bCs/>
                <w:kern w:val="2"/>
                <w:szCs w:val="20"/>
                <w:lang w:eastAsia="zh-CN" w:bidi="ar-SA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984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cs="Calibri"/>
                <w:kern w:val="2"/>
                <w:szCs w:val="24"/>
                <w:lang w:eastAsia="zh-CN" w:bidi="ar-SA"/>
              </w:rPr>
            </w:pPr>
            <w:r>
              <w:rPr>
                <w:rFonts w:cs="Calibri"/>
                <w:color w:val="000000"/>
                <w:kern w:val="2"/>
                <w:szCs w:val="24"/>
                <w:highlight w:val="white"/>
                <w:lang w:eastAsia="zh-CN" w:bidi="ar-SA"/>
              </w:rPr>
              <w:t>accessToke</w:t>
            </w:r>
          </w:p>
        </w:tc>
        <w:tc>
          <w:tcPr>
            <w:tcW w:w="1376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3531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公众号的</w:t>
            </w:r>
            <w:r>
              <w:rPr>
                <w:rFonts w:hint="eastAsia" w:cs="Calibri"/>
                <w:color w:val="000000"/>
                <w:kern w:val="2"/>
                <w:szCs w:val="24"/>
                <w:highlight w:val="white"/>
                <w:lang w:eastAsia="zh-CN" w:bidi="ar-SA"/>
              </w:rPr>
              <w:t>access_token</w:t>
            </w:r>
          </w:p>
        </w:tc>
        <w:tc>
          <w:tcPr>
            <w:tcW w:w="1331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Times New Roman" w:hAnsi="Times New Roman"/>
                <w:kern w:val="2"/>
                <w:szCs w:val="20"/>
                <w:lang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984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cs="Calibri"/>
                <w:color w:val="000000"/>
                <w:kern w:val="2"/>
                <w:szCs w:val="24"/>
                <w:highlight w:val="white"/>
                <w:u w:val="single"/>
                <w:lang w:eastAsia="zh-CN" w:bidi="ar-SA"/>
              </w:rPr>
            </w:pPr>
            <w:r>
              <w:rPr>
                <w:rFonts w:cs="Calibri"/>
                <w:kern w:val="2"/>
                <w:szCs w:val="24"/>
                <w:lang w:eastAsia="zh-CN" w:bidi="ar-SA"/>
              </w:rPr>
              <w:t>msg_id</w:t>
            </w:r>
          </w:p>
        </w:tc>
        <w:tc>
          <w:tcPr>
            <w:tcW w:w="1376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3531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群发消息的</w:t>
            </w:r>
            <w:r>
              <w:rPr>
                <w:rFonts w:hint="eastAsia" w:cs="Calibri"/>
                <w:color w:val="000000"/>
                <w:kern w:val="2"/>
                <w:szCs w:val="24"/>
                <w:highlight w:val="white"/>
                <w:lang w:eastAsia="zh-CN" w:bidi="ar-SA"/>
              </w:rPr>
              <w:t>msg_id</w:t>
            </w:r>
          </w:p>
        </w:tc>
        <w:tc>
          <w:tcPr>
            <w:tcW w:w="1331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Times New Roman" w:hAnsi="Times New Roman"/>
                <w:kern w:val="2"/>
                <w:szCs w:val="20"/>
                <w:lang w:eastAsia="zh-CN" w:bidi="ar-SA"/>
              </w:rPr>
            </w:pPr>
          </w:p>
        </w:tc>
      </w:tr>
    </w:tbl>
    <w:p>
      <w:pPr>
        <w:ind w:firstLine="0" w:firstLineChars="0"/>
        <w:rPr>
          <w:rFonts w:ascii="宋体" w:hAnsi="宋体"/>
          <w:b/>
          <w:color w:val="548DD4"/>
          <w:lang w:eastAsia="zh-CN" w:bidi="ar-SA"/>
        </w:rPr>
      </w:pPr>
      <w:r>
        <w:rPr>
          <w:rFonts w:hint="eastAsia" w:ascii="宋体" w:hAnsi="宋体"/>
          <w:b/>
          <w:color w:val="548DD4"/>
          <w:lang w:eastAsia="zh-CN" w:bidi="ar-SA"/>
        </w:rPr>
        <w:t>2.5 预览接口【订阅号与服务号认证后均可用】</w:t>
      </w:r>
    </w:p>
    <w:p>
      <w:pPr>
        <w:ind w:firstLine="480"/>
        <w:rPr>
          <w:lang w:eastAsia="zh-CN" w:bidi="ar-SA"/>
        </w:rPr>
      </w:pPr>
      <w:r>
        <w:rPr>
          <w:rFonts w:hint="eastAsia"/>
          <w:lang w:eastAsia="zh-CN" w:bidi="ar-SA"/>
        </w:rPr>
        <w:t>调用方法：</w:t>
      </w:r>
    </w:p>
    <w:p>
      <w:pPr>
        <w:ind w:firstLine="720" w:firstLineChars="300"/>
        <w:rPr>
          <w:lang w:eastAsia="zh-CN" w:bidi="ar-SA"/>
        </w:rPr>
      </w:pPr>
      <w:r>
        <w:rPr>
          <w:rFonts w:hint="eastAsia"/>
          <w:lang w:eastAsia="zh-CN" w:bidi="ar-SA"/>
        </w:rPr>
        <w:t>org.jeewx.api.wxsendmsg.JwSendMessageAPI.messagePrivate</w:t>
      </w:r>
    </w:p>
    <w:p>
      <w:pPr>
        <w:ind w:firstLine="480"/>
        <w:rPr>
          <w:lang w:eastAsia="zh-CN" w:bidi="ar-SA"/>
        </w:rPr>
      </w:pPr>
      <w:r>
        <w:rPr>
          <w:rFonts w:hint="eastAsia"/>
          <w:lang w:eastAsia="zh-CN" w:bidi="ar-SA"/>
        </w:rPr>
        <w:t>返回值:</w:t>
      </w:r>
    </w:p>
    <w:p>
      <w:pPr>
        <w:ind w:firstLine="720" w:firstLineChars="300"/>
        <w:rPr>
          <w:lang w:eastAsia="zh-CN" w:bidi="ar-SA"/>
        </w:rPr>
      </w:pPr>
      <w:r>
        <w:rPr>
          <w:rFonts w:hint="eastAsia"/>
          <w:lang w:eastAsia="zh-CN" w:bidi="ar-SA"/>
        </w:rPr>
        <w:t>String result</w:t>
      </w:r>
    </w:p>
    <w:p>
      <w:pPr>
        <w:ind w:firstLine="480"/>
        <w:rPr>
          <w:rFonts w:ascii="Times New Roman" w:hAnsi="Times New Roman"/>
          <w:kern w:val="2"/>
          <w:szCs w:val="20"/>
          <w:lang w:eastAsia="zh-CN" w:bidi="ar-SA"/>
        </w:rPr>
      </w:pPr>
      <w:r>
        <w:rPr>
          <w:rFonts w:hint="eastAsia"/>
          <w:lang w:eastAsia="zh-CN" w:bidi="ar-SA"/>
        </w:rPr>
        <w:t>参数说明：</w:t>
      </w:r>
    </w:p>
    <w:tbl>
      <w:tblPr>
        <w:tblStyle w:val="92"/>
        <w:tblW w:w="82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4"/>
        <w:gridCol w:w="1574"/>
        <w:gridCol w:w="3311"/>
        <w:gridCol w:w="13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034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b/>
                <w:bCs/>
                <w:kern w:val="2"/>
                <w:szCs w:val="24"/>
                <w:lang w:eastAsia="zh-CN" w:bidi="ar-SA"/>
              </w:rPr>
              <w:t>参数名</w:t>
            </w:r>
          </w:p>
        </w:tc>
        <w:tc>
          <w:tcPr>
            <w:tcW w:w="1574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b/>
                <w:bCs/>
                <w:kern w:val="2"/>
                <w:szCs w:val="24"/>
                <w:lang w:eastAsia="zh-CN" w:bidi="ar-SA"/>
              </w:rPr>
              <w:t>是否必须</w:t>
            </w:r>
          </w:p>
        </w:tc>
        <w:tc>
          <w:tcPr>
            <w:tcW w:w="3311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b/>
                <w:bCs/>
                <w:kern w:val="2"/>
                <w:szCs w:val="24"/>
                <w:lang w:eastAsia="zh-CN" w:bidi="ar-SA"/>
              </w:rPr>
              <w:t>描述</w:t>
            </w:r>
          </w:p>
        </w:tc>
        <w:tc>
          <w:tcPr>
            <w:tcW w:w="1303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b/>
                <w:bCs/>
                <w:kern w:val="2"/>
                <w:szCs w:val="24"/>
                <w:lang w:eastAsia="zh-CN" w:bidi="ar-SA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034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cs="Calibri"/>
                <w:kern w:val="2"/>
                <w:szCs w:val="24"/>
                <w:lang w:eastAsia="zh-CN" w:bidi="ar-SA"/>
              </w:rPr>
            </w:pPr>
            <w:r>
              <w:rPr>
                <w:rFonts w:cs="Calibri"/>
                <w:color w:val="000000"/>
                <w:kern w:val="2"/>
                <w:szCs w:val="24"/>
                <w:highlight w:val="white"/>
                <w:lang w:eastAsia="zh-CN" w:bidi="ar-SA"/>
              </w:rPr>
              <w:t>accessToke</w:t>
            </w:r>
          </w:p>
        </w:tc>
        <w:tc>
          <w:tcPr>
            <w:tcW w:w="1574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3311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公众号的</w:t>
            </w:r>
            <w:r>
              <w:rPr>
                <w:rFonts w:hint="eastAsia" w:cs="Calibri"/>
                <w:color w:val="000000"/>
                <w:kern w:val="2"/>
                <w:szCs w:val="24"/>
                <w:highlight w:val="white"/>
                <w:lang w:eastAsia="zh-CN" w:bidi="ar-SA"/>
              </w:rPr>
              <w:t>access_token</w:t>
            </w:r>
          </w:p>
        </w:tc>
        <w:tc>
          <w:tcPr>
            <w:tcW w:w="1303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034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cs="Calibri"/>
                <w:color w:val="000000"/>
                <w:kern w:val="2"/>
                <w:szCs w:val="24"/>
                <w:highlight w:val="white"/>
                <w:u w:val="single"/>
                <w:lang w:eastAsia="zh-CN" w:bidi="ar-SA"/>
              </w:rPr>
            </w:pPr>
            <w:r>
              <w:rPr>
                <w:rFonts w:cs="Calibri"/>
                <w:color w:val="000000"/>
                <w:kern w:val="2"/>
                <w:szCs w:val="24"/>
                <w:highlight w:val="white"/>
                <w:lang w:eastAsia="zh-CN" w:bidi="ar-SA"/>
              </w:rPr>
              <w:t>touser</w:t>
            </w:r>
          </w:p>
        </w:tc>
        <w:tc>
          <w:tcPr>
            <w:tcW w:w="1574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3311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发送用户</w:t>
            </w:r>
          </w:p>
        </w:tc>
        <w:tc>
          <w:tcPr>
            <w:tcW w:w="1303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034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cs="Calibri"/>
                <w:color w:val="000000"/>
                <w:kern w:val="2"/>
                <w:szCs w:val="24"/>
                <w:highlight w:val="white"/>
                <w:lang w:eastAsia="zh-CN" w:bidi="ar-SA"/>
              </w:rPr>
            </w:pPr>
            <w:r>
              <w:rPr>
                <w:rFonts w:cs="Calibri"/>
                <w:color w:val="000000"/>
                <w:kern w:val="2"/>
                <w:szCs w:val="24"/>
                <w:highlight w:val="white"/>
                <w:lang w:eastAsia="zh-CN" w:bidi="ar-SA"/>
              </w:rPr>
              <w:t>content</w:t>
            </w:r>
          </w:p>
        </w:tc>
        <w:tc>
          <w:tcPr>
            <w:tcW w:w="1574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文本预览是</w:t>
            </w:r>
          </w:p>
        </w:tc>
        <w:tc>
          <w:tcPr>
            <w:tcW w:w="3311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发送内容</w:t>
            </w:r>
          </w:p>
        </w:tc>
        <w:tc>
          <w:tcPr>
            <w:tcW w:w="1303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034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cs="Calibri"/>
                <w:color w:val="000000"/>
                <w:kern w:val="2"/>
                <w:szCs w:val="24"/>
                <w:highlight w:val="white"/>
                <w:lang w:eastAsia="zh-CN" w:bidi="ar-SA"/>
              </w:rPr>
            </w:pPr>
            <w:r>
              <w:rPr>
                <w:rFonts w:cs="Calibri"/>
                <w:color w:val="000000"/>
                <w:kern w:val="2"/>
                <w:szCs w:val="24"/>
                <w:highlight w:val="white"/>
                <w:lang w:eastAsia="zh-CN" w:bidi="ar-SA"/>
              </w:rPr>
              <w:t>WxMedia</w:t>
            </w:r>
          </w:p>
        </w:tc>
        <w:tc>
          <w:tcPr>
            <w:tcW w:w="1574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语音，图片，视频消息预览是</w:t>
            </w:r>
          </w:p>
        </w:tc>
        <w:tc>
          <w:tcPr>
            <w:tcW w:w="3311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送的语音，图片，视频消息</w:t>
            </w:r>
          </w:p>
        </w:tc>
        <w:tc>
          <w:tcPr>
            <w:tcW w:w="1303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</w:p>
        </w:tc>
      </w:tr>
    </w:tbl>
    <w:p>
      <w:pPr>
        <w:ind w:firstLine="0" w:firstLineChars="0"/>
        <w:rPr>
          <w:rFonts w:ascii="宋体" w:hAnsi="宋体"/>
          <w:b/>
          <w:color w:val="548DD4"/>
          <w:lang w:eastAsia="zh-CN" w:bidi="ar-SA"/>
        </w:rPr>
      </w:pPr>
      <w:r>
        <w:rPr>
          <w:rFonts w:hint="eastAsia" w:ascii="宋体" w:hAnsi="宋体"/>
          <w:b/>
          <w:color w:val="548DD4"/>
          <w:lang w:eastAsia="zh-CN" w:bidi="ar-SA"/>
        </w:rPr>
        <w:t>2.6 查询群发消息发送状态【订阅号与服务号认证后均可用】</w:t>
      </w:r>
    </w:p>
    <w:p>
      <w:pPr>
        <w:ind w:firstLine="480"/>
        <w:rPr>
          <w:lang w:eastAsia="zh-CN" w:bidi="ar-SA"/>
        </w:rPr>
      </w:pPr>
      <w:r>
        <w:rPr>
          <w:rFonts w:hint="eastAsia"/>
        </w:rPr>
        <w:t>调用方法</w:t>
      </w:r>
      <w:r>
        <w:rPr>
          <w:rFonts w:hint="eastAsia"/>
          <w:lang w:eastAsia="zh-CN" w:bidi="ar-SA"/>
        </w:rPr>
        <w:t>：</w:t>
      </w:r>
    </w:p>
    <w:p>
      <w:pPr>
        <w:ind w:firstLine="720" w:firstLineChars="300"/>
        <w:rPr>
          <w:lang w:eastAsia="zh-CN" w:bidi="ar-SA"/>
        </w:rPr>
      </w:pPr>
      <w:r>
        <w:rPr>
          <w:rFonts w:hint="eastAsia"/>
          <w:lang w:eastAsia="zh-CN" w:bidi="ar-SA"/>
        </w:rPr>
        <w:t>org.jeewx.api.wxsendmsg.JwSendMessageAPI.getSendMessageStatus</w:t>
      </w:r>
    </w:p>
    <w:p>
      <w:pPr>
        <w:ind w:firstLine="480"/>
        <w:rPr>
          <w:lang w:eastAsia="zh-CN" w:bidi="ar-SA"/>
        </w:rPr>
      </w:pPr>
      <w:r>
        <w:rPr>
          <w:rFonts w:hint="eastAsia"/>
          <w:lang w:eastAsia="zh-CN" w:bidi="ar-SA"/>
        </w:rPr>
        <w:t>返回值:</w:t>
      </w:r>
    </w:p>
    <w:p>
      <w:pPr>
        <w:ind w:firstLine="720" w:firstLineChars="300"/>
        <w:rPr>
          <w:lang w:eastAsia="zh-CN" w:bidi="ar-SA"/>
        </w:rPr>
      </w:pPr>
      <w:r>
        <w:rPr>
          <w:rFonts w:hint="eastAsia"/>
          <w:lang w:eastAsia="zh-CN" w:bidi="ar-SA"/>
        </w:rPr>
        <w:t>Boolean boolean  true表示发送成功，false表示发送失败</w:t>
      </w:r>
    </w:p>
    <w:p>
      <w:pPr>
        <w:ind w:firstLine="480"/>
        <w:rPr>
          <w:rFonts w:ascii="Times New Roman" w:hAnsi="Times New Roman"/>
          <w:kern w:val="2"/>
          <w:szCs w:val="20"/>
          <w:lang w:eastAsia="zh-CN" w:bidi="ar-SA"/>
        </w:rPr>
      </w:pPr>
      <w:r>
        <w:rPr>
          <w:rFonts w:hint="eastAsia"/>
          <w:lang w:eastAsia="zh-CN" w:bidi="ar-SA"/>
        </w:rPr>
        <w:t>参数说明：</w:t>
      </w:r>
    </w:p>
    <w:tbl>
      <w:tblPr>
        <w:tblStyle w:val="92"/>
        <w:tblW w:w="82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3"/>
        <w:gridCol w:w="1560"/>
        <w:gridCol w:w="3341"/>
        <w:gridCol w:w="1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013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Times New Roman" w:hAnsi="Times New Roman"/>
                <w:b/>
                <w:bCs/>
                <w:kern w:val="2"/>
                <w:szCs w:val="20"/>
                <w:lang w:eastAsia="zh-CN" w:bidi="ar-SA"/>
              </w:rPr>
            </w:pPr>
            <w:r>
              <w:rPr>
                <w:rFonts w:hint="eastAsia" w:ascii="Times New Roman" w:hAnsi="Times New Roman"/>
                <w:b/>
                <w:bCs/>
                <w:kern w:val="2"/>
                <w:szCs w:val="20"/>
                <w:lang w:eastAsia="zh-CN" w:bidi="ar-SA"/>
              </w:rPr>
              <w:t>参数名</w:t>
            </w:r>
          </w:p>
        </w:tc>
        <w:tc>
          <w:tcPr>
            <w:tcW w:w="1560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Times New Roman" w:hAnsi="Times New Roman"/>
                <w:b/>
                <w:bCs/>
                <w:kern w:val="2"/>
                <w:szCs w:val="20"/>
                <w:lang w:eastAsia="zh-CN" w:bidi="ar-SA"/>
              </w:rPr>
            </w:pPr>
            <w:r>
              <w:rPr>
                <w:rFonts w:hint="eastAsia" w:ascii="Times New Roman" w:hAnsi="Times New Roman"/>
                <w:b/>
                <w:bCs/>
                <w:kern w:val="2"/>
                <w:szCs w:val="20"/>
                <w:lang w:eastAsia="zh-CN" w:bidi="ar-SA"/>
              </w:rPr>
              <w:t>是否必须</w:t>
            </w:r>
          </w:p>
        </w:tc>
        <w:tc>
          <w:tcPr>
            <w:tcW w:w="3341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Times New Roman" w:hAnsi="Times New Roman"/>
                <w:b/>
                <w:bCs/>
                <w:kern w:val="2"/>
                <w:szCs w:val="20"/>
                <w:lang w:eastAsia="zh-CN" w:bidi="ar-SA"/>
              </w:rPr>
            </w:pPr>
            <w:r>
              <w:rPr>
                <w:rFonts w:hint="eastAsia" w:ascii="Times New Roman" w:hAnsi="Times New Roman"/>
                <w:b/>
                <w:bCs/>
                <w:kern w:val="2"/>
                <w:szCs w:val="20"/>
                <w:lang w:eastAsia="zh-CN" w:bidi="ar-SA"/>
              </w:rPr>
              <w:t>描述</w:t>
            </w:r>
          </w:p>
        </w:tc>
        <w:tc>
          <w:tcPr>
            <w:tcW w:w="1308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Times New Roman" w:hAnsi="Times New Roman"/>
                <w:b/>
                <w:bCs/>
                <w:kern w:val="2"/>
                <w:szCs w:val="20"/>
                <w:lang w:eastAsia="zh-CN" w:bidi="ar-SA"/>
              </w:rPr>
            </w:pPr>
            <w:r>
              <w:rPr>
                <w:rFonts w:hint="eastAsia" w:ascii="Times New Roman" w:hAnsi="Times New Roman"/>
                <w:b/>
                <w:bCs/>
                <w:kern w:val="2"/>
                <w:szCs w:val="20"/>
                <w:lang w:eastAsia="zh-CN" w:bidi="ar-SA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013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cs="Calibri"/>
                <w:color w:val="000000"/>
                <w:kern w:val="2"/>
                <w:szCs w:val="24"/>
                <w:highlight w:val="white"/>
                <w:lang w:eastAsia="zh-CN" w:bidi="ar-SA"/>
              </w:rPr>
            </w:pPr>
            <w:r>
              <w:rPr>
                <w:rFonts w:hint="eastAsia" w:cs="Calibri"/>
                <w:color w:val="000000"/>
                <w:kern w:val="2"/>
                <w:szCs w:val="24"/>
                <w:highlight w:val="white"/>
                <w:lang w:eastAsia="zh-CN" w:bidi="ar-SA"/>
              </w:rPr>
              <w:t>accessToke</w:t>
            </w:r>
          </w:p>
        </w:tc>
        <w:tc>
          <w:tcPr>
            <w:tcW w:w="1560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0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0"/>
                <w:lang w:eastAsia="zh-CN" w:bidi="ar-SA"/>
              </w:rPr>
              <w:t>是</w:t>
            </w:r>
          </w:p>
        </w:tc>
        <w:tc>
          <w:tcPr>
            <w:tcW w:w="3341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0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0"/>
                <w:lang w:eastAsia="zh-CN" w:bidi="ar-SA"/>
              </w:rPr>
              <w:t>公众号的</w:t>
            </w:r>
            <w:r>
              <w:rPr>
                <w:rFonts w:hint="eastAsia" w:cs="Calibri"/>
                <w:color w:val="000000"/>
                <w:kern w:val="2"/>
                <w:szCs w:val="24"/>
                <w:highlight w:val="white"/>
                <w:lang w:eastAsia="zh-CN" w:bidi="ar-SA"/>
              </w:rPr>
              <w:t>access_token</w:t>
            </w:r>
          </w:p>
        </w:tc>
        <w:tc>
          <w:tcPr>
            <w:tcW w:w="1308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both"/>
              <w:rPr>
                <w:rFonts w:ascii="Times New Roman" w:hAnsi="Times New Roman"/>
                <w:kern w:val="2"/>
                <w:szCs w:val="20"/>
                <w:lang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013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cs="Calibri"/>
                <w:color w:val="000000"/>
                <w:kern w:val="2"/>
                <w:szCs w:val="24"/>
                <w:highlight w:val="white"/>
                <w:lang w:eastAsia="zh-CN" w:bidi="ar-SA"/>
              </w:rPr>
            </w:pPr>
            <w:r>
              <w:rPr>
                <w:rFonts w:hint="eastAsia" w:cs="Calibri"/>
                <w:color w:val="000000"/>
                <w:kern w:val="2"/>
                <w:szCs w:val="24"/>
                <w:highlight w:val="white"/>
                <w:lang w:eastAsia="zh-CN" w:bidi="ar-SA"/>
              </w:rPr>
              <w:t>msg_id</w:t>
            </w:r>
          </w:p>
        </w:tc>
        <w:tc>
          <w:tcPr>
            <w:tcW w:w="1560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0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0"/>
                <w:lang w:eastAsia="zh-CN" w:bidi="ar-SA"/>
              </w:rPr>
              <w:t>是</w:t>
            </w:r>
          </w:p>
        </w:tc>
        <w:tc>
          <w:tcPr>
            <w:tcW w:w="3341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0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0"/>
                <w:lang w:eastAsia="zh-CN" w:bidi="ar-SA"/>
              </w:rPr>
              <w:t>群发消息的</w:t>
            </w:r>
            <w:r>
              <w:rPr>
                <w:rFonts w:hint="eastAsia" w:cs="Calibri"/>
                <w:color w:val="000000"/>
                <w:kern w:val="2"/>
                <w:szCs w:val="24"/>
                <w:highlight w:val="white"/>
                <w:lang w:eastAsia="zh-CN" w:bidi="ar-SA"/>
              </w:rPr>
              <w:t>msg_id</w:t>
            </w:r>
          </w:p>
        </w:tc>
        <w:tc>
          <w:tcPr>
            <w:tcW w:w="1308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both"/>
              <w:rPr>
                <w:rFonts w:ascii="Times New Roman" w:hAnsi="Times New Roman"/>
                <w:kern w:val="2"/>
                <w:szCs w:val="20"/>
                <w:lang w:eastAsia="zh-CN" w:bidi="ar-SA"/>
              </w:rPr>
            </w:pPr>
          </w:p>
        </w:tc>
      </w:tr>
    </w:tbl>
    <w:p>
      <w:pPr>
        <w:ind w:firstLine="0" w:firstLineChars="0"/>
        <w:rPr>
          <w:rFonts w:ascii="宋体" w:hAnsi="宋体"/>
          <w:b/>
          <w:color w:val="548DD4"/>
          <w:lang w:eastAsia="zh-CN" w:bidi="ar-SA"/>
        </w:rPr>
      </w:pPr>
      <w:r>
        <w:rPr>
          <w:rFonts w:hint="eastAsia" w:ascii="宋体" w:hAnsi="宋体"/>
          <w:b/>
          <w:color w:val="548DD4"/>
          <w:lang w:eastAsia="zh-CN" w:bidi="ar-SA"/>
        </w:rPr>
        <w:t>2.7 事件推送群发结果</w:t>
      </w:r>
    </w:p>
    <w:p>
      <w:pPr>
        <w:ind w:firstLine="480"/>
        <w:rPr>
          <w:lang w:eastAsia="zh-CN" w:bidi="ar-SA"/>
        </w:rPr>
      </w:pPr>
      <w:r>
        <w:rPr>
          <w:rFonts w:hint="eastAsia"/>
          <w:lang w:eastAsia="zh-CN" w:bidi="ar-SA"/>
        </w:rPr>
        <w:t>调用方法：</w:t>
      </w:r>
    </w:p>
    <w:p>
      <w:pPr>
        <w:ind w:firstLine="720" w:firstLineChars="300"/>
        <w:rPr>
          <w:lang w:eastAsia="zh-CN" w:bidi="ar-SA"/>
        </w:rPr>
      </w:pPr>
      <w:r>
        <w:rPr>
          <w:rFonts w:hint="eastAsia"/>
          <w:lang w:eastAsia="zh-CN" w:bidi="ar-SA"/>
        </w:rPr>
        <w:t>org.jeewx.api.wxsendmsg.JwSendMessageAPI.</w:t>
      </w:r>
      <w:r>
        <w:rPr>
          <w:lang w:eastAsia="zh-CN" w:bidi="ar-SA"/>
        </w:rPr>
        <w:t>getReportBySendMessageReturnString</w:t>
      </w:r>
    </w:p>
    <w:p>
      <w:pPr>
        <w:ind w:firstLine="480"/>
        <w:rPr>
          <w:lang w:eastAsia="zh-CN" w:bidi="ar-SA"/>
        </w:rPr>
      </w:pPr>
      <w:r>
        <w:rPr>
          <w:rFonts w:hint="eastAsia"/>
          <w:lang w:eastAsia="zh-CN" w:bidi="ar-SA"/>
        </w:rPr>
        <w:t>返回值:</w:t>
      </w:r>
    </w:p>
    <w:p>
      <w:pPr>
        <w:ind w:firstLine="720" w:firstLineChars="300"/>
        <w:rPr>
          <w:lang w:eastAsia="zh-CN" w:bidi="ar-SA"/>
        </w:rPr>
      </w:pPr>
      <w:r>
        <w:rPr>
          <w:rFonts w:hint="eastAsia"/>
          <w:lang w:eastAsia="zh-CN" w:bidi="ar-SA"/>
        </w:rPr>
        <w:t>SendMessageReport sendMessageReport</w:t>
      </w:r>
    </w:p>
    <w:p>
      <w:pPr>
        <w:ind w:firstLine="480"/>
        <w:rPr>
          <w:rFonts w:ascii="Times New Roman" w:hAnsi="Times New Roman"/>
          <w:kern w:val="2"/>
          <w:szCs w:val="20"/>
          <w:lang w:eastAsia="zh-CN" w:bidi="ar-SA"/>
        </w:rPr>
      </w:pPr>
      <w:r>
        <w:rPr>
          <w:rFonts w:hint="eastAsia"/>
          <w:lang w:eastAsia="zh-CN" w:bidi="ar-SA"/>
        </w:rPr>
        <w:t>参数说明：</w:t>
      </w:r>
    </w:p>
    <w:tbl>
      <w:tblPr>
        <w:tblStyle w:val="92"/>
        <w:tblW w:w="8180" w:type="dxa"/>
        <w:jc w:val="center"/>
        <w:tblInd w:w="34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9"/>
        <w:gridCol w:w="1559"/>
        <w:gridCol w:w="3260"/>
        <w:gridCol w:w="14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919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Times New Roman" w:hAnsi="Times New Roman"/>
                <w:b/>
                <w:bCs/>
                <w:kern w:val="2"/>
                <w:szCs w:val="20"/>
                <w:lang w:eastAsia="zh-CN" w:bidi="ar-SA"/>
              </w:rPr>
            </w:pPr>
            <w:r>
              <w:rPr>
                <w:rFonts w:hint="eastAsia" w:ascii="Times New Roman" w:hAnsi="Times New Roman"/>
                <w:b/>
                <w:bCs/>
                <w:kern w:val="2"/>
                <w:szCs w:val="20"/>
                <w:lang w:eastAsia="zh-CN" w:bidi="ar-SA"/>
              </w:rPr>
              <w:t>参数名</w:t>
            </w:r>
          </w:p>
        </w:tc>
        <w:tc>
          <w:tcPr>
            <w:tcW w:w="1559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Times New Roman" w:hAnsi="Times New Roman"/>
                <w:b/>
                <w:bCs/>
                <w:kern w:val="2"/>
                <w:szCs w:val="20"/>
                <w:lang w:eastAsia="zh-CN" w:bidi="ar-SA"/>
              </w:rPr>
            </w:pPr>
            <w:r>
              <w:rPr>
                <w:rFonts w:hint="eastAsia" w:ascii="Times New Roman" w:hAnsi="Times New Roman"/>
                <w:b/>
                <w:bCs/>
                <w:kern w:val="2"/>
                <w:szCs w:val="20"/>
                <w:lang w:eastAsia="zh-CN" w:bidi="ar-SA"/>
              </w:rPr>
              <w:t>是否必须</w:t>
            </w:r>
          </w:p>
        </w:tc>
        <w:tc>
          <w:tcPr>
            <w:tcW w:w="3260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Times New Roman" w:hAnsi="Times New Roman"/>
                <w:b/>
                <w:bCs/>
                <w:kern w:val="2"/>
                <w:szCs w:val="20"/>
                <w:lang w:eastAsia="zh-CN" w:bidi="ar-SA"/>
              </w:rPr>
            </w:pPr>
            <w:r>
              <w:rPr>
                <w:rFonts w:hint="eastAsia" w:ascii="Times New Roman" w:hAnsi="Times New Roman"/>
                <w:b/>
                <w:bCs/>
                <w:kern w:val="2"/>
                <w:szCs w:val="20"/>
                <w:lang w:eastAsia="zh-CN" w:bidi="ar-SA"/>
              </w:rPr>
              <w:t>描述</w:t>
            </w:r>
          </w:p>
        </w:tc>
        <w:tc>
          <w:tcPr>
            <w:tcW w:w="1442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Times New Roman" w:hAnsi="Times New Roman"/>
                <w:b/>
                <w:bCs/>
                <w:kern w:val="2"/>
                <w:szCs w:val="20"/>
                <w:lang w:eastAsia="zh-CN" w:bidi="ar-SA"/>
              </w:rPr>
            </w:pPr>
            <w:r>
              <w:rPr>
                <w:rFonts w:hint="eastAsia" w:ascii="Times New Roman" w:hAnsi="Times New Roman"/>
                <w:b/>
                <w:bCs/>
                <w:kern w:val="2"/>
                <w:szCs w:val="20"/>
                <w:lang w:eastAsia="zh-CN" w:bidi="ar-SA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919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cs="Calibri"/>
                <w:color w:val="000000"/>
                <w:kern w:val="2"/>
                <w:szCs w:val="24"/>
                <w:highlight w:val="white"/>
                <w:lang w:eastAsia="zh-CN" w:bidi="ar-SA"/>
              </w:rPr>
              <w:t>xmlString</w:t>
            </w:r>
          </w:p>
        </w:tc>
        <w:tc>
          <w:tcPr>
            <w:tcW w:w="1559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Times New Roman" w:hAnsi="Times New Roman"/>
                <w:kern w:val="2"/>
                <w:szCs w:val="20"/>
                <w:lang w:eastAsia="zh-CN" w:bidi="ar-SA"/>
              </w:rPr>
            </w:pPr>
            <w:r>
              <w:rPr>
                <w:rFonts w:hint="eastAsia" w:ascii="Times New Roman" w:hAnsi="Times New Roman"/>
                <w:kern w:val="2"/>
                <w:szCs w:val="20"/>
                <w:lang w:eastAsia="zh-CN" w:bidi="ar-SA"/>
              </w:rPr>
              <w:t>是</w:t>
            </w:r>
          </w:p>
        </w:tc>
        <w:tc>
          <w:tcPr>
            <w:tcW w:w="3260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Times New Roman" w:hAnsi="Times New Roman"/>
                <w:kern w:val="2"/>
                <w:szCs w:val="20"/>
                <w:lang w:eastAsia="zh-CN" w:bidi="ar-SA"/>
              </w:rPr>
            </w:pPr>
            <w:r>
              <w:rPr>
                <w:rFonts w:hint="eastAsia" w:ascii="Times New Roman" w:hAnsi="Times New Roman"/>
                <w:kern w:val="2"/>
                <w:szCs w:val="20"/>
                <w:lang w:eastAsia="zh-CN" w:bidi="ar-SA"/>
              </w:rPr>
              <w:t>微信服务器推送的</w:t>
            </w:r>
            <w:r>
              <w:rPr>
                <w:rFonts w:hint="eastAsia" w:cs="Calibri"/>
                <w:color w:val="000000"/>
                <w:kern w:val="2"/>
                <w:szCs w:val="24"/>
                <w:highlight w:val="white"/>
                <w:lang w:eastAsia="zh-CN" w:bidi="ar-SA"/>
              </w:rPr>
              <w:t>XML</w:t>
            </w:r>
          </w:p>
        </w:tc>
        <w:tc>
          <w:tcPr>
            <w:tcW w:w="1442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Times New Roman" w:hAnsi="Times New Roman"/>
                <w:kern w:val="2"/>
                <w:szCs w:val="20"/>
                <w:lang w:eastAsia="zh-CN" w:bidi="ar-SA"/>
              </w:rPr>
            </w:pPr>
          </w:p>
        </w:tc>
      </w:tr>
    </w:tbl>
    <w:p>
      <w:pPr>
        <w:pStyle w:val="3"/>
        <w:ind w:firstLine="120"/>
        <w:rPr>
          <w:lang w:eastAsia="zh-CN"/>
        </w:rPr>
      </w:pPr>
      <w:bookmarkStart w:id="21" w:name="_Toc413687690"/>
      <w:bookmarkStart w:id="22" w:name="_Toc22014"/>
      <w:r>
        <w:rPr>
          <w:rFonts w:hint="eastAsia"/>
          <w:lang w:eastAsia="zh-CN"/>
        </w:rPr>
        <w:t>3、模板消息接口</w:t>
      </w:r>
      <w:bookmarkEnd w:id="21"/>
      <w:bookmarkEnd w:id="22"/>
    </w:p>
    <w:p>
      <w:pPr>
        <w:ind w:firstLine="480"/>
        <w:rPr>
          <w:rFonts w:hint="eastAsia"/>
          <w:lang w:eastAsia="zh-CN" w:bidi="ar-SA"/>
        </w:rPr>
      </w:pPr>
      <w:r>
        <w:rPr>
          <w:rFonts w:hint="eastAsia"/>
          <w:lang w:eastAsia="zh-CN" w:bidi="ar-SA"/>
        </w:rPr>
        <w:t>模板消息仅用于公众号向用户发送重要的服务通知，只能用于符合其要求的服务场景中，如信用卡刷卡通知，商品购买成功通知等。不支持广告等营销类消息以及其它所有可能对用户造成骚扰的消息。</w:t>
      </w:r>
    </w:p>
    <w:p>
      <w:pPr>
        <w:ind w:firstLine="480"/>
        <w:rPr>
          <w:rFonts w:hint="eastAsia"/>
          <w:lang w:eastAsia="zh-CN" w:bidi="ar-SA"/>
        </w:rPr>
      </w:pPr>
    </w:p>
    <w:p>
      <w:pPr>
        <w:ind w:firstLine="0" w:firstLineChars="0"/>
        <w:rPr>
          <w:rFonts w:ascii="宋体" w:hAnsi="宋体"/>
          <w:b/>
          <w:color w:val="548DD4"/>
          <w:lang w:eastAsia="zh-CN" w:bidi="ar-SA"/>
        </w:rPr>
      </w:pPr>
      <w:r>
        <w:rPr>
          <w:rFonts w:hint="eastAsia" w:ascii="宋体" w:hAnsi="宋体"/>
          <w:b/>
          <w:color w:val="548DD4"/>
          <w:lang w:eastAsia="zh-CN" w:bidi="ar-SA"/>
        </w:rPr>
        <w:t>3.1 设置所属行业</w:t>
      </w:r>
    </w:p>
    <w:p>
      <w:pPr>
        <w:ind w:firstLine="480"/>
        <w:rPr>
          <w:lang w:eastAsia="zh-CN" w:bidi="ar-SA"/>
        </w:rPr>
      </w:pPr>
      <w:r>
        <w:rPr>
          <w:rFonts w:hint="eastAsia"/>
          <w:lang w:eastAsia="zh-CN" w:bidi="ar-SA"/>
        </w:rPr>
        <w:t>调用方法：</w:t>
      </w:r>
    </w:p>
    <w:p>
      <w:pPr>
        <w:ind w:firstLine="720" w:firstLineChars="300"/>
        <w:rPr>
          <w:b/>
          <w:bCs/>
          <w:lang w:eastAsia="zh-CN" w:bidi="ar-SA"/>
        </w:rPr>
      </w:pPr>
      <w:r>
        <w:rPr>
          <w:rFonts w:hint="eastAsia"/>
          <w:lang w:eastAsia="zh-CN" w:bidi="ar-SA"/>
        </w:rPr>
        <w:t>org.jeewx.api.wxsendmsg.</w:t>
      </w:r>
      <w:r>
        <w:rPr>
          <w:rFonts w:hint="eastAsia"/>
          <w:b/>
          <w:bCs/>
          <w:lang w:eastAsia="zh-CN" w:bidi="ar-SA"/>
        </w:rPr>
        <w:t>JwTemplateMessageAPI.setIndustry</w:t>
      </w:r>
    </w:p>
    <w:p>
      <w:pPr>
        <w:ind w:firstLine="480"/>
        <w:rPr>
          <w:lang w:eastAsia="zh-CN" w:bidi="ar-SA"/>
        </w:rPr>
      </w:pPr>
      <w:r>
        <w:rPr>
          <w:rFonts w:hint="eastAsia"/>
          <w:lang w:eastAsia="zh-CN" w:bidi="ar-SA"/>
        </w:rPr>
        <w:t>返回值:</w:t>
      </w:r>
    </w:p>
    <w:p>
      <w:pPr>
        <w:ind w:firstLine="720" w:firstLineChars="300"/>
        <w:rPr>
          <w:lang w:eastAsia="zh-CN" w:bidi="ar-SA"/>
        </w:rPr>
      </w:pPr>
      <w:r>
        <w:rPr>
          <w:rFonts w:hint="eastAsia"/>
          <w:lang w:eastAsia="zh-CN" w:bidi="ar-SA"/>
        </w:rPr>
        <w:t>String errmsg</w:t>
      </w:r>
    </w:p>
    <w:p>
      <w:pPr>
        <w:ind w:firstLine="480"/>
        <w:rPr>
          <w:rFonts w:ascii="宋体" w:hAnsi="宋体"/>
          <w:kern w:val="2"/>
          <w:szCs w:val="20"/>
          <w:lang w:eastAsia="zh-CN" w:bidi="ar-SA"/>
        </w:rPr>
      </w:pPr>
      <w:r>
        <w:rPr>
          <w:rFonts w:hint="eastAsia"/>
          <w:lang w:eastAsia="zh-CN" w:bidi="ar-SA"/>
        </w:rPr>
        <w:t>参数说明：</w:t>
      </w:r>
    </w:p>
    <w:tbl>
      <w:tblPr>
        <w:tblStyle w:val="92"/>
        <w:tblW w:w="82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6"/>
        <w:gridCol w:w="1298"/>
        <w:gridCol w:w="3462"/>
        <w:gridCol w:w="15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876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Times New Roman" w:hAnsi="Times New Roman"/>
                <w:b/>
                <w:bCs/>
                <w:kern w:val="2"/>
                <w:szCs w:val="20"/>
                <w:lang w:eastAsia="zh-CN" w:bidi="ar-SA"/>
              </w:rPr>
            </w:pPr>
            <w:r>
              <w:rPr>
                <w:rFonts w:hint="eastAsia" w:ascii="Times New Roman" w:hAnsi="Times New Roman"/>
                <w:b/>
                <w:bCs/>
                <w:kern w:val="2"/>
                <w:szCs w:val="20"/>
                <w:lang w:eastAsia="zh-CN" w:bidi="ar-SA"/>
              </w:rPr>
              <w:t>参数名</w:t>
            </w:r>
          </w:p>
        </w:tc>
        <w:tc>
          <w:tcPr>
            <w:tcW w:w="1298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Times New Roman" w:hAnsi="Times New Roman"/>
                <w:b/>
                <w:bCs/>
                <w:kern w:val="2"/>
                <w:szCs w:val="20"/>
                <w:lang w:eastAsia="zh-CN" w:bidi="ar-SA"/>
              </w:rPr>
            </w:pPr>
            <w:r>
              <w:rPr>
                <w:rFonts w:hint="eastAsia" w:ascii="Times New Roman" w:hAnsi="Times New Roman"/>
                <w:b/>
                <w:bCs/>
                <w:kern w:val="2"/>
                <w:szCs w:val="20"/>
                <w:lang w:eastAsia="zh-CN" w:bidi="ar-SA"/>
              </w:rPr>
              <w:t>是否必须</w:t>
            </w:r>
          </w:p>
        </w:tc>
        <w:tc>
          <w:tcPr>
            <w:tcW w:w="3462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Times New Roman" w:hAnsi="Times New Roman"/>
                <w:b/>
                <w:bCs/>
                <w:kern w:val="2"/>
                <w:szCs w:val="20"/>
                <w:lang w:eastAsia="zh-CN" w:bidi="ar-SA"/>
              </w:rPr>
            </w:pPr>
            <w:r>
              <w:rPr>
                <w:rFonts w:hint="eastAsia" w:ascii="Times New Roman" w:hAnsi="Times New Roman"/>
                <w:b/>
                <w:bCs/>
                <w:kern w:val="2"/>
                <w:szCs w:val="20"/>
                <w:lang w:eastAsia="zh-CN" w:bidi="ar-SA"/>
              </w:rPr>
              <w:t>描述</w:t>
            </w:r>
          </w:p>
        </w:tc>
        <w:tc>
          <w:tcPr>
            <w:tcW w:w="1586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Times New Roman" w:hAnsi="Times New Roman"/>
                <w:b/>
                <w:bCs/>
                <w:kern w:val="2"/>
                <w:szCs w:val="20"/>
                <w:lang w:eastAsia="zh-CN" w:bidi="ar-SA"/>
              </w:rPr>
            </w:pPr>
            <w:r>
              <w:rPr>
                <w:rFonts w:hint="eastAsia" w:ascii="Times New Roman" w:hAnsi="Times New Roman"/>
                <w:b/>
                <w:bCs/>
                <w:kern w:val="2"/>
                <w:szCs w:val="20"/>
                <w:lang w:eastAsia="zh-CN" w:bidi="ar-SA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876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cs="Calibri"/>
                <w:color w:val="000000"/>
                <w:kern w:val="2"/>
                <w:szCs w:val="24"/>
                <w:highlight w:val="white"/>
                <w:lang w:eastAsia="zh-CN" w:bidi="ar-SA"/>
              </w:rPr>
            </w:pPr>
            <w:r>
              <w:rPr>
                <w:rFonts w:hint="eastAsia" w:cs="Calibri"/>
                <w:color w:val="000000"/>
                <w:kern w:val="2"/>
                <w:szCs w:val="24"/>
                <w:highlight w:val="white"/>
                <w:lang w:eastAsia="zh-CN" w:bidi="ar-SA"/>
              </w:rPr>
              <w:t>accessToke</w:t>
            </w:r>
          </w:p>
        </w:tc>
        <w:tc>
          <w:tcPr>
            <w:tcW w:w="1298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Times New Roman" w:hAnsi="Times New Roman"/>
                <w:kern w:val="2"/>
                <w:szCs w:val="20"/>
                <w:lang w:eastAsia="zh-CN" w:bidi="ar-SA"/>
              </w:rPr>
            </w:pPr>
            <w:r>
              <w:rPr>
                <w:rFonts w:hint="eastAsia" w:ascii="Times New Roman" w:hAnsi="Times New Roman"/>
                <w:kern w:val="2"/>
                <w:szCs w:val="20"/>
                <w:lang w:eastAsia="zh-CN" w:bidi="ar-SA"/>
              </w:rPr>
              <w:t>是</w:t>
            </w:r>
          </w:p>
        </w:tc>
        <w:tc>
          <w:tcPr>
            <w:tcW w:w="3462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Times New Roman" w:hAnsi="Times New Roman"/>
                <w:kern w:val="2"/>
                <w:szCs w:val="20"/>
                <w:lang w:eastAsia="zh-CN" w:bidi="ar-SA"/>
              </w:rPr>
            </w:pPr>
            <w:r>
              <w:rPr>
                <w:rFonts w:hint="eastAsia" w:ascii="Times New Roman" w:hAnsi="Times New Roman"/>
                <w:kern w:val="2"/>
                <w:szCs w:val="20"/>
                <w:lang w:eastAsia="zh-CN" w:bidi="ar-SA"/>
              </w:rPr>
              <w:t>公众号的</w:t>
            </w:r>
            <w:r>
              <w:rPr>
                <w:rFonts w:hint="eastAsia" w:cs="Calibri"/>
                <w:color w:val="000000"/>
                <w:kern w:val="2"/>
                <w:szCs w:val="24"/>
                <w:highlight w:val="white"/>
                <w:lang w:eastAsia="zh-CN" w:bidi="ar-SA"/>
              </w:rPr>
              <w:t>access_token</w:t>
            </w:r>
          </w:p>
        </w:tc>
        <w:tc>
          <w:tcPr>
            <w:tcW w:w="1586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Times New Roman" w:hAnsi="Times New Roman"/>
                <w:kern w:val="2"/>
                <w:szCs w:val="20"/>
                <w:lang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876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cs="Calibri"/>
                <w:color w:val="000000"/>
                <w:kern w:val="2"/>
                <w:szCs w:val="24"/>
                <w:highlight w:val="white"/>
                <w:lang w:eastAsia="zh-CN" w:bidi="ar-SA"/>
              </w:rPr>
            </w:pPr>
            <w:r>
              <w:rPr>
                <w:rFonts w:hint="eastAsia" w:cs="Calibri"/>
                <w:color w:val="000000"/>
                <w:kern w:val="2"/>
                <w:szCs w:val="24"/>
                <w:highlight w:val="white"/>
                <w:lang w:eastAsia="zh-CN" w:bidi="ar-SA"/>
              </w:rPr>
              <w:t>industry_id1</w:t>
            </w:r>
          </w:p>
        </w:tc>
        <w:tc>
          <w:tcPr>
            <w:tcW w:w="1298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Times New Roman" w:hAnsi="Times New Roman"/>
                <w:kern w:val="2"/>
                <w:szCs w:val="20"/>
                <w:lang w:eastAsia="zh-CN" w:bidi="ar-SA"/>
              </w:rPr>
            </w:pPr>
            <w:r>
              <w:rPr>
                <w:rFonts w:hint="eastAsia" w:ascii="Times New Roman" w:hAnsi="Times New Roman"/>
                <w:kern w:val="2"/>
                <w:szCs w:val="20"/>
                <w:lang w:eastAsia="zh-CN" w:bidi="ar-SA"/>
              </w:rPr>
              <w:t>是</w:t>
            </w:r>
          </w:p>
        </w:tc>
        <w:tc>
          <w:tcPr>
            <w:tcW w:w="3462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Times New Roman" w:hAnsi="Times New Roman"/>
                <w:kern w:val="2"/>
                <w:szCs w:val="20"/>
                <w:lang w:eastAsia="zh-CN" w:bidi="ar-SA"/>
              </w:rPr>
            </w:pPr>
            <w:r>
              <w:rPr>
                <w:rFonts w:hint="eastAsia" w:ascii="Times New Roman" w:hAnsi="Times New Roman"/>
                <w:kern w:val="2"/>
                <w:szCs w:val="20"/>
                <w:lang w:eastAsia="zh-CN" w:bidi="ar-SA"/>
              </w:rPr>
              <w:t>公众号模板消息所属行业编号</w:t>
            </w:r>
          </w:p>
        </w:tc>
        <w:tc>
          <w:tcPr>
            <w:tcW w:w="1586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Times New Roman" w:hAnsi="Times New Roman"/>
                <w:kern w:val="2"/>
                <w:szCs w:val="20"/>
                <w:lang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876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cs="Calibri"/>
                <w:color w:val="000000"/>
                <w:kern w:val="2"/>
                <w:szCs w:val="24"/>
                <w:highlight w:val="white"/>
                <w:lang w:eastAsia="zh-CN" w:bidi="ar-SA"/>
              </w:rPr>
            </w:pPr>
            <w:r>
              <w:rPr>
                <w:rFonts w:hint="eastAsia" w:cs="Calibri"/>
                <w:color w:val="000000"/>
                <w:kern w:val="2"/>
                <w:szCs w:val="24"/>
                <w:highlight w:val="white"/>
                <w:lang w:eastAsia="zh-CN" w:bidi="ar-SA"/>
              </w:rPr>
              <w:t>industry_id2</w:t>
            </w:r>
          </w:p>
        </w:tc>
        <w:tc>
          <w:tcPr>
            <w:tcW w:w="1298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Times New Roman" w:hAnsi="Times New Roman"/>
                <w:kern w:val="2"/>
                <w:szCs w:val="20"/>
                <w:lang w:eastAsia="zh-CN" w:bidi="ar-SA"/>
              </w:rPr>
            </w:pPr>
            <w:r>
              <w:rPr>
                <w:rFonts w:hint="eastAsia" w:ascii="Times New Roman" w:hAnsi="Times New Roman"/>
                <w:kern w:val="2"/>
                <w:szCs w:val="20"/>
                <w:lang w:eastAsia="zh-CN" w:bidi="ar-SA"/>
              </w:rPr>
              <w:t>是</w:t>
            </w:r>
          </w:p>
        </w:tc>
        <w:tc>
          <w:tcPr>
            <w:tcW w:w="3462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Times New Roman" w:hAnsi="Times New Roman"/>
                <w:kern w:val="2"/>
                <w:szCs w:val="20"/>
                <w:lang w:eastAsia="zh-CN" w:bidi="ar-SA"/>
              </w:rPr>
            </w:pPr>
            <w:r>
              <w:rPr>
                <w:rFonts w:hint="eastAsia" w:ascii="Times New Roman" w:hAnsi="Times New Roman"/>
                <w:kern w:val="2"/>
                <w:szCs w:val="20"/>
                <w:lang w:eastAsia="zh-CN" w:bidi="ar-SA"/>
              </w:rPr>
              <w:t>公众号模板消息所属行业编号</w:t>
            </w:r>
          </w:p>
        </w:tc>
        <w:tc>
          <w:tcPr>
            <w:tcW w:w="1586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Times New Roman" w:hAnsi="Times New Roman"/>
                <w:kern w:val="2"/>
                <w:szCs w:val="20"/>
                <w:lang w:eastAsia="zh-CN" w:bidi="ar-SA"/>
              </w:rPr>
            </w:pPr>
          </w:p>
        </w:tc>
      </w:tr>
    </w:tbl>
    <w:p>
      <w:pPr>
        <w:ind w:firstLine="0" w:firstLineChars="0"/>
        <w:rPr>
          <w:rFonts w:hint="eastAsia" w:ascii="宋体" w:hAnsi="宋体"/>
          <w:b/>
          <w:color w:val="548DD4"/>
          <w:lang w:eastAsia="zh-CN" w:bidi="ar-SA"/>
        </w:rPr>
      </w:pPr>
    </w:p>
    <w:p>
      <w:pPr>
        <w:ind w:firstLine="0" w:firstLineChars="0"/>
        <w:rPr>
          <w:rFonts w:ascii="宋体" w:hAnsi="宋体"/>
          <w:b/>
          <w:color w:val="548DD4"/>
          <w:lang w:eastAsia="zh-CN" w:bidi="ar-SA"/>
        </w:rPr>
      </w:pPr>
      <w:r>
        <w:rPr>
          <w:rFonts w:hint="eastAsia" w:ascii="宋体" w:hAnsi="宋体"/>
          <w:b/>
          <w:color w:val="548DD4"/>
          <w:lang w:eastAsia="zh-CN" w:bidi="ar-SA"/>
        </w:rPr>
        <w:t>3.2 获得模板ID</w:t>
      </w:r>
    </w:p>
    <w:p>
      <w:pPr>
        <w:ind w:firstLine="480"/>
        <w:rPr>
          <w:lang w:eastAsia="zh-CN" w:bidi="ar-SA"/>
        </w:rPr>
      </w:pPr>
      <w:r>
        <w:rPr>
          <w:rFonts w:hint="eastAsia"/>
          <w:lang w:eastAsia="zh-CN" w:bidi="ar-SA"/>
        </w:rPr>
        <w:t>从行业模板库选择模板到账号后台，获得模板ID的过程可在MP中完成。为方便第三方开发者，提供通过接口调用的方式来修改账号所属行业，具体如下：</w:t>
      </w:r>
    </w:p>
    <w:p>
      <w:pPr>
        <w:ind w:firstLine="480"/>
        <w:rPr>
          <w:rFonts w:ascii="Times New Roman" w:hAnsi="Times New Roman"/>
          <w:lang w:eastAsia="zh-CN" w:bidi="ar-SA"/>
        </w:rPr>
      </w:pPr>
      <w:r>
        <w:rPr>
          <w:rFonts w:hint="eastAsia" w:ascii="Times New Roman" w:hAnsi="Times New Roman"/>
          <w:lang w:eastAsia="zh-CN" w:bidi="ar-SA"/>
        </w:rPr>
        <w:t>调用方法：</w:t>
      </w:r>
    </w:p>
    <w:p>
      <w:pPr>
        <w:ind w:firstLine="720" w:firstLineChars="300"/>
        <w:rPr>
          <w:rFonts w:ascii="Times New Roman" w:hAnsi="Times New Roman"/>
          <w:b/>
          <w:bCs/>
          <w:lang w:eastAsia="zh-CN" w:bidi="ar-SA"/>
        </w:rPr>
      </w:pPr>
      <w:r>
        <w:rPr>
          <w:rFonts w:hint="eastAsia" w:ascii="Times New Roman" w:hAnsi="Times New Roman"/>
          <w:lang w:eastAsia="zh-CN" w:bidi="ar-SA"/>
        </w:rPr>
        <w:t>org.jeewx.api.wxsendmsg.</w:t>
      </w:r>
      <w:r>
        <w:rPr>
          <w:rFonts w:hint="eastAsia" w:ascii="Times New Roman" w:hAnsi="Times New Roman"/>
          <w:b/>
          <w:bCs/>
          <w:lang w:eastAsia="zh-CN" w:bidi="ar-SA"/>
        </w:rPr>
        <w:t>JwTemplateMessageAPI.addTemplate</w:t>
      </w:r>
    </w:p>
    <w:p>
      <w:pPr>
        <w:ind w:firstLine="480"/>
        <w:rPr>
          <w:lang w:eastAsia="zh-CN" w:bidi="ar-SA"/>
        </w:rPr>
      </w:pPr>
      <w:r>
        <w:rPr>
          <w:rFonts w:hint="eastAsia"/>
          <w:lang w:eastAsia="zh-CN" w:bidi="ar-SA"/>
        </w:rPr>
        <w:t>返回值:</w:t>
      </w:r>
    </w:p>
    <w:p>
      <w:pPr>
        <w:ind w:firstLine="720" w:firstLineChars="300"/>
        <w:rPr>
          <w:rFonts w:ascii="Times New Roman" w:hAnsi="Times New Roman"/>
          <w:lang w:eastAsia="zh-CN" w:bidi="ar-SA"/>
        </w:rPr>
      </w:pPr>
      <w:r>
        <w:rPr>
          <w:rFonts w:hint="eastAsia" w:ascii="Times New Roman" w:hAnsi="Times New Roman"/>
          <w:lang w:eastAsia="zh-CN" w:bidi="ar-SA"/>
        </w:rPr>
        <w:t>String templateID</w:t>
      </w:r>
    </w:p>
    <w:p>
      <w:pPr>
        <w:ind w:firstLine="480"/>
        <w:rPr>
          <w:kern w:val="2"/>
          <w:szCs w:val="20"/>
          <w:lang w:eastAsia="zh-CN" w:bidi="ar-SA"/>
        </w:rPr>
      </w:pPr>
      <w:r>
        <w:rPr>
          <w:rFonts w:hint="eastAsia"/>
          <w:lang w:eastAsia="zh-CN" w:bidi="ar-SA"/>
        </w:rPr>
        <w:t>参数说明：</w:t>
      </w:r>
    </w:p>
    <w:tbl>
      <w:tblPr>
        <w:tblStyle w:val="92"/>
        <w:tblW w:w="82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6"/>
        <w:gridCol w:w="1298"/>
        <w:gridCol w:w="3462"/>
        <w:gridCol w:w="15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876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Times New Roman" w:hAnsi="Times New Roman"/>
                <w:b/>
                <w:bCs/>
                <w:kern w:val="2"/>
                <w:szCs w:val="20"/>
                <w:lang w:eastAsia="zh-CN" w:bidi="ar-SA"/>
              </w:rPr>
            </w:pPr>
            <w:r>
              <w:rPr>
                <w:rFonts w:hint="eastAsia" w:ascii="Times New Roman" w:hAnsi="Times New Roman"/>
                <w:b/>
                <w:bCs/>
                <w:kern w:val="2"/>
                <w:szCs w:val="20"/>
                <w:lang w:eastAsia="zh-CN" w:bidi="ar-SA"/>
              </w:rPr>
              <w:t>参数名</w:t>
            </w:r>
          </w:p>
        </w:tc>
        <w:tc>
          <w:tcPr>
            <w:tcW w:w="1298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Times New Roman" w:hAnsi="Times New Roman"/>
                <w:b/>
                <w:bCs/>
                <w:kern w:val="2"/>
                <w:szCs w:val="20"/>
                <w:lang w:eastAsia="zh-CN" w:bidi="ar-SA"/>
              </w:rPr>
            </w:pPr>
            <w:r>
              <w:rPr>
                <w:rFonts w:hint="eastAsia" w:ascii="Times New Roman" w:hAnsi="Times New Roman"/>
                <w:b/>
                <w:bCs/>
                <w:kern w:val="2"/>
                <w:szCs w:val="20"/>
                <w:lang w:eastAsia="zh-CN" w:bidi="ar-SA"/>
              </w:rPr>
              <w:t>是否必须</w:t>
            </w:r>
          </w:p>
        </w:tc>
        <w:tc>
          <w:tcPr>
            <w:tcW w:w="3462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Times New Roman" w:hAnsi="Times New Roman"/>
                <w:b/>
                <w:bCs/>
                <w:kern w:val="2"/>
                <w:szCs w:val="20"/>
                <w:lang w:eastAsia="zh-CN" w:bidi="ar-SA"/>
              </w:rPr>
            </w:pPr>
            <w:r>
              <w:rPr>
                <w:rFonts w:hint="eastAsia" w:ascii="Times New Roman" w:hAnsi="Times New Roman"/>
                <w:b/>
                <w:bCs/>
                <w:kern w:val="2"/>
                <w:szCs w:val="20"/>
                <w:lang w:eastAsia="zh-CN" w:bidi="ar-SA"/>
              </w:rPr>
              <w:t>描述</w:t>
            </w:r>
          </w:p>
        </w:tc>
        <w:tc>
          <w:tcPr>
            <w:tcW w:w="1586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Times New Roman" w:hAnsi="Times New Roman"/>
                <w:b/>
                <w:bCs/>
                <w:kern w:val="2"/>
                <w:szCs w:val="20"/>
                <w:lang w:eastAsia="zh-CN" w:bidi="ar-SA"/>
              </w:rPr>
            </w:pPr>
            <w:r>
              <w:rPr>
                <w:rFonts w:hint="eastAsia" w:ascii="Times New Roman" w:hAnsi="Times New Roman"/>
                <w:b/>
                <w:bCs/>
                <w:kern w:val="2"/>
                <w:szCs w:val="20"/>
                <w:lang w:eastAsia="zh-CN" w:bidi="ar-SA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876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cs="Calibri"/>
                <w:color w:val="000000"/>
                <w:kern w:val="2"/>
                <w:szCs w:val="24"/>
                <w:highlight w:val="white"/>
                <w:lang w:eastAsia="zh-CN" w:bidi="ar-SA"/>
              </w:rPr>
            </w:pPr>
            <w:r>
              <w:rPr>
                <w:rFonts w:hint="eastAsia" w:cs="Calibri"/>
                <w:color w:val="000000"/>
                <w:kern w:val="2"/>
                <w:szCs w:val="24"/>
                <w:highlight w:val="white"/>
                <w:lang w:eastAsia="zh-CN" w:bidi="ar-SA"/>
              </w:rPr>
              <w:t>accessToke</w:t>
            </w:r>
          </w:p>
        </w:tc>
        <w:tc>
          <w:tcPr>
            <w:tcW w:w="1298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3462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公众号的</w:t>
            </w:r>
            <w:r>
              <w:rPr>
                <w:rFonts w:hint="eastAsia" w:cs="Calibri"/>
                <w:color w:val="000000"/>
                <w:kern w:val="2"/>
                <w:szCs w:val="24"/>
                <w:highlight w:val="white"/>
                <w:lang w:eastAsia="zh-CN" w:bidi="ar-SA"/>
              </w:rPr>
              <w:t>access_token</w:t>
            </w:r>
          </w:p>
        </w:tc>
        <w:tc>
          <w:tcPr>
            <w:tcW w:w="1586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both"/>
              <w:rPr>
                <w:rFonts w:ascii="Times New Roman" w:hAnsi="Times New Roman"/>
                <w:kern w:val="2"/>
                <w:szCs w:val="20"/>
                <w:lang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876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cs="Calibri"/>
                <w:color w:val="000000"/>
                <w:kern w:val="2"/>
                <w:szCs w:val="24"/>
                <w:highlight w:val="white"/>
                <w:lang w:eastAsia="zh-CN" w:bidi="ar-SA"/>
              </w:rPr>
            </w:pPr>
            <w:r>
              <w:rPr>
                <w:rFonts w:hint="eastAsia" w:cs="Calibri"/>
                <w:color w:val="000000"/>
                <w:kern w:val="2"/>
                <w:szCs w:val="24"/>
                <w:highlight w:val="white"/>
                <w:lang w:eastAsia="zh-CN" w:bidi="ar-SA"/>
              </w:rPr>
              <w:t>template_id_short</w:t>
            </w:r>
          </w:p>
        </w:tc>
        <w:tc>
          <w:tcPr>
            <w:tcW w:w="1298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3462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模板库中模板的编号，有“TM**”和“OPENTMTM**”等形式</w:t>
            </w:r>
          </w:p>
        </w:tc>
        <w:tc>
          <w:tcPr>
            <w:tcW w:w="1586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both"/>
              <w:rPr>
                <w:rFonts w:ascii="Times New Roman" w:hAnsi="Times New Roman"/>
                <w:kern w:val="2"/>
                <w:szCs w:val="20"/>
                <w:lang w:eastAsia="zh-CN" w:bidi="ar-SA"/>
              </w:rPr>
            </w:pPr>
          </w:p>
        </w:tc>
      </w:tr>
    </w:tbl>
    <w:p>
      <w:pPr>
        <w:ind w:firstLine="0" w:firstLineChars="0"/>
        <w:rPr>
          <w:rFonts w:ascii="宋体" w:hAnsi="宋体"/>
          <w:b/>
          <w:color w:val="548DD4"/>
          <w:lang w:eastAsia="zh-CN" w:bidi="ar-SA"/>
        </w:rPr>
      </w:pPr>
      <w:r>
        <w:rPr>
          <w:rFonts w:hint="eastAsia" w:ascii="宋体" w:hAnsi="宋体"/>
          <w:b/>
          <w:color w:val="548DD4"/>
          <w:lang w:eastAsia="zh-CN" w:bidi="ar-SA"/>
        </w:rPr>
        <w:t>3.3 发送模板消息</w:t>
      </w:r>
    </w:p>
    <w:p>
      <w:pPr>
        <w:ind w:firstLine="480"/>
        <w:rPr>
          <w:lang w:eastAsia="zh-CN" w:bidi="ar-SA"/>
        </w:rPr>
      </w:pPr>
      <w:r>
        <w:rPr>
          <w:rFonts w:hint="eastAsia"/>
          <w:lang w:eastAsia="zh-CN" w:bidi="ar-SA"/>
        </w:rPr>
        <w:t>调用方法：</w:t>
      </w:r>
    </w:p>
    <w:p>
      <w:pPr>
        <w:ind w:firstLine="720" w:firstLineChars="300"/>
        <w:rPr>
          <w:b/>
          <w:bCs/>
          <w:lang w:eastAsia="zh-CN" w:bidi="ar-SA"/>
        </w:rPr>
      </w:pPr>
      <w:r>
        <w:rPr>
          <w:rFonts w:hint="eastAsia"/>
          <w:lang w:eastAsia="zh-CN" w:bidi="ar-SA"/>
        </w:rPr>
        <w:t>org.jeewx.api.wxsendmsg.</w:t>
      </w:r>
      <w:r>
        <w:rPr>
          <w:rFonts w:hint="eastAsia"/>
          <w:b/>
          <w:bCs/>
          <w:lang w:eastAsia="zh-CN" w:bidi="ar-SA"/>
        </w:rPr>
        <w:t>JwTemplateMessageAPI.sendTemplateMsg</w:t>
      </w:r>
    </w:p>
    <w:p>
      <w:pPr>
        <w:ind w:firstLine="480"/>
        <w:rPr>
          <w:lang w:eastAsia="zh-CN" w:bidi="ar-SA"/>
        </w:rPr>
      </w:pPr>
      <w:r>
        <w:rPr>
          <w:rFonts w:hint="eastAsia"/>
          <w:lang w:eastAsia="zh-CN" w:bidi="ar-SA"/>
        </w:rPr>
        <w:t>返回值:</w:t>
      </w:r>
    </w:p>
    <w:p>
      <w:pPr>
        <w:ind w:firstLine="720" w:firstLineChars="300"/>
        <w:rPr>
          <w:lang w:eastAsia="zh-CN" w:bidi="ar-SA"/>
        </w:rPr>
      </w:pPr>
      <w:r>
        <w:rPr>
          <w:rFonts w:hint="eastAsia"/>
          <w:lang w:eastAsia="zh-CN" w:bidi="ar-SA"/>
        </w:rPr>
        <w:t>String errmsg</w:t>
      </w:r>
    </w:p>
    <w:p>
      <w:pPr>
        <w:ind w:firstLine="480"/>
        <w:rPr>
          <w:rFonts w:hint="eastAsia"/>
          <w:lang w:eastAsia="zh-CN" w:bidi="ar-SA"/>
        </w:rPr>
      </w:pPr>
      <w:r>
        <w:rPr>
          <w:rFonts w:hint="eastAsia"/>
        </w:rPr>
        <w:t>参数说明</w:t>
      </w:r>
      <w:r>
        <w:rPr>
          <w:rFonts w:hint="eastAsia"/>
          <w:lang w:eastAsia="zh-CN" w:bidi="ar-SA"/>
        </w:rPr>
        <w:t>：</w:t>
      </w:r>
    </w:p>
    <w:tbl>
      <w:tblPr>
        <w:tblStyle w:val="92"/>
        <w:tblW w:w="82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6"/>
        <w:gridCol w:w="1298"/>
        <w:gridCol w:w="3462"/>
        <w:gridCol w:w="15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97" w:hRule="atLeast"/>
          <w:jc w:val="center"/>
        </w:trPr>
        <w:tc>
          <w:tcPr>
            <w:tcW w:w="1876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Times New Roman" w:hAnsi="Times New Roman"/>
                <w:b/>
                <w:bCs/>
                <w:kern w:val="2"/>
                <w:szCs w:val="20"/>
                <w:lang w:eastAsia="zh-CN" w:bidi="ar-SA"/>
              </w:rPr>
            </w:pPr>
            <w:r>
              <w:rPr>
                <w:rFonts w:hint="eastAsia" w:ascii="Times New Roman" w:hAnsi="Times New Roman"/>
                <w:b/>
                <w:bCs/>
                <w:kern w:val="2"/>
                <w:szCs w:val="20"/>
                <w:lang w:eastAsia="zh-CN" w:bidi="ar-SA"/>
              </w:rPr>
              <w:t>参数名</w:t>
            </w:r>
          </w:p>
        </w:tc>
        <w:tc>
          <w:tcPr>
            <w:tcW w:w="1298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Times New Roman" w:hAnsi="Times New Roman"/>
                <w:b/>
                <w:bCs/>
                <w:kern w:val="2"/>
                <w:szCs w:val="20"/>
                <w:lang w:eastAsia="zh-CN" w:bidi="ar-SA"/>
              </w:rPr>
            </w:pPr>
            <w:r>
              <w:rPr>
                <w:rFonts w:hint="eastAsia" w:ascii="Times New Roman" w:hAnsi="Times New Roman"/>
                <w:b/>
                <w:bCs/>
                <w:kern w:val="2"/>
                <w:szCs w:val="20"/>
                <w:lang w:eastAsia="zh-CN" w:bidi="ar-SA"/>
              </w:rPr>
              <w:t>是否必须</w:t>
            </w:r>
          </w:p>
        </w:tc>
        <w:tc>
          <w:tcPr>
            <w:tcW w:w="3462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Times New Roman" w:hAnsi="Times New Roman"/>
                <w:b/>
                <w:bCs/>
                <w:kern w:val="2"/>
                <w:szCs w:val="20"/>
                <w:lang w:eastAsia="zh-CN" w:bidi="ar-SA"/>
              </w:rPr>
            </w:pPr>
            <w:r>
              <w:rPr>
                <w:rFonts w:hint="eastAsia" w:ascii="Times New Roman" w:hAnsi="Times New Roman"/>
                <w:b/>
                <w:bCs/>
                <w:kern w:val="2"/>
                <w:szCs w:val="20"/>
                <w:lang w:eastAsia="zh-CN" w:bidi="ar-SA"/>
              </w:rPr>
              <w:t>描述</w:t>
            </w:r>
          </w:p>
        </w:tc>
        <w:tc>
          <w:tcPr>
            <w:tcW w:w="1586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Times New Roman" w:hAnsi="Times New Roman"/>
                <w:b/>
                <w:bCs/>
                <w:kern w:val="2"/>
                <w:szCs w:val="20"/>
                <w:lang w:eastAsia="zh-CN" w:bidi="ar-SA"/>
              </w:rPr>
            </w:pPr>
            <w:r>
              <w:rPr>
                <w:rFonts w:hint="eastAsia" w:ascii="Times New Roman" w:hAnsi="Times New Roman"/>
                <w:b/>
                <w:bCs/>
                <w:kern w:val="2"/>
                <w:szCs w:val="20"/>
                <w:lang w:eastAsia="zh-CN" w:bidi="ar-SA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876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cs="Calibri"/>
                <w:color w:val="000000"/>
                <w:kern w:val="2"/>
                <w:szCs w:val="24"/>
                <w:highlight w:val="white"/>
                <w:lang w:eastAsia="zh-CN" w:bidi="ar-SA"/>
              </w:rPr>
              <w:t>industryTemplateMessageSend</w:t>
            </w:r>
          </w:p>
        </w:tc>
        <w:tc>
          <w:tcPr>
            <w:tcW w:w="1298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3462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模板消息</w:t>
            </w:r>
          </w:p>
        </w:tc>
        <w:tc>
          <w:tcPr>
            <w:tcW w:w="1586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both"/>
              <w:rPr>
                <w:rFonts w:ascii="Times New Roman" w:hAnsi="Times New Roman"/>
                <w:kern w:val="2"/>
                <w:szCs w:val="20"/>
                <w:lang w:eastAsia="zh-CN" w:bidi="ar-SA"/>
              </w:rPr>
            </w:pPr>
          </w:p>
        </w:tc>
      </w:tr>
    </w:tbl>
    <w:p>
      <w:pPr>
        <w:ind w:firstLine="0" w:firstLineChars="0"/>
        <w:rPr>
          <w:rFonts w:hint="eastAsia" w:ascii="宋体" w:hAnsi="宋体"/>
          <w:b/>
          <w:color w:val="548DD4"/>
          <w:lang w:eastAsia="zh-CN" w:bidi="ar-SA"/>
        </w:rPr>
      </w:pPr>
    </w:p>
    <w:p>
      <w:pPr>
        <w:ind w:firstLine="0" w:firstLineChars="0"/>
        <w:rPr>
          <w:rFonts w:ascii="宋体" w:hAnsi="宋体"/>
          <w:b/>
          <w:color w:val="548DD4"/>
          <w:lang w:eastAsia="zh-CN" w:bidi="ar-SA"/>
        </w:rPr>
      </w:pPr>
      <w:r>
        <w:rPr>
          <w:rFonts w:hint="eastAsia" w:ascii="宋体" w:hAnsi="宋体"/>
          <w:b/>
          <w:color w:val="548DD4"/>
          <w:lang w:eastAsia="zh-CN" w:bidi="ar-SA"/>
        </w:rPr>
        <w:t>3.4 事件推送</w:t>
      </w:r>
    </w:p>
    <w:p>
      <w:pPr>
        <w:ind w:firstLine="0" w:firstLineChars="0"/>
        <w:rPr>
          <w:rFonts w:ascii="宋体" w:hAnsi="宋体"/>
          <w:b/>
          <w:color w:val="548DD4"/>
          <w:lang w:eastAsia="zh-CN" w:bidi="ar-SA"/>
        </w:rPr>
      </w:pPr>
    </w:p>
    <w:bookmarkEnd w:id="13"/>
    <w:bookmarkEnd w:id="14"/>
    <w:p>
      <w:pPr>
        <w:pStyle w:val="2"/>
        <w:ind w:left="141" w:hanging="141"/>
      </w:pPr>
      <w:bookmarkStart w:id="23" w:name="_Toc413687691"/>
      <w:bookmarkStart w:id="24" w:name="_Toc13404"/>
      <w:bookmarkStart w:id="25" w:name="_Toc8499"/>
      <w:bookmarkStart w:id="26" w:name="_Toc13500"/>
      <w:r>
        <w:rPr>
          <w:rFonts w:hint="eastAsia"/>
        </w:rPr>
        <w:t>四、用户管理</w:t>
      </w:r>
      <w:bookmarkEnd w:id="23"/>
      <w:bookmarkEnd w:id="24"/>
    </w:p>
    <w:p>
      <w:pPr>
        <w:pStyle w:val="3"/>
        <w:ind w:firstLine="120"/>
      </w:pPr>
      <w:bookmarkStart w:id="27" w:name="_Toc413687692"/>
      <w:bookmarkStart w:id="28" w:name="_Toc23974"/>
      <w:r>
        <w:rPr>
          <w:rFonts w:hint="eastAsia"/>
        </w:rPr>
        <w:t>1、用户分组管理</w:t>
      </w:r>
      <w:bookmarkEnd w:id="27"/>
      <w:bookmarkEnd w:id="28"/>
    </w:p>
    <w:p>
      <w:pPr>
        <w:ind w:firstLine="480"/>
        <w:rPr>
          <w:lang w:eastAsia="zh-CN" w:bidi="ar-SA"/>
        </w:rPr>
      </w:pPr>
      <w:r>
        <w:rPr>
          <w:rFonts w:hint="eastAsia"/>
          <w:lang w:eastAsia="zh-CN" w:bidi="ar-SA"/>
        </w:rPr>
        <w:t>开发者可以使用接口，对公众平台的分组进行查询、创建、修改操作，也可以使用接口在需要时移动用户到某个分组。</w:t>
      </w:r>
    </w:p>
    <w:p>
      <w:pPr>
        <w:ind w:firstLine="0" w:firstLineChars="0"/>
        <w:rPr>
          <w:rFonts w:ascii="宋体" w:hAnsi="宋体"/>
          <w:b/>
          <w:color w:val="548DD4"/>
          <w:lang w:eastAsia="zh-CN" w:bidi="ar-SA"/>
        </w:rPr>
      </w:pPr>
      <w:r>
        <w:rPr>
          <w:rFonts w:hint="eastAsia" w:ascii="宋体" w:hAnsi="宋体"/>
          <w:b/>
          <w:color w:val="548DD4"/>
          <w:lang w:eastAsia="zh-CN" w:bidi="ar-SA"/>
        </w:rPr>
        <w:t>1.1 创建分组</w:t>
      </w:r>
    </w:p>
    <w:p>
      <w:pPr>
        <w:ind w:firstLine="480"/>
        <w:rPr>
          <w:lang w:eastAsia="zh-CN" w:bidi="ar-SA"/>
        </w:rPr>
      </w:pPr>
      <w:r>
        <w:rPr>
          <w:rFonts w:hint="eastAsia"/>
          <w:lang w:eastAsia="zh-CN" w:bidi="ar-SA"/>
        </w:rPr>
        <w:t>调用方法：</w:t>
      </w:r>
    </w:p>
    <w:p>
      <w:pPr>
        <w:ind w:firstLine="720" w:firstLineChars="300"/>
        <w:rPr>
          <w:lang w:eastAsia="zh-CN" w:bidi="ar-SA"/>
        </w:rPr>
      </w:pPr>
      <w:r>
        <w:rPr>
          <w:lang w:eastAsia="zh-CN" w:bidi="ar-SA"/>
        </w:rPr>
        <w:t>org.jeewx.api.wxuser.group.</w:t>
      </w:r>
      <w:r>
        <w:rPr>
          <w:b/>
          <w:lang w:eastAsia="zh-CN" w:bidi="ar-SA"/>
        </w:rPr>
        <w:t>JwGroupAPI.createGroup</w:t>
      </w:r>
    </w:p>
    <w:p>
      <w:pPr>
        <w:ind w:firstLine="480"/>
        <w:rPr>
          <w:lang w:eastAsia="zh-CN" w:bidi="ar-SA"/>
        </w:rPr>
      </w:pPr>
      <w:r>
        <w:rPr>
          <w:rFonts w:hint="eastAsia"/>
          <w:lang w:eastAsia="zh-CN" w:bidi="ar-SA"/>
        </w:rPr>
        <w:t>返回值:</w:t>
      </w:r>
    </w:p>
    <w:p>
      <w:pPr>
        <w:ind w:firstLine="720" w:firstLineChars="300"/>
        <w:rPr>
          <w:lang w:eastAsia="zh-CN" w:bidi="ar-SA"/>
        </w:rPr>
      </w:pPr>
      <w:r>
        <w:rPr>
          <w:lang w:eastAsia="zh-CN" w:bidi="ar-SA"/>
        </w:rPr>
        <w:t>GroupCreate</w:t>
      </w:r>
      <w:r>
        <w:rPr>
          <w:rFonts w:hint="eastAsia"/>
          <w:lang w:eastAsia="zh-CN" w:bidi="ar-SA"/>
        </w:rPr>
        <w:t xml:space="preserve"> g</w:t>
      </w:r>
      <w:r>
        <w:rPr>
          <w:lang w:eastAsia="zh-CN" w:bidi="ar-SA"/>
        </w:rPr>
        <w:t>roupCreate</w:t>
      </w:r>
    </w:p>
    <w:p>
      <w:pPr>
        <w:ind w:firstLine="480"/>
        <w:rPr>
          <w:lang w:eastAsia="zh-CN" w:bidi="ar-SA"/>
        </w:rPr>
      </w:pPr>
      <w:r>
        <w:rPr>
          <w:rFonts w:hint="eastAsia"/>
          <w:lang w:eastAsia="zh-CN" w:bidi="ar-SA"/>
        </w:rPr>
        <w:t>参数说明：</w:t>
      </w:r>
    </w:p>
    <w:tbl>
      <w:tblPr>
        <w:tblStyle w:val="92"/>
        <w:tblW w:w="82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6"/>
        <w:gridCol w:w="1514"/>
        <w:gridCol w:w="3241"/>
        <w:gridCol w:w="16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866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b/>
                <w:bCs/>
                <w:kern w:val="2"/>
                <w:szCs w:val="24"/>
                <w:lang w:eastAsia="zh-CN" w:bidi="ar-SA"/>
              </w:rPr>
              <w:t>参数名</w:t>
            </w:r>
          </w:p>
        </w:tc>
        <w:tc>
          <w:tcPr>
            <w:tcW w:w="1514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b/>
                <w:bCs/>
                <w:kern w:val="2"/>
                <w:szCs w:val="24"/>
                <w:lang w:eastAsia="zh-CN" w:bidi="ar-SA"/>
              </w:rPr>
              <w:t>是否必须</w:t>
            </w:r>
          </w:p>
        </w:tc>
        <w:tc>
          <w:tcPr>
            <w:tcW w:w="3241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b/>
                <w:bCs/>
                <w:kern w:val="2"/>
                <w:szCs w:val="24"/>
                <w:lang w:eastAsia="zh-CN" w:bidi="ar-SA"/>
              </w:rPr>
              <w:t>描述</w:t>
            </w:r>
          </w:p>
        </w:tc>
        <w:tc>
          <w:tcPr>
            <w:tcW w:w="1601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b/>
                <w:bCs/>
                <w:kern w:val="2"/>
                <w:szCs w:val="24"/>
                <w:lang w:eastAsia="zh-CN" w:bidi="ar-SA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866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cs="Calibri"/>
                <w:color w:val="000000"/>
                <w:kern w:val="2"/>
                <w:szCs w:val="24"/>
                <w:highlight w:val="white"/>
                <w:lang w:eastAsia="zh-CN" w:bidi="ar-SA"/>
              </w:rPr>
            </w:pPr>
            <w:r>
              <w:rPr>
                <w:rFonts w:hint="eastAsia" w:cs="Calibri"/>
                <w:color w:val="000000"/>
                <w:kern w:val="2"/>
                <w:szCs w:val="24"/>
                <w:highlight w:val="white"/>
                <w:lang w:eastAsia="zh-CN" w:bidi="ar-SA"/>
              </w:rPr>
              <w:t>accessToke</w:t>
            </w:r>
          </w:p>
        </w:tc>
        <w:tc>
          <w:tcPr>
            <w:tcW w:w="1514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3241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公众号的</w:t>
            </w:r>
            <w:r>
              <w:rPr>
                <w:rFonts w:hint="eastAsia" w:cs="Calibri"/>
                <w:color w:val="000000"/>
                <w:kern w:val="2"/>
                <w:szCs w:val="24"/>
                <w:highlight w:val="white"/>
                <w:lang w:eastAsia="zh-CN" w:bidi="ar-SA"/>
              </w:rPr>
              <w:t>access_token</w:t>
            </w:r>
          </w:p>
        </w:tc>
        <w:tc>
          <w:tcPr>
            <w:tcW w:w="1601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both"/>
              <w:rPr>
                <w:rFonts w:ascii="宋体" w:hAnsi="宋体"/>
                <w:kern w:val="2"/>
                <w:szCs w:val="24"/>
                <w:lang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866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cs="Calibri"/>
                <w:color w:val="000000"/>
                <w:kern w:val="2"/>
                <w:szCs w:val="24"/>
                <w:highlight w:val="white"/>
                <w:lang w:eastAsia="zh-CN" w:bidi="ar-SA"/>
              </w:rPr>
            </w:pPr>
            <w:r>
              <w:rPr>
                <w:rFonts w:hint="eastAsia" w:cs="Calibri"/>
                <w:color w:val="000000"/>
                <w:kern w:val="2"/>
                <w:szCs w:val="24"/>
                <w:highlight w:val="white"/>
                <w:lang w:eastAsia="zh-CN" w:bidi="ar-SA"/>
              </w:rPr>
              <w:t>groupName</w:t>
            </w:r>
          </w:p>
        </w:tc>
        <w:tc>
          <w:tcPr>
            <w:tcW w:w="1514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3241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分组名称</w:t>
            </w:r>
          </w:p>
        </w:tc>
        <w:tc>
          <w:tcPr>
            <w:tcW w:w="1601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both"/>
              <w:rPr>
                <w:rFonts w:ascii="宋体" w:hAnsi="宋体"/>
                <w:kern w:val="2"/>
                <w:szCs w:val="24"/>
                <w:lang w:eastAsia="zh-CN" w:bidi="ar-SA"/>
              </w:rPr>
            </w:pPr>
          </w:p>
        </w:tc>
      </w:tr>
    </w:tbl>
    <w:p>
      <w:pPr>
        <w:ind w:firstLine="0" w:firstLineChars="0"/>
        <w:rPr>
          <w:rFonts w:ascii="宋体" w:hAnsi="宋体"/>
          <w:b/>
          <w:color w:val="548DD4"/>
          <w:lang w:eastAsia="zh-CN" w:bidi="ar-SA"/>
        </w:rPr>
      </w:pPr>
      <w:r>
        <w:rPr>
          <w:rFonts w:hint="eastAsia" w:ascii="宋体" w:hAnsi="宋体"/>
          <w:b/>
          <w:color w:val="548DD4"/>
          <w:lang w:eastAsia="zh-CN" w:bidi="ar-SA"/>
        </w:rPr>
        <w:t>1.2 查询所有分组</w:t>
      </w:r>
    </w:p>
    <w:p>
      <w:pPr>
        <w:ind w:firstLine="480"/>
        <w:rPr>
          <w:lang w:eastAsia="zh-CN" w:bidi="ar-SA"/>
        </w:rPr>
      </w:pPr>
      <w:r>
        <w:rPr>
          <w:rFonts w:hint="eastAsia"/>
          <w:lang w:eastAsia="zh-CN" w:bidi="ar-SA"/>
        </w:rPr>
        <w:t>调用方法：</w:t>
      </w:r>
    </w:p>
    <w:p>
      <w:pPr>
        <w:ind w:firstLine="720" w:firstLineChars="300"/>
        <w:rPr>
          <w:lang w:eastAsia="zh-CN" w:bidi="ar-SA"/>
        </w:rPr>
      </w:pPr>
      <w:r>
        <w:rPr>
          <w:lang w:eastAsia="zh-CN" w:bidi="ar-SA"/>
        </w:rPr>
        <w:t>org.jeewx.api.wxuser.group.</w:t>
      </w:r>
      <w:r>
        <w:rPr>
          <w:b/>
          <w:lang w:eastAsia="zh-CN" w:bidi="ar-SA"/>
        </w:rPr>
        <w:t>JwGroupAPI.</w:t>
      </w:r>
      <w:r>
        <w:rPr>
          <w:rFonts w:hint="eastAsia"/>
          <w:b/>
          <w:lang w:eastAsia="zh-CN" w:bidi="ar-SA"/>
        </w:rPr>
        <w:t xml:space="preserve"> getAllGroup</w:t>
      </w:r>
    </w:p>
    <w:p>
      <w:pPr>
        <w:ind w:firstLine="480"/>
        <w:rPr>
          <w:lang w:eastAsia="zh-CN" w:bidi="ar-SA"/>
        </w:rPr>
      </w:pPr>
      <w:r>
        <w:rPr>
          <w:rFonts w:hint="eastAsia"/>
          <w:lang w:eastAsia="zh-CN" w:bidi="ar-SA"/>
        </w:rPr>
        <w:t>返回值:</w:t>
      </w:r>
    </w:p>
    <w:p>
      <w:pPr>
        <w:ind w:firstLine="720" w:firstLineChars="300"/>
        <w:rPr>
          <w:lang w:eastAsia="zh-CN" w:bidi="ar-SA"/>
        </w:rPr>
      </w:pPr>
      <w:r>
        <w:rPr>
          <w:lang w:eastAsia="zh-CN" w:bidi="ar-SA"/>
        </w:rPr>
        <w:t>List&lt;Group&gt;</w:t>
      </w:r>
      <w:r>
        <w:rPr>
          <w:rFonts w:hint="eastAsia"/>
          <w:lang w:eastAsia="zh-CN" w:bidi="ar-SA"/>
        </w:rPr>
        <w:t xml:space="preserve">  g</w:t>
      </w:r>
      <w:r>
        <w:rPr>
          <w:lang w:eastAsia="zh-CN" w:bidi="ar-SA"/>
        </w:rPr>
        <w:t>roup</w:t>
      </w:r>
    </w:p>
    <w:p>
      <w:pPr>
        <w:ind w:firstLine="480"/>
        <w:rPr>
          <w:rFonts w:ascii="Times New Roman" w:hAnsi="Times New Roman"/>
          <w:kern w:val="2"/>
          <w:szCs w:val="20"/>
          <w:lang w:eastAsia="zh-CN" w:bidi="ar-SA"/>
        </w:rPr>
      </w:pPr>
      <w:r>
        <w:rPr>
          <w:rFonts w:hint="eastAsia"/>
        </w:rPr>
        <w:t>参数说明</w:t>
      </w:r>
      <w:r>
        <w:rPr>
          <w:rFonts w:hint="eastAsia"/>
          <w:lang w:eastAsia="zh-CN" w:bidi="ar-SA"/>
        </w:rPr>
        <w:t>：</w:t>
      </w:r>
    </w:p>
    <w:tbl>
      <w:tblPr>
        <w:tblStyle w:val="92"/>
        <w:tblW w:w="82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1559"/>
        <w:gridCol w:w="3261"/>
        <w:gridCol w:w="15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843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Times New Roman" w:hAnsi="Times New Roman"/>
                <w:b/>
                <w:bCs/>
                <w:kern w:val="2"/>
                <w:szCs w:val="20"/>
                <w:lang w:eastAsia="zh-CN" w:bidi="ar-SA"/>
              </w:rPr>
            </w:pPr>
            <w:r>
              <w:rPr>
                <w:rFonts w:hint="eastAsia" w:ascii="Times New Roman" w:hAnsi="Times New Roman"/>
                <w:b/>
                <w:bCs/>
                <w:kern w:val="2"/>
                <w:szCs w:val="20"/>
                <w:lang w:eastAsia="zh-CN" w:bidi="ar-SA"/>
              </w:rPr>
              <w:t>参数名</w:t>
            </w:r>
          </w:p>
        </w:tc>
        <w:tc>
          <w:tcPr>
            <w:tcW w:w="1559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Times New Roman" w:hAnsi="Times New Roman"/>
                <w:b/>
                <w:bCs/>
                <w:kern w:val="2"/>
                <w:szCs w:val="20"/>
                <w:lang w:eastAsia="zh-CN" w:bidi="ar-SA"/>
              </w:rPr>
            </w:pPr>
            <w:r>
              <w:rPr>
                <w:rFonts w:hint="eastAsia" w:ascii="Times New Roman" w:hAnsi="Times New Roman"/>
                <w:b/>
                <w:bCs/>
                <w:kern w:val="2"/>
                <w:szCs w:val="20"/>
                <w:lang w:eastAsia="zh-CN" w:bidi="ar-SA"/>
              </w:rPr>
              <w:t>是否必须</w:t>
            </w:r>
          </w:p>
        </w:tc>
        <w:tc>
          <w:tcPr>
            <w:tcW w:w="3261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Times New Roman" w:hAnsi="Times New Roman"/>
                <w:b/>
                <w:bCs/>
                <w:kern w:val="2"/>
                <w:szCs w:val="20"/>
                <w:lang w:eastAsia="zh-CN" w:bidi="ar-SA"/>
              </w:rPr>
            </w:pPr>
            <w:r>
              <w:rPr>
                <w:rFonts w:hint="eastAsia" w:ascii="Times New Roman" w:hAnsi="Times New Roman"/>
                <w:b/>
                <w:bCs/>
                <w:kern w:val="2"/>
                <w:szCs w:val="20"/>
                <w:lang w:eastAsia="zh-CN" w:bidi="ar-SA"/>
              </w:rPr>
              <w:t>描述</w:t>
            </w:r>
          </w:p>
        </w:tc>
        <w:tc>
          <w:tcPr>
            <w:tcW w:w="1559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Times New Roman" w:hAnsi="Times New Roman"/>
                <w:b/>
                <w:bCs/>
                <w:kern w:val="2"/>
                <w:szCs w:val="20"/>
                <w:lang w:eastAsia="zh-CN" w:bidi="ar-SA"/>
              </w:rPr>
            </w:pPr>
            <w:r>
              <w:rPr>
                <w:rFonts w:hint="eastAsia" w:ascii="Times New Roman" w:hAnsi="Times New Roman"/>
                <w:b/>
                <w:bCs/>
                <w:kern w:val="2"/>
                <w:szCs w:val="20"/>
                <w:lang w:eastAsia="zh-CN" w:bidi="ar-SA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843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cs="Calibri"/>
                <w:color w:val="000000"/>
                <w:kern w:val="2"/>
                <w:szCs w:val="24"/>
                <w:highlight w:val="white"/>
                <w:lang w:eastAsia="zh-CN" w:bidi="ar-SA"/>
              </w:rPr>
              <w:t>accessToke</w:t>
            </w:r>
          </w:p>
        </w:tc>
        <w:tc>
          <w:tcPr>
            <w:tcW w:w="1559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3261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公众号的</w:t>
            </w:r>
            <w:r>
              <w:rPr>
                <w:rFonts w:hint="eastAsia" w:cs="Calibri"/>
                <w:color w:val="000000"/>
                <w:kern w:val="2"/>
                <w:szCs w:val="24"/>
                <w:highlight w:val="white"/>
                <w:lang w:eastAsia="zh-CN" w:bidi="ar-SA"/>
              </w:rPr>
              <w:t>access_token</w:t>
            </w:r>
          </w:p>
        </w:tc>
        <w:tc>
          <w:tcPr>
            <w:tcW w:w="1559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Times New Roman" w:hAnsi="Times New Roman"/>
                <w:kern w:val="2"/>
                <w:szCs w:val="20"/>
                <w:lang w:eastAsia="zh-CN" w:bidi="ar-SA"/>
              </w:rPr>
            </w:pPr>
          </w:p>
        </w:tc>
      </w:tr>
    </w:tbl>
    <w:p>
      <w:pPr>
        <w:ind w:firstLine="0" w:firstLineChars="0"/>
        <w:rPr>
          <w:rFonts w:ascii="宋体" w:hAnsi="宋体"/>
          <w:b/>
          <w:color w:val="548DD4"/>
          <w:lang w:eastAsia="zh-CN" w:bidi="ar-SA"/>
        </w:rPr>
      </w:pPr>
      <w:r>
        <w:rPr>
          <w:rFonts w:hint="eastAsia" w:ascii="宋体" w:hAnsi="宋体"/>
          <w:b/>
          <w:color w:val="548DD4"/>
          <w:lang w:eastAsia="zh-CN" w:bidi="ar-SA"/>
        </w:rPr>
        <w:t>1.3 查询用户所在分组</w:t>
      </w:r>
    </w:p>
    <w:p>
      <w:pPr>
        <w:ind w:firstLine="480"/>
        <w:rPr>
          <w:lang w:eastAsia="zh-CN" w:bidi="ar-SA"/>
        </w:rPr>
      </w:pPr>
      <w:r>
        <w:rPr>
          <w:rFonts w:hint="eastAsia"/>
          <w:lang w:eastAsia="zh-CN" w:bidi="ar-SA"/>
        </w:rPr>
        <w:t>调用方法：</w:t>
      </w:r>
    </w:p>
    <w:p>
      <w:pPr>
        <w:ind w:firstLine="720" w:firstLineChars="300"/>
        <w:rPr>
          <w:lang w:eastAsia="zh-CN" w:bidi="ar-SA"/>
        </w:rPr>
      </w:pPr>
      <w:r>
        <w:rPr>
          <w:lang w:eastAsia="zh-CN" w:bidi="ar-SA"/>
        </w:rPr>
        <w:t>org.jeewx.api.wxuser.group.</w:t>
      </w:r>
      <w:r>
        <w:rPr>
          <w:b/>
          <w:lang w:eastAsia="zh-CN" w:bidi="ar-SA"/>
        </w:rPr>
        <w:t>JwGroupAPI.</w:t>
      </w:r>
      <w:r>
        <w:rPr>
          <w:rFonts w:hint="eastAsia"/>
          <w:b/>
          <w:lang w:eastAsia="zh-CN" w:bidi="ar-SA"/>
        </w:rPr>
        <w:t xml:space="preserve"> getUserGroup</w:t>
      </w:r>
    </w:p>
    <w:p>
      <w:pPr>
        <w:ind w:firstLine="480"/>
        <w:rPr>
          <w:lang w:eastAsia="zh-CN" w:bidi="ar-SA"/>
        </w:rPr>
      </w:pPr>
      <w:r>
        <w:rPr>
          <w:rFonts w:hint="eastAsia"/>
          <w:lang w:eastAsia="zh-CN" w:bidi="ar-SA"/>
        </w:rPr>
        <w:t>返回值:</w:t>
      </w:r>
    </w:p>
    <w:p>
      <w:pPr>
        <w:ind w:firstLine="720" w:firstLineChars="300"/>
        <w:rPr>
          <w:lang w:eastAsia="zh-CN" w:bidi="ar-SA"/>
        </w:rPr>
      </w:pPr>
      <w:r>
        <w:rPr>
          <w:rFonts w:hint="eastAsia"/>
          <w:lang w:eastAsia="zh-CN" w:bidi="ar-SA"/>
        </w:rPr>
        <w:t>String  g</w:t>
      </w:r>
      <w:r>
        <w:rPr>
          <w:lang w:eastAsia="zh-CN" w:bidi="ar-SA"/>
        </w:rPr>
        <w:t>roup</w:t>
      </w:r>
      <w:r>
        <w:rPr>
          <w:rFonts w:hint="eastAsia"/>
          <w:lang w:eastAsia="zh-CN" w:bidi="ar-SA"/>
        </w:rPr>
        <w:t>Id</w:t>
      </w:r>
    </w:p>
    <w:p>
      <w:pPr>
        <w:ind w:firstLine="480"/>
        <w:rPr>
          <w:rFonts w:ascii="Times New Roman" w:hAnsi="Times New Roman"/>
          <w:kern w:val="2"/>
          <w:szCs w:val="20"/>
          <w:lang w:eastAsia="zh-CN" w:bidi="ar-SA"/>
        </w:rPr>
      </w:pPr>
      <w:r>
        <w:rPr>
          <w:rFonts w:hint="eastAsia"/>
          <w:lang w:eastAsia="zh-CN" w:bidi="ar-SA"/>
        </w:rPr>
        <w:t>参数说明：</w:t>
      </w:r>
    </w:p>
    <w:tbl>
      <w:tblPr>
        <w:tblStyle w:val="92"/>
        <w:tblW w:w="82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1559"/>
        <w:gridCol w:w="3261"/>
        <w:gridCol w:w="15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843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b/>
                <w:bCs/>
                <w:kern w:val="2"/>
                <w:szCs w:val="20"/>
                <w:lang w:eastAsia="zh-CN" w:bidi="ar-SA"/>
              </w:rPr>
            </w:pPr>
            <w:r>
              <w:rPr>
                <w:rFonts w:hint="eastAsia" w:ascii="宋体" w:hAnsi="宋体"/>
                <w:b/>
                <w:bCs/>
                <w:kern w:val="2"/>
                <w:szCs w:val="20"/>
                <w:lang w:eastAsia="zh-CN" w:bidi="ar-SA"/>
              </w:rPr>
              <w:t>参数名</w:t>
            </w:r>
          </w:p>
        </w:tc>
        <w:tc>
          <w:tcPr>
            <w:tcW w:w="1559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b/>
                <w:bCs/>
                <w:kern w:val="2"/>
                <w:szCs w:val="20"/>
                <w:lang w:eastAsia="zh-CN" w:bidi="ar-SA"/>
              </w:rPr>
            </w:pPr>
            <w:r>
              <w:rPr>
                <w:rFonts w:hint="eastAsia" w:ascii="宋体" w:hAnsi="宋体"/>
                <w:b/>
                <w:bCs/>
                <w:kern w:val="2"/>
                <w:szCs w:val="20"/>
                <w:lang w:eastAsia="zh-CN" w:bidi="ar-SA"/>
              </w:rPr>
              <w:t>是否必须</w:t>
            </w:r>
          </w:p>
        </w:tc>
        <w:tc>
          <w:tcPr>
            <w:tcW w:w="3261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b/>
                <w:bCs/>
                <w:kern w:val="2"/>
                <w:szCs w:val="20"/>
                <w:lang w:eastAsia="zh-CN" w:bidi="ar-SA"/>
              </w:rPr>
            </w:pPr>
            <w:r>
              <w:rPr>
                <w:rFonts w:hint="eastAsia" w:ascii="宋体" w:hAnsi="宋体"/>
                <w:b/>
                <w:bCs/>
                <w:kern w:val="2"/>
                <w:szCs w:val="20"/>
                <w:lang w:eastAsia="zh-CN" w:bidi="ar-SA"/>
              </w:rPr>
              <w:t>描述</w:t>
            </w:r>
          </w:p>
        </w:tc>
        <w:tc>
          <w:tcPr>
            <w:tcW w:w="1559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b/>
                <w:bCs/>
                <w:kern w:val="2"/>
                <w:szCs w:val="20"/>
                <w:lang w:eastAsia="zh-CN" w:bidi="ar-SA"/>
              </w:rPr>
            </w:pPr>
            <w:r>
              <w:rPr>
                <w:rFonts w:hint="eastAsia" w:ascii="宋体" w:hAnsi="宋体"/>
                <w:b/>
                <w:bCs/>
                <w:kern w:val="2"/>
                <w:szCs w:val="20"/>
                <w:lang w:eastAsia="zh-CN" w:bidi="ar-SA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843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cs="Calibri"/>
                <w:kern w:val="2"/>
                <w:szCs w:val="24"/>
                <w:lang w:eastAsia="zh-CN" w:bidi="ar-SA"/>
              </w:rPr>
            </w:pPr>
            <w:r>
              <w:rPr>
                <w:rFonts w:cs="Calibri"/>
                <w:color w:val="000000"/>
                <w:kern w:val="2"/>
                <w:szCs w:val="24"/>
                <w:highlight w:val="white"/>
                <w:lang w:eastAsia="zh-CN" w:bidi="ar-SA"/>
              </w:rPr>
              <w:t>accessToke</w:t>
            </w:r>
          </w:p>
        </w:tc>
        <w:tc>
          <w:tcPr>
            <w:tcW w:w="1559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0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0"/>
                <w:lang w:eastAsia="zh-CN" w:bidi="ar-SA"/>
              </w:rPr>
              <w:t>是</w:t>
            </w:r>
          </w:p>
        </w:tc>
        <w:tc>
          <w:tcPr>
            <w:tcW w:w="3261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0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0"/>
                <w:lang w:eastAsia="zh-CN" w:bidi="ar-SA"/>
              </w:rPr>
              <w:t>公众号的</w:t>
            </w:r>
            <w:r>
              <w:rPr>
                <w:rFonts w:hint="eastAsia" w:cs="Calibri"/>
                <w:color w:val="000000"/>
                <w:kern w:val="2"/>
                <w:szCs w:val="24"/>
                <w:highlight w:val="white"/>
                <w:lang w:eastAsia="zh-CN" w:bidi="ar-SA"/>
              </w:rPr>
              <w:t>access_token</w:t>
            </w:r>
          </w:p>
        </w:tc>
        <w:tc>
          <w:tcPr>
            <w:tcW w:w="1559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0"/>
                <w:lang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843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cs="Calibri"/>
                <w:color w:val="000000"/>
                <w:kern w:val="2"/>
                <w:szCs w:val="24"/>
                <w:highlight w:val="white"/>
                <w:lang w:eastAsia="zh-CN" w:bidi="ar-SA"/>
              </w:rPr>
            </w:pPr>
            <w:r>
              <w:rPr>
                <w:rFonts w:cs="Calibri"/>
                <w:color w:val="000000"/>
                <w:kern w:val="2"/>
                <w:szCs w:val="24"/>
                <w:lang w:eastAsia="zh-CN" w:bidi="ar-SA"/>
              </w:rPr>
              <w:t>openid</w:t>
            </w:r>
          </w:p>
        </w:tc>
        <w:tc>
          <w:tcPr>
            <w:tcW w:w="1559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0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0"/>
                <w:lang w:eastAsia="zh-CN" w:bidi="ar-SA"/>
              </w:rPr>
              <w:t>是</w:t>
            </w:r>
          </w:p>
        </w:tc>
        <w:tc>
          <w:tcPr>
            <w:tcW w:w="3261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0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0"/>
                <w:lang w:eastAsia="zh-CN" w:bidi="ar-SA"/>
              </w:rPr>
              <w:t>公众号关于用户</w:t>
            </w:r>
            <w:r>
              <w:rPr>
                <w:rFonts w:hint="eastAsia" w:cs="Calibri"/>
                <w:color w:val="000000"/>
                <w:kern w:val="2"/>
                <w:szCs w:val="24"/>
                <w:highlight w:val="white"/>
                <w:lang w:eastAsia="zh-CN" w:bidi="ar-SA"/>
              </w:rPr>
              <w:t>openid</w:t>
            </w:r>
          </w:p>
        </w:tc>
        <w:tc>
          <w:tcPr>
            <w:tcW w:w="1559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0"/>
                <w:lang w:eastAsia="zh-CN" w:bidi="ar-SA"/>
              </w:rPr>
            </w:pPr>
          </w:p>
        </w:tc>
      </w:tr>
    </w:tbl>
    <w:p>
      <w:pPr>
        <w:ind w:firstLine="0" w:firstLineChars="0"/>
        <w:rPr>
          <w:rFonts w:ascii="宋体" w:hAnsi="宋体"/>
          <w:b/>
          <w:color w:val="548DD4"/>
          <w:lang w:eastAsia="zh-CN" w:bidi="ar-SA"/>
        </w:rPr>
      </w:pPr>
      <w:r>
        <w:rPr>
          <w:rFonts w:hint="eastAsia" w:ascii="宋体" w:hAnsi="宋体"/>
          <w:b/>
          <w:color w:val="548DD4"/>
          <w:lang w:eastAsia="zh-CN" w:bidi="ar-SA"/>
        </w:rPr>
        <w:t>1.4 修改分组名</w:t>
      </w:r>
    </w:p>
    <w:p>
      <w:pPr>
        <w:ind w:firstLine="480"/>
        <w:rPr>
          <w:lang w:eastAsia="zh-CN" w:bidi="ar-SA"/>
        </w:rPr>
      </w:pPr>
      <w:r>
        <w:rPr>
          <w:rFonts w:hint="eastAsia"/>
          <w:lang w:eastAsia="zh-CN" w:bidi="ar-SA"/>
        </w:rPr>
        <w:t>调用方法：</w:t>
      </w:r>
    </w:p>
    <w:p>
      <w:pPr>
        <w:ind w:firstLine="720" w:firstLineChars="300"/>
        <w:rPr>
          <w:b/>
          <w:lang w:eastAsia="zh-CN" w:bidi="ar-SA"/>
        </w:rPr>
      </w:pPr>
      <w:r>
        <w:rPr>
          <w:lang w:eastAsia="zh-CN" w:bidi="ar-SA"/>
        </w:rPr>
        <w:t>org.jeewx.api.wxuser.group.</w:t>
      </w:r>
      <w:r>
        <w:rPr>
          <w:b/>
          <w:lang w:eastAsia="zh-CN" w:bidi="ar-SA"/>
        </w:rPr>
        <w:t>JwGroupAPI.</w:t>
      </w:r>
      <w:r>
        <w:rPr>
          <w:rFonts w:hint="eastAsia"/>
          <w:b/>
          <w:lang w:eastAsia="zh-CN" w:bidi="ar-SA"/>
        </w:rPr>
        <w:t xml:space="preserve"> updateGroup</w:t>
      </w:r>
    </w:p>
    <w:p>
      <w:pPr>
        <w:ind w:firstLine="480"/>
        <w:rPr>
          <w:lang w:eastAsia="zh-CN" w:bidi="ar-SA"/>
        </w:rPr>
      </w:pPr>
      <w:r>
        <w:rPr>
          <w:rFonts w:hint="eastAsia"/>
          <w:lang w:eastAsia="zh-CN" w:bidi="ar-SA"/>
        </w:rPr>
        <w:t>返回值:</w:t>
      </w:r>
    </w:p>
    <w:p>
      <w:pPr>
        <w:ind w:firstLine="720" w:firstLineChars="300"/>
        <w:rPr>
          <w:lang w:eastAsia="zh-CN" w:bidi="ar-SA"/>
        </w:rPr>
      </w:pPr>
      <w:r>
        <w:rPr>
          <w:rFonts w:hint="eastAsia"/>
          <w:lang w:eastAsia="zh-CN" w:bidi="ar-SA"/>
        </w:rPr>
        <w:t>String errmsg</w:t>
      </w:r>
    </w:p>
    <w:p>
      <w:pPr>
        <w:ind w:firstLine="480"/>
        <w:rPr>
          <w:lang w:eastAsia="zh-CN" w:bidi="ar-SA"/>
        </w:rPr>
      </w:pPr>
      <w:r>
        <w:rPr>
          <w:rFonts w:hint="eastAsia"/>
          <w:lang w:eastAsia="zh-CN" w:bidi="ar-SA"/>
        </w:rPr>
        <w:t>参数说明：</w:t>
      </w:r>
    </w:p>
    <w:tbl>
      <w:tblPr>
        <w:tblStyle w:val="92"/>
        <w:tblW w:w="82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1559"/>
        <w:gridCol w:w="3261"/>
        <w:gridCol w:w="15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843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b/>
                <w:bCs/>
                <w:kern w:val="2"/>
                <w:szCs w:val="24"/>
                <w:lang w:eastAsia="zh-CN" w:bidi="ar-SA"/>
              </w:rPr>
              <w:t>参数名</w:t>
            </w:r>
          </w:p>
        </w:tc>
        <w:tc>
          <w:tcPr>
            <w:tcW w:w="1559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b/>
                <w:bCs/>
                <w:kern w:val="2"/>
                <w:szCs w:val="24"/>
                <w:lang w:eastAsia="zh-CN" w:bidi="ar-SA"/>
              </w:rPr>
              <w:t>是否必须</w:t>
            </w:r>
          </w:p>
        </w:tc>
        <w:tc>
          <w:tcPr>
            <w:tcW w:w="3261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b/>
                <w:bCs/>
                <w:kern w:val="2"/>
                <w:szCs w:val="24"/>
                <w:lang w:eastAsia="zh-CN" w:bidi="ar-SA"/>
              </w:rPr>
              <w:t>描述</w:t>
            </w:r>
          </w:p>
        </w:tc>
        <w:tc>
          <w:tcPr>
            <w:tcW w:w="1559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b/>
                <w:bCs/>
                <w:kern w:val="2"/>
                <w:szCs w:val="24"/>
                <w:lang w:eastAsia="zh-CN" w:bidi="ar-SA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843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cs="Calibri"/>
                <w:kern w:val="2"/>
                <w:szCs w:val="24"/>
                <w:lang w:eastAsia="zh-CN" w:bidi="ar-SA"/>
              </w:rPr>
            </w:pPr>
            <w:r>
              <w:rPr>
                <w:rFonts w:cs="Calibri"/>
                <w:color w:val="000000"/>
                <w:kern w:val="2"/>
                <w:szCs w:val="24"/>
                <w:highlight w:val="white"/>
                <w:lang w:eastAsia="zh-CN" w:bidi="ar-SA"/>
              </w:rPr>
              <w:t>accessToke</w:t>
            </w:r>
          </w:p>
        </w:tc>
        <w:tc>
          <w:tcPr>
            <w:tcW w:w="1559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3261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公众号的</w:t>
            </w:r>
            <w:r>
              <w:rPr>
                <w:rFonts w:hint="eastAsia" w:cs="Calibri"/>
                <w:color w:val="000000"/>
                <w:kern w:val="2"/>
                <w:szCs w:val="24"/>
                <w:highlight w:val="white"/>
                <w:lang w:eastAsia="zh-CN" w:bidi="ar-SA"/>
              </w:rPr>
              <w:t>access_token</w:t>
            </w:r>
          </w:p>
        </w:tc>
        <w:tc>
          <w:tcPr>
            <w:tcW w:w="1559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97" w:hRule="atLeast"/>
          <w:jc w:val="center"/>
        </w:trPr>
        <w:tc>
          <w:tcPr>
            <w:tcW w:w="1843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cs="Calibri"/>
                <w:color w:val="000000"/>
                <w:kern w:val="2"/>
                <w:szCs w:val="24"/>
                <w:highlight w:val="white"/>
                <w:u w:val="single"/>
                <w:lang w:eastAsia="zh-CN" w:bidi="ar-SA"/>
              </w:rPr>
            </w:pPr>
            <w:r>
              <w:rPr>
                <w:rFonts w:cs="Calibri"/>
                <w:color w:val="000000"/>
                <w:kern w:val="2"/>
                <w:szCs w:val="24"/>
                <w:u w:val="single"/>
                <w:lang w:eastAsia="zh-CN" w:bidi="ar-SA"/>
              </w:rPr>
              <w:t>groupId</w:t>
            </w:r>
          </w:p>
        </w:tc>
        <w:tc>
          <w:tcPr>
            <w:tcW w:w="1559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3261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被修改分组</w:t>
            </w:r>
            <w:r>
              <w:rPr>
                <w:rFonts w:hint="eastAsia" w:cs="Calibri"/>
                <w:color w:val="000000"/>
                <w:kern w:val="2"/>
                <w:szCs w:val="24"/>
                <w:highlight w:val="white"/>
                <w:lang w:eastAsia="zh-CN" w:bidi="ar-SA"/>
              </w:rPr>
              <w:t>id</w:t>
            </w:r>
          </w:p>
        </w:tc>
        <w:tc>
          <w:tcPr>
            <w:tcW w:w="1559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843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cs="Calibri"/>
                <w:color w:val="000000"/>
                <w:kern w:val="2"/>
                <w:szCs w:val="24"/>
                <w:highlight w:val="white"/>
                <w:u w:val="single"/>
                <w:lang w:eastAsia="zh-CN" w:bidi="ar-SA"/>
              </w:rPr>
            </w:pPr>
            <w:r>
              <w:rPr>
                <w:rFonts w:cs="Calibri"/>
                <w:color w:val="000000"/>
                <w:kern w:val="2"/>
                <w:szCs w:val="24"/>
                <w:u w:val="single"/>
                <w:lang w:eastAsia="zh-CN" w:bidi="ar-SA"/>
              </w:rPr>
              <w:t>groupName</w:t>
            </w:r>
          </w:p>
        </w:tc>
        <w:tc>
          <w:tcPr>
            <w:tcW w:w="1559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3261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分组名称</w:t>
            </w:r>
          </w:p>
        </w:tc>
        <w:tc>
          <w:tcPr>
            <w:tcW w:w="1559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</w:p>
        </w:tc>
      </w:tr>
    </w:tbl>
    <w:p>
      <w:pPr>
        <w:widowControl w:val="0"/>
        <w:spacing w:line="240" w:lineRule="auto"/>
        <w:ind w:firstLine="0" w:firstLineChars="0"/>
        <w:jc w:val="both"/>
        <w:rPr>
          <w:rFonts w:ascii="Times New Roman" w:hAnsi="Times New Roman"/>
          <w:kern w:val="2"/>
          <w:szCs w:val="20"/>
          <w:lang w:eastAsia="zh-CN" w:bidi="ar-SA"/>
        </w:rPr>
      </w:pPr>
    </w:p>
    <w:p>
      <w:pPr>
        <w:ind w:firstLine="0" w:firstLineChars="0"/>
        <w:rPr>
          <w:rFonts w:ascii="宋体" w:hAnsi="宋体"/>
          <w:b/>
          <w:color w:val="548DD4"/>
          <w:lang w:eastAsia="zh-CN" w:bidi="ar-SA"/>
        </w:rPr>
      </w:pPr>
      <w:r>
        <w:rPr>
          <w:rFonts w:hint="eastAsia" w:ascii="宋体" w:hAnsi="宋体"/>
          <w:b/>
          <w:color w:val="548DD4"/>
          <w:lang w:eastAsia="zh-CN" w:bidi="ar-SA"/>
        </w:rPr>
        <w:t>1.5 移动用户分组</w:t>
      </w:r>
    </w:p>
    <w:p>
      <w:pPr>
        <w:ind w:firstLine="480"/>
        <w:rPr>
          <w:lang w:eastAsia="zh-CN" w:bidi="ar-SA"/>
        </w:rPr>
      </w:pPr>
      <w:r>
        <w:rPr>
          <w:rFonts w:hint="eastAsia"/>
        </w:rPr>
        <w:t>调用方法</w:t>
      </w:r>
      <w:r>
        <w:rPr>
          <w:rFonts w:hint="eastAsia"/>
          <w:lang w:eastAsia="zh-CN" w:bidi="ar-SA"/>
        </w:rPr>
        <w:t>：</w:t>
      </w:r>
    </w:p>
    <w:p>
      <w:pPr>
        <w:ind w:firstLine="720" w:firstLineChars="300"/>
        <w:rPr>
          <w:b/>
          <w:lang w:eastAsia="zh-CN" w:bidi="ar-SA"/>
        </w:rPr>
      </w:pPr>
      <w:r>
        <w:rPr>
          <w:lang w:eastAsia="zh-CN" w:bidi="ar-SA"/>
        </w:rPr>
        <w:t>org.jeewx.api.wxuser.group.</w:t>
      </w:r>
      <w:r>
        <w:rPr>
          <w:b/>
          <w:lang w:eastAsia="zh-CN" w:bidi="ar-SA"/>
        </w:rPr>
        <w:t>JwGroupAPI.</w:t>
      </w:r>
      <w:r>
        <w:rPr>
          <w:rFonts w:hint="eastAsia"/>
          <w:b/>
          <w:lang w:eastAsia="zh-CN" w:bidi="ar-SA"/>
        </w:rPr>
        <w:t xml:space="preserve"> groupMemberMove</w:t>
      </w:r>
    </w:p>
    <w:p>
      <w:pPr>
        <w:ind w:firstLine="480"/>
        <w:rPr>
          <w:lang w:eastAsia="zh-CN" w:bidi="ar-SA"/>
        </w:rPr>
      </w:pPr>
      <w:r>
        <w:rPr>
          <w:rFonts w:hint="eastAsia"/>
          <w:lang w:eastAsia="zh-CN" w:bidi="ar-SA"/>
        </w:rPr>
        <w:t>返回值:</w:t>
      </w:r>
    </w:p>
    <w:p>
      <w:pPr>
        <w:ind w:firstLine="720" w:firstLineChars="300"/>
        <w:rPr>
          <w:lang w:eastAsia="zh-CN" w:bidi="ar-SA"/>
        </w:rPr>
      </w:pPr>
      <w:r>
        <w:rPr>
          <w:rFonts w:hint="eastAsia"/>
          <w:lang w:eastAsia="zh-CN" w:bidi="ar-SA"/>
        </w:rPr>
        <w:t xml:space="preserve">String </w:t>
      </w:r>
      <w:r>
        <w:rPr>
          <w:lang w:eastAsia="zh-CN" w:bidi="ar-SA"/>
        </w:rPr>
        <w:t>errmsg</w:t>
      </w:r>
    </w:p>
    <w:p>
      <w:pPr>
        <w:ind w:firstLine="480"/>
        <w:rPr>
          <w:rFonts w:ascii="Times New Roman" w:hAnsi="Times New Roman"/>
          <w:kern w:val="2"/>
          <w:szCs w:val="20"/>
          <w:lang w:eastAsia="zh-CN" w:bidi="ar-SA"/>
        </w:rPr>
      </w:pPr>
      <w:r>
        <w:rPr>
          <w:rFonts w:hint="eastAsia"/>
          <w:lang w:eastAsia="zh-CN" w:bidi="ar-SA"/>
        </w:rPr>
        <w:t>参数说明：</w:t>
      </w:r>
    </w:p>
    <w:tbl>
      <w:tblPr>
        <w:tblStyle w:val="92"/>
        <w:tblW w:w="82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9"/>
        <w:gridCol w:w="1675"/>
        <w:gridCol w:w="3319"/>
        <w:gridCol w:w="12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979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b/>
                <w:bCs/>
                <w:kern w:val="2"/>
                <w:szCs w:val="24"/>
                <w:lang w:eastAsia="zh-CN" w:bidi="ar-SA"/>
              </w:rPr>
              <w:t>参数名</w:t>
            </w:r>
          </w:p>
        </w:tc>
        <w:tc>
          <w:tcPr>
            <w:tcW w:w="1675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b/>
                <w:bCs/>
                <w:kern w:val="2"/>
                <w:szCs w:val="24"/>
                <w:lang w:eastAsia="zh-CN" w:bidi="ar-SA"/>
              </w:rPr>
              <w:t>是否必须</w:t>
            </w:r>
          </w:p>
        </w:tc>
        <w:tc>
          <w:tcPr>
            <w:tcW w:w="3319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b/>
                <w:bCs/>
                <w:kern w:val="2"/>
                <w:szCs w:val="24"/>
                <w:lang w:eastAsia="zh-CN" w:bidi="ar-SA"/>
              </w:rPr>
              <w:t>描述</w:t>
            </w:r>
          </w:p>
        </w:tc>
        <w:tc>
          <w:tcPr>
            <w:tcW w:w="1249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b/>
                <w:bCs/>
                <w:kern w:val="2"/>
                <w:szCs w:val="24"/>
                <w:lang w:eastAsia="zh-CN" w:bidi="ar-SA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979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cs="Calibri"/>
                <w:kern w:val="2"/>
                <w:szCs w:val="24"/>
                <w:lang w:eastAsia="zh-CN" w:bidi="ar-SA"/>
              </w:rPr>
            </w:pPr>
            <w:r>
              <w:rPr>
                <w:rFonts w:cs="Calibri"/>
                <w:color w:val="000000"/>
                <w:kern w:val="2"/>
                <w:szCs w:val="24"/>
                <w:highlight w:val="white"/>
                <w:lang w:eastAsia="zh-CN" w:bidi="ar-SA"/>
              </w:rPr>
              <w:t>accessToke</w:t>
            </w:r>
          </w:p>
        </w:tc>
        <w:tc>
          <w:tcPr>
            <w:tcW w:w="1675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3319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公众号的</w:t>
            </w:r>
            <w:r>
              <w:rPr>
                <w:rFonts w:hint="eastAsia" w:cs="Calibri"/>
                <w:color w:val="000000"/>
                <w:kern w:val="2"/>
                <w:szCs w:val="24"/>
                <w:highlight w:val="white"/>
                <w:lang w:eastAsia="zh-CN" w:bidi="ar-SA"/>
              </w:rPr>
              <w:t>access_token</w:t>
            </w:r>
          </w:p>
        </w:tc>
        <w:tc>
          <w:tcPr>
            <w:tcW w:w="1249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979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cs="Calibri"/>
                <w:color w:val="000000"/>
                <w:kern w:val="2"/>
                <w:szCs w:val="24"/>
                <w:highlight w:val="white"/>
                <w:lang w:eastAsia="zh-CN" w:bidi="ar-SA"/>
              </w:rPr>
            </w:pPr>
            <w:r>
              <w:rPr>
                <w:rFonts w:cs="Calibri"/>
                <w:color w:val="000000"/>
                <w:kern w:val="2"/>
                <w:szCs w:val="24"/>
                <w:lang w:eastAsia="zh-CN" w:bidi="ar-SA"/>
              </w:rPr>
              <w:t>openid</w:t>
            </w:r>
          </w:p>
        </w:tc>
        <w:tc>
          <w:tcPr>
            <w:tcW w:w="1675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3319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公众号关于用户</w:t>
            </w:r>
            <w:r>
              <w:rPr>
                <w:rFonts w:hint="eastAsia" w:cs="Calibri"/>
                <w:color w:val="000000"/>
                <w:kern w:val="2"/>
                <w:szCs w:val="24"/>
                <w:highlight w:val="white"/>
                <w:lang w:eastAsia="zh-CN" w:bidi="ar-SA"/>
              </w:rPr>
              <w:t>openid</w:t>
            </w:r>
          </w:p>
        </w:tc>
        <w:tc>
          <w:tcPr>
            <w:tcW w:w="1249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979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cs="Calibri"/>
                <w:color w:val="000000"/>
                <w:kern w:val="2"/>
                <w:szCs w:val="24"/>
                <w:highlight w:val="white"/>
                <w:u w:val="single"/>
                <w:lang w:eastAsia="zh-CN" w:bidi="ar-SA"/>
              </w:rPr>
            </w:pPr>
            <w:r>
              <w:rPr>
                <w:rFonts w:cs="Calibri"/>
                <w:color w:val="000000"/>
                <w:kern w:val="2"/>
                <w:szCs w:val="24"/>
                <w:u w:val="single"/>
                <w:lang w:eastAsia="zh-CN" w:bidi="ar-SA"/>
              </w:rPr>
              <w:t>To_groupId</w:t>
            </w:r>
          </w:p>
        </w:tc>
        <w:tc>
          <w:tcPr>
            <w:tcW w:w="1675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3319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移动目标分组</w:t>
            </w:r>
            <w:r>
              <w:rPr>
                <w:rFonts w:hint="eastAsia" w:cs="Calibri"/>
                <w:color w:val="000000"/>
                <w:kern w:val="2"/>
                <w:szCs w:val="24"/>
                <w:highlight w:val="white"/>
                <w:lang w:eastAsia="zh-CN" w:bidi="ar-SA"/>
              </w:rPr>
              <w:t>id</w:t>
            </w:r>
          </w:p>
        </w:tc>
        <w:tc>
          <w:tcPr>
            <w:tcW w:w="1249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</w:p>
        </w:tc>
      </w:tr>
    </w:tbl>
    <w:p>
      <w:pPr>
        <w:ind w:firstLine="0" w:firstLineChars="0"/>
        <w:rPr>
          <w:rFonts w:ascii="宋体" w:hAnsi="宋体"/>
          <w:b/>
          <w:color w:val="548DD4"/>
          <w:lang w:eastAsia="zh-CN" w:bidi="ar-SA"/>
        </w:rPr>
      </w:pPr>
      <w:r>
        <w:rPr>
          <w:rFonts w:hint="eastAsia" w:ascii="宋体" w:hAnsi="宋体"/>
          <w:b/>
          <w:color w:val="548DD4"/>
          <w:lang w:eastAsia="zh-CN" w:bidi="ar-SA"/>
        </w:rPr>
        <w:t>1.6 批量移动用户分组</w:t>
      </w:r>
    </w:p>
    <w:p>
      <w:pPr>
        <w:ind w:firstLine="480"/>
        <w:rPr>
          <w:lang w:eastAsia="zh-CN" w:bidi="ar-SA"/>
        </w:rPr>
      </w:pPr>
      <w:r>
        <w:rPr>
          <w:rFonts w:hint="eastAsia"/>
          <w:lang w:eastAsia="zh-CN" w:bidi="ar-SA"/>
        </w:rPr>
        <w:t>调用方法：</w:t>
      </w:r>
    </w:p>
    <w:p>
      <w:pPr>
        <w:ind w:firstLine="720" w:firstLineChars="300"/>
        <w:rPr>
          <w:lang w:eastAsia="zh-CN" w:bidi="ar-SA"/>
        </w:rPr>
      </w:pPr>
      <w:r>
        <w:rPr>
          <w:lang w:eastAsia="zh-CN" w:bidi="ar-SA"/>
        </w:rPr>
        <w:t>org.jeewx.api.wxuser.group.</w:t>
      </w:r>
      <w:r>
        <w:rPr>
          <w:b/>
          <w:lang w:eastAsia="zh-CN" w:bidi="ar-SA"/>
        </w:rPr>
        <w:t>JwGroupAPI.</w:t>
      </w:r>
      <w:r>
        <w:rPr>
          <w:rFonts w:hint="eastAsia"/>
          <w:b/>
          <w:lang w:eastAsia="zh-CN" w:bidi="ar-SA"/>
        </w:rPr>
        <w:t xml:space="preserve"> batchGroupMemberMove</w:t>
      </w:r>
    </w:p>
    <w:p>
      <w:pPr>
        <w:ind w:firstLine="480"/>
        <w:rPr>
          <w:lang w:eastAsia="zh-CN" w:bidi="ar-SA"/>
        </w:rPr>
      </w:pPr>
      <w:r>
        <w:rPr>
          <w:rFonts w:hint="eastAsia"/>
          <w:lang w:eastAsia="zh-CN" w:bidi="ar-SA"/>
        </w:rPr>
        <w:t>返回值:</w:t>
      </w:r>
    </w:p>
    <w:p>
      <w:pPr>
        <w:ind w:firstLine="720" w:firstLineChars="300"/>
        <w:rPr>
          <w:lang w:eastAsia="zh-CN" w:bidi="ar-SA"/>
        </w:rPr>
      </w:pPr>
      <w:r>
        <w:rPr>
          <w:rFonts w:hint="eastAsia"/>
          <w:lang w:eastAsia="zh-CN" w:bidi="ar-SA"/>
        </w:rPr>
        <w:t xml:space="preserve">String </w:t>
      </w:r>
      <w:r>
        <w:rPr>
          <w:lang w:eastAsia="zh-CN" w:bidi="ar-SA"/>
        </w:rPr>
        <w:t>errmsg</w:t>
      </w:r>
    </w:p>
    <w:p>
      <w:pPr>
        <w:ind w:firstLine="480"/>
        <w:rPr>
          <w:lang w:eastAsia="zh-CN" w:bidi="ar-SA"/>
        </w:rPr>
      </w:pPr>
      <w:r>
        <w:rPr>
          <w:rFonts w:hint="eastAsia"/>
          <w:lang w:eastAsia="zh-CN" w:bidi="ar-SA"/>
        </w:rPr>
        <w:t>参数说明：</w:t>
      </w:r>
    </w:p>
    <w:tbl>
      <w:tblPr>
        <w:tblStyle w:val="92"/>
        <w:tblW w:w="82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0"/>
        <w:gridCol w:w="1663"/>
        <w:gridCol w:w="3321"/>
        <w:gridCol w:w="12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940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b/>
                <w:bCs/>
                <w:kern w:val="2"/>
                <w:szCs w:val="24"/>
                <w:lang w:eastAsia="zh-CN" w:bidi="ar-SA"/>
              </w:rPr>
              <w:t>参数名</w:t>
            </w:r>
          </w:p>
        </w:tc>
        <w:tc>
          <w:tcPr>
            <w:tcW w:w="1663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b/>
                <w:bCs/>
                <w:kern w:val="2"/>
                <w:szCs w:val="24"/>
                <w:lang w:eastAsia="zh-CN" w:bidi="ar-SA"/>
              </w:rPr>
              <w:t>是否必须</w:t>
            </w:r>
          </w:p>
        </w:tc>
        <w:tc>
          <w:tcPr>
            <w:tcW w:w="3321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b/>
                <w:bCs/>
                <w:kern w:val="2"/>
                <w:szCs w:val="24"/>
                <w:lang w:eastAsia="zh-CN" w:bidi="ar-SA"/>
              </w:rPr>
              <w:t>描述</w:t>
            </w:r>
          </w:p>
        </w:tc>
        <w:tc>
          <w:tcPr>
            <w:tcW w:w="1298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b/>
                <w:bCs/>
                <w:kern w:val="2"/>
                <w:szCs w:val="24"/>
                <w:lang w:eastAsia="zh-CN" w:bidi="ar-SA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940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cs="Calibri"/>
                <w:color w:val="000000"/>
                <w:kern w:val="2"/>
                <w:szCs w:val="24"/>
                <w:u w:val="single"/>
                <w:lang w:eastAsia="zh-CN" w:bidi="ar-SA"/>
              </w:rPr>
            </w:pPr>
            <w:r>
              <w:rPr>
                <w:rFonts w:hint="eastAsia" w:cs="Calibri"/>
                <w:color w:val="000000"/>
                <w:kern w:val="2"/>
                <w:szCs w:val="24"/>
                <w:u w:val="single"/>
                <w:lang w:eastAsia="zh-CN" w:bidi="ar-SA"/>
              </w:rPr>
              <w:t>accessToke</w:t>
            </w:r>
          </w:p>
        </w:tc>
        <w:tc>
          <w:tcPr>
            <w:tcW w:w="1663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3321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公众号的</w:t>
            </w:r>
            <w:r>
              <w:rPr>
                <w:rFonts w:hint="eastAsia" w:cs="Calibri"/>
                <w:color w:val="000000"/>
                <w:kern w:val="2"/>
                <w:szCs w:val="24"/>
                <w:lang w:eastAsia="zh-CN" w:bidi="ar-SA"/>
              </w:rPr>
              <w:t>access_token</w:t>
            </w:r>
          </w:p>
        </w:tc>
        <w:tc>
          <w:tcPr>
            <w:tcW w:w="1298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both"/>
              <w:rPr>
                <w:rFonts w:ascii="宋体" w:hAnsi="宋体"/>
                <w:kern w:val="2"/>
                <w:szCs w:val="24"/>
                <w:lang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940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cs="Calibri"/>
                <w:color w:val="000000"/>
                <w:kern w:val="2"/>
                <w:szCs w:val="24"/>
                <w:u w:val="single"/>
                <w:lang w:eastAsia="zh-CN" w:bidi="ar-SA"/>
              </w:rPr>
            </w:pPr>
            <w:r>
              <w:rPr>
                <w:rFonts w:cs="Calibri"/>
                <w:color w:val="000000"/>
                <w:kern w:val="2"/>
                <w:szCs w:val="24"/>
                <w:u w:val="single"/>
                <w:lang w:eastAsia="zh-CN" w:bidi="ar-SA"/>
              </w:rPr>
              <w:t>openid_list</w:t>
            </w:r>
          </w:p>
        </w:tc>
        <w:tc>
          <w:tcPr>
            <w:tcW w:w="1663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3321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公众号关于用户</w:t>
            </w:r>
            <w:r>
              <w:rPr>
                <w:rFonts w:hint="eastAsia" w:cs="Calibri"/>
                <w:color w:val="000000"/>
                <w:kern w:val="2"/>
                <w:szCs w:val="24"/>
                <w:lang w:eastAsia="zh-CN" w:bidi="ar-SA"/>
              </w:rPr>
              <w:t>openid</w:t>
            </w: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组信息</w:t>
            </w:r>
          </w:p>
        </w:tc>
        <w:tc>
          <w:tcPr>
            <w:tcW w:w="1298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both"/>
              <w:rPr>
                <w:rFonts w:ascii="宋体" w:hAnsi="宋体"/>
                <w:kern w:val="2"/>
                <w:szCs w:val="24"/>
                <w:lang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940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cs="Calibri"/>
                <w:color w:val="000000"/>
                <w:kern w:val="2"/>
                <w:szCs w:val="24"/>
                <w:u w:val="single"/>
                <w:lang w:eastAsia="zh-CN" w:bidi="ar-SA"/>
              </w:rPr>
            </w:pPr>
            <w:r>
              <w:rPr>
                <w:rFonts w:cs="Calibri"/>
                <w:color w:val="000000"/>
                <w:kern w:val="2"/>
                <w:szCs w:val="24"/>
                <w:u w:val="single"/>
                <w:lang w:eastAsia="zh-CN" w:bidi="ar-SA"/>
              </w:rPr>
              <w:t>T</w:t>
            </w:r>
            <w:r>
              <w:rPr>
                <w:rFonts w:hint="eastAsia" w:cs="Calibri"/>
                <w:color w:val="000000"/>
                <w:kern w:val="2"/>
                <w:szCs w:val="24"/>
                <w:u w:val="single"/>
                <w:lang w:eastAsia="zh-CN" w:bidi="ar-SA"/>
              </w:rPr>
              <w:t>o_</w:t>
            </w:r>
            <w:r>
              <w:rPr>
                <w:rFonts w:cs="Calibri"/>
                <w:color w:val="000000"/>
                <w:kern w:val="2"/>
                <w:szCs w:val="24"/>
                <w:u w:val="single"/>
                <w:lang w:eastAsia="zh-CN" w:bidi="ar-SA"/>
              </w:rPr>
              <w:t>group</w:t>
            </w:r>
            <w:r>
              <w:rPr>
                <w:rFonts w:hint="eastAsia" w:cs="Calibri"/>
                <w:color w:val="000000"/>
                <w:kern w:val="2"/>
                <w:szCs w:val="24"/>
                <w:u w:val="single"/>
                <w:lang w:eastAsia="zh-CN" w:bidi="ar-SA"/>
              </w:rPr>
              <w:t>Id</w:t>
            </w:r>
          </w:p>
        </w:tc>
        <w:tc>
          <w:tcPr>
            <w:tcW w:w="1663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3321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移动目标分组</w:t>
            </w:r>
            <w:r>
              <w:rPr>
                <w:rFonts w:hint="eastAsia" w:cs="Calibri"/>
                <w:color w:val="000000"/>
                <w:kern w:val="2"/>
                <w:szCs w:val="24"/>
                <w:lang w:eastAsia="zh-CN" w:bidi="ar-SA"/>
              </w:rPr>
              <w:t>id</w:t>
            </w:r>
          </w:p>
        </w:tc>
        <w:tc>
          <w:tcPr>
            <w:tcW w:w="1298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both"/>
              <w:rPr>
                <w:rFonts w:ascii="宋体" w:hAnsi="宋体"/>
                <w:kern w:val="2"/>
                <w:szCs w:val="24"/>
                <w:lang w:eastAsia="zh-CN" w:bidi="ar-SA"/>
              </w:rPr>
            </w:pPr>
          </w:p>
        </w:tc>
      </w:tr>
    </w:tbl>
    <w:p>
      <w:pPr>
        <w:pStyle w:val="3"/>
        <w:ind w:firstLine="120"/>
      </w:pPr>
      <w:bookmarkStart w:id="29" w:name="_Toc413687693"/>
      <w:bookmarkStart w:id="30" w:name="_Toc17416"/>
      <w:r>
        <w:rPr>
          <w:rFonts w:hint="eastAsia"/>
        </w:rPr>
        <w:t>2、设置用户备注名</w:t>
      </w:r>
      <w:bookmarkEnd w:id="29"/>
      <w:bookmarkEnd w:id="30"/>
    </w:p>
    <w:p>
      <w:pPr>
        <w:ind w:firstLine="480"/>
        <w:rPr>
          <w:rFonts w:ascii="Times New Roman" w:hAnsi="Times New Roman"/>
          <w:kern w:val="2"/>
          <w:szCs w:val="20"/>
          <w:lang w:eastAsia="zh-CN" w:bidi="ar-SA"/>
        </w:rPr>
      </w:pPr>
      <w:r>
        <w:rPr>
          <w:rFonts w:hint="eastAsia"/>
          <w:lang w:eastAsia="zh-CN" w:bidi="ar-SA"/>
        </w:rPr>
        <w:t>开发者可以通过该接口对指定用户设置备注名，该接口暂时开放给微信认证的服务号。</w:t>
      </w:r>
    </w:p>
    <w:p>
      <w:pPr>
        <w:pStyle w:val="3"/>
        <w:ind w:firstLine="120"/>
        <w:rPr>
          <w:lang w:eastAsia="zh-CN"/>
        </w:rPr>
      </w:pPr>
      <w:bookmarkStart w:id="31" w:name="_Toc413687694"/>
      <w:bookmarkStart w:id="32" w:name="_Toc7121"/>
      <w:r>
        <w:rPr>
          <w:rFonts w:hint="eastAsia"/>
          <w:lang w:eastAsia="zh-CN"/>
        </w:rPr>
        <w:t>3、获取用户基本信息(UnionID机制)</w:t>
      </w:r>
      <w:bookmarkEnd w:id="31"/>
      <w:bookmarkEnd w:id="32"/>
    </w:p>
    <w:p>
      <w:pPr>
        <w:ind w:firstLine="480"/>
        <w:rPr>
          <w:lang w:eastAsia="zh-CN" w:bidi="ar-SA"/>
        </w:rPr>
      </w:pPr>
      <w:r>
        <w:rPr>
          <w:rFonts w:hint="eastAsia"/>
          <w:lang w:eastAsia="zh-CN" w:bidi="ar-SA"/>
        </w:rPr>
        <w:t>在关注者与公众号产生消息交互后，公众号可获得关注者的OpenID（加密后的微信号，每个用户对每个公众号的OpenID是唯一的。对于不同公众号，同一用户的openid不同）。公众号可通过本接口来根据OpenID获取用户基本信息，包括昵称、头像、性别、所在城市、语言和关注时间。</w:t>
      </w:r>
    </w:p>
    <w:p>
      <w:pPr>
        <w:pStyle w:val="3"/>
        <w:ind w:firstLine="120"/>
        <w:rPr>
          <w:lang w:eastAsia="zh-CN"/>
        </w:rPr>
      </w:pPr>
      <w:bookmarkStart w:id="33" w:name="_Toc7835"/>
      <w:bookmarkStart w:id="34" w:name="_Toc413687695"/>
      <w:r>
        <w:rPr>
          <w:rFonts w:hint="eastAsia"/>
          <w:lang w:eastAsia="zh-CN"/>
        </w:rPr>
        <w:t>4、获取用户列表</w:t>
      </w:r>
      <w:bookmarkEnd w:id="33"/>
      <w:bookmarkEnd w:id="34"/>
    </w:p>
    <w:p>
      <w:pPr>
        <w:ind w:firstLine="480"/>
        <w:rPr>
          <w:lang w:eastAsia="zh-CN" w:bidi="ar-SA"/>
        </w:rPr>
      </w:pPr>
      <w:r>
        <w:rPr>
          <w:rFonts w:hint="eastAsia"/>
          <w:lang w:eastAsia="zh-CN" w:bidi="ar-SA"/>
        </w:rPr>
        <w:t>取调用最多拉取10000个关注者的OpenID，可以通过多次拉取的方式来满足需求。</w:t>
      </w:r>
    </w:p>
    <w:p>
      <w:pPr>
        <w:ind w:firstLine="480"/>
        <w:rPr>
          <w:lang w:eastAsia="zh-CN" w:bidi="ar-SA"/>
        </w:rPr>
      </w:pPr>
      <w:r>
        <w:rPr>
          <w:rFonts w:hint="eastAsia"/>
          <w:lang w:eastAsia="zh-CN" w:bidi="ar-SA"/>
        </w:rPr>
        <w:t>调用方法：</w:t>
      </w:r>
    </w:p>
    <w:p>
      <w:pPr>
        <w:ind w:firstLine="720" w:firstLineChars="300"/>
        <w:rPr>
          <w:lang w:eastAsia="zh-CN" w:bidi="ar-SA"/>
        </w:rPr>
      </w:pPr>
      <w:r>
        <w:rPr>
          <w:lang w:eastAsia="zh-CN" w:bidi="ar-SA"/>
        </w:rPr>
        <w:t>org.jeewx.api.wxuser. user.</w:t>
      </w:r>
      <w:r>
        <w:rPr>
          <w:b/>
          <w:lang w:eastAsia="zh-CN" w:bidi="ar-SA"/>
        </w:rPr>
        <w:t>JwUserAPI.getAllWxuser</w:t>
      </w:r>
    </w:p>
    <w:p>
      <w:pPr>
        <w:ind w:firstLine="480"/>
        <w:rPr>
          <w:lang w:eastAsia="zh-CN" w:bidi="ar-SA"/>
        </w:rPr>
      </w:pPr>
      <w:r>
        <w:rPr>
          <w:rFonts w:hint="eastAsia"/>
          <w:lang w:eastAsia="zh-CN" w:bidi="ar-SA"/>
        </w:rPr>
        <w:t>返回值:</w:t>
      </w:r>
    </w:p>
    <w:p>
      <w:pPr>
        <w:ind w:firstLine="720" w:firstLineChars="300"/>
        <w:rPr>
          <w:lang w:eastAsia="zh-CN" w:bidi="ar-SA"/>
        </w:rPr>
      </w:pPr>
      <w:r>
        <w:rPr>
          <w:lang w:eastAsia="zh-CN" w:bidi="ar-SA"/>
        </w:rPr>
        <w:t>List&lt;Wxuser&gt;</w:t>
      </w:r>
      <w:r>
        <w:rPr>
          <w:rFonts w:hint="eastAsia"/>
          <w:lang w:eastAsia="zh-CN" w:bidi="ar-SA"/>
        </w:rPr>
        <w:t xml:space="preserve"> lstUser</w:t>
      </w:r>
    </w:p>
    <w:p>
      <w:pPr>
        <w:ind w:firstLine="480"/>
        <w:rPr>
          <w:rFonts w:ascii="Times New Roman" w:hAnsi="Times New Roman"/>
          <w:kern w:val="2"/>
          <w:szCs w:val="20"/>
          <w:lang w:eastAsia="zh-CN" w:bidi="ar-SA"/>
        </w:rPr>
      </w:pPr>
      <w:r>
        <w:rPr>
          <w:rFonts w:hint="eastAsia"/>
          <w:lang w:eastAsia="zh-CN" w:bidi="ar-SA"/>
        </w:rPr>
        <w:t>参数说明：</w:t>
      </w:r>
    </w:p>
    <w:tbl>
      <w:tblPr>
        <w:tblStyle w:val="92"/>
        <w:tblW w:w="82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418"/>
        <w:gridCol w:w="3969"/>
        <w:gridCol w:w="1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701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Times New Roman" w:hAnsi="Times New Roman"/>
                <w:b/>
                <w:bCs/>
                <w:kern w:val="2"/>
                <w:szCs w:val="20"/>
                <w:lang w:eastAsia="zh-CN" w:bidi="ar-SA"/>
              </w:rPr>
            </w:pPr>
            <w:r>
              <w:rPr>
                <w:rFonts w:hint="eastAsia" w:ascii="Times New Roman" w:hAnsi="Times New Roman"/>
                <w:b/>
                <w:bCs/>
                <w:kern w:val="2"/>
                <w:szCs w:val="20"/>
                <w:lang w:eastAsia="zh-CN" w:bidi="ar-SA"/>
              </w:rPr>
              <w:t>参数名</w:t>
            </w:r>
          </w:p>
        </w:tc>
        <w:tc>
          <w:tcPr>
            <w:tcW w:w="1418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Times New Roman" w:hAnsi="Times New Roman"/>
                <w:b/>
                <w:bCs/>
                <w:kern w:val="2"/>
                <w:szCs w:val="20"/>
                <w:lang w:eastAsia="zh-CN" w:bidi="ar-SA"/>
              </w:rPr>
            </w:pPr>
            <w:r>
              <w:rPr>
                <w:rFonts w:hint="eastAsia" w:ascii="Times New Roman" w:hAnsi="Times New Roman"/>
                <w:b/>
                <w:bCs/>
                <w:kern w:val="2"/>
                <w:szCs w:val="20"/>
                <w:lang w:eastAsia="zh-CN" w:bidi="ar-SA"/>
              </w:rPr>
              <w:t>是否必须</w:t>
            </w:r>
          </w:p>
        </w:tc>
        <w:tc>
          <w:tcPr>
            <w:tcW w:w="3969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Times New Roman" w:hAnsi="Times New Roman"/>
                <w:b/>
                <w:bCs/>
                <w:kern w:val="2"/>
                <w:szCs w:val="20"/>
                <w:lang w:eastAsia="zh-CN" w:bidi="ar-SA"/>
              </w:rPr>
            </w:pPr>
            <w:r>
              <w:rPr>
                <w:rFonts w:hint="eastAsia" w:ascii="Times New Roman" w:hAnsi="Times New Roman"/>
                <w:b/>
                <w:bCs/>
                <w:kern w:val="2"/>
                <w:szCs w:val="20"/>
                <w:lang w:eastAsia="zh-CN" w:bidi="ar-SA"/>
              </w:rPr>
              <w:t>描述</w:t>
            </w:r>
          </w:p>
        </w:tc>
        <w:tc>
          <w:tcPr>
            <w:tcW w:w="1134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Times New Roman" w:hAnsi="Times New Roman"/>
                <w:b/>
                <w:bCs/>
                <w:kern w:val="2"/>
                <w:szCs w:val="20"/>
                <w:lang w:eastAsia="zh-CN" w:bidi="ar-SA"/>
              </w:rPr>
            </w:pPr>
            <w:r>
              <w:rPr>
                <w:rFonts w:hint="eastAsia" w:ascii="Times New Roman" w:hAnsi="Times New Roman"/>
                <w:b/>
                <w:bCs/>
                <w:kern w:val="2"/>
                <w:szCs w:val="20"/>
                <w:lang w:eastAsia="zh-CN" w:bidi="ar-SA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701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cs="Calibri"/>
                <w:kern w:val="2"/>
                <w:szCs w:val="24"/>
                <w:lang w:eastAsia="zh-CN" w:bidi="ar-SA"/>
              </w:rPr>
            </w:pPr>
            <w:r>
              <w:rPr>
                <w:rFonts w:cs="Calibri"/>
                <w:color w:val="000000"/>
                <w:kern w:val="2"/>
                <w:szCs w:val="24"/>
                <w:highlight w:val="white"/>
                <w:lang w:eastAsia="zh-CN" w:bidi="ar-SA"/>
              </w:rPr>
              <w:t>accessToke</w:t>
            </w:r>
          </w:p>
        </w:tc>
        <w:tc>
          <w:tcPr>
            <w:tcW w:w="1418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3969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公众号的</w:t>
            </w:r>
            <w:r>
              <w:rPr>
                <w:rFonts w:hint="eastAsia" w:cs="Calibri"/>
                <w:color w:val="000000"/>
                <w:kern w:val="2"/>
                <w:szCs w:val="24"/>
                <w:highlight w:val="white"/>
                <w:lang w:eastAsia="zh-CN" w:bidi="ar-SA"/>
              </w:rPr>
              <w:t>access_token</w:t>
            </w:r>
          </w:p>
        </w:tc>
        <w:tc>
          <w:tcPr>
            <w:tcW w:w="1134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Times New Roman" w:hAnsi="Times New Roman"/>
                <w:kern w:val="2"/>
                <w:szCs w:val="20"/>
                <w:lang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701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cs="Calibri"/>
                <w:color w:val="000000"/>
                <w:kern w:val="2"/>
                <w:szCs w:val="24"/>
                <w:highlight w:val="white"/>
                <w:lang w:eastAsia="zh-CN" w:bidi="ar-SA"/>
              </w:rPr>
            </w:pPr>
            <w:r>
              <w:rPr>
                <w:rFonts w:cs="Calibri"/>
                <w:color w:val="000000"/>
                <w:kern w:val="2"/>
                <w:szCs w:val="24"/>
                <w:lang w:eastAsia="zh-CN" w:bidi="ar-SA"/>
              </w:rPr>
              <w:t>next_openid</w:t>
            </w:r>
          </w:p>
        </w:tc>
        <w:tc>
          <w:tcPr>
            <w:tcW w:w="1418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否</w:t>
            </w:r>
          </w:p>
        </w:tc>
        <w:tc>
          <w:tcPr>
            <w:tcW w:w="3969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最开始用户</w:t>
            </w:r>
            <w:r>
              <w:rPr>
                <w:rFonts w:hint="eastAsia" w:cs="Calibri"/>
                <w:color w:val="000000"/>
                <w:kern w:val="2"/>
                <w:szCs w:val="24"/>
                <w:highlight w:val="white"/>
                <w:lang w:eastAsia="zh-CN" w:bidi="ar-SA"/>
              </w:rPr>
              <w:t>openid</w:t>
            </w: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，如没有可以为空</w:t>
            </w:r>
          </w:p>
        </w:tc>
        <w:tc>
          <w:tcPr>
            <w:tcW w:w="1134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Times New Roman" w:hAnsi="Times New Roman"/>
                <w:kern w:val="2"/>
                <w:szCs w:val="20"/>
                <w:lang w:eastAsia="zh-CN" w:bidi="ar-SA"/>
              </w:rPr>
            </w:pPr>
          </w:p>
        </w:tc>
      </w:tr>
    </w:tbl>
    <w:p>
      <w:pPr>
        <w:pStyle w:val="3"/>
        <w:ind w:firstLine="120"/>
        <w:rPr>
          <w:lang w:eastAsia="zh-CN"/>
        </w:rPr>
      </w:pPr>
      <w:bookmarkStart w:id="35" w:name="_Toc413687696"/>
      <w:bookmarkStart w:id="36" w:name="_Toc14075"/>
      <w:r>
        <w:rPr>
          <w:rFonts w:hint="eastAsia"/>
          <w:lang w:eastAsia="zh-CN"/>
        </w:rPr>
        <w:t>5、获取用户地理位置</w:t>
      </w:r>
      <w:bookmarkEnd w:id="35"/>
      <w:bookmarkEnd w:id="36"/>
    </w:p>
    <w:p>
      <w:pPr>
        <w:pStyle w:val="3"/>
        <w:ind w:firstLine="120"/>
        <w:rPr>
          <w:lang w:eastAsia="zh-CN"/>
        </w:rPr>
      </w:pPr>
      <w:bookmarkStart w:id="37" w:name="_Toc413687697"/>
      <w:bookmarkStart w:id="38" w:name="_Toc3602"/>
      <w:r>
        <w:rPr>
          <w:rFonts w:hint="eastAsia"/>
          <w:lang w:eastAsia="zh-CN"/>
        </w:rPr>
        <w:t>6、网页授权获取用户基本信息</w:t>
      </w:r>
      <w:bookmarkEnd w:id="37"/>
      <w:bookmarkEnd w:id="38"/>
    </w:p>
    <w:p>
      <w:pPr>
        <w:ind w:firstLine="480"/>
        <w:rPr>
          <w:lang w:eastAsia="zh-CN" w:bidi="ar-SA"/>
        </w:rPr>
      </w:pPr>
      <w:r>
        <w:rPr>
          <w:rFonts w:hint="eastAsia"/>
          <w:lang w:eastAsia="zh-CN" w:bidi="ar-SA"/>
        </w:rPr>
        <w:t>如果用户在微信客户端中访问第三方网页，公众号可以通过微信网页授权机制，来获取用户基本信息，进而实现业务逻辑。</w:t>
      </w:r>
    </w:p>
    <w:p>
      <w:pPr>
        <w:ind w:firstLine="480"/>
        <w:rPr>
          <w:lang w:eastAsia="zh-CN" w:bidi="ar-SA"/>
        </w:rPr>
      </w:pPr>
    </w:p>
    <w:bookmarkEnd w:id="25"/>
    <w:bookmarkEnd w:id="26"/>
    <w:p>
      <w:pPr>
        <w:pStyle w:val="2"/>
        <w:ind w:left="141" w:hanging="141"/>
        <w:rPr>
          <w:lang w:eastAsia="zh-CN"/>
        </w:rPr>
      </w:pPr>
      <w:bookmarkStart w:id="39" w:name="_Toc413687698"/>
      <w:bookmarkStart w:id="40" w:name="_Toc24794"/>
      <w:bookmarkStart w:id="41" w:name="_Toc2099"/>
      <w:bookmarkStart w:id="42" w:name="_Toc29423"/>
      <w:r>
        <w:rPr>
          <w:rFonts w:hint="eastAsia"/>
          <w:lang w:eastAsia="zh-CN"/>
        </w:rPr>
        <w:t>五、自定义菜单管理</w:t>
      </w:r>
      <w:bookmarkEnd w:id="39"/>
      <w:bookmarkEnd w:id="40"/>
    </w:p>
    <w:p>
      <w:pPr>
        <w:pStyle w:val="3"/>
        <w:ind w:firstLine="120"/>
        <w:rPr>
          <w:lang w:eastAsia="zh-CN"/>
        </w:rPr>
      </w:pPr>
      <w:bookmarkStart w:id="43" w:name="_Toc413687699"/>
      <w:bookmarkStart w:id="44" w:name="_Toc30283"/>
      <w:r>
        <w:rPr>
          <w:rFonts w:hint="eastAsia"/>
          <w:lang w:eastAsia="zh-CN"/>
        </w:rPr>
        <w:t>1、自定义菜单创建接口</w:t>
      </w:r>
      <w:bookmarkEnd w:id="43"/>
      <w:bookmarkEnd w:id="44"/>
    </w:p>
    <w:p>
      <w:pPr>
        <w:ind w:firstLine="480"/>
        <w:rPr>
          <w:lang w:eastAsia="zh-CN" w:bidi="ar-SA"/>
        </w:rPr>
      </w:pPr>
      <w:r>
        <w:rPr>
          <w:rFonts w:hint="eastAsia"/>
          <w:lang w:eastAsia="zh-CN" w:bidi="ar-SA"/>
        </w:rPr>
        <w:t>自定义菜单能够帮助公众号丰富界面，让用户更好更快地理解公众号的功能。</w:t>
      </w:r>
    </w:p>
    <w:p>
      <w:pPr>
        <w:ind w:firstLine="480"/>
        <w:rPr>
          <w:lang w:eastAsia="zh-CN" w:bidi="ar-SA"/>
        </w:rPr>
      </w:pPr>
      <w:r>
        <w:rPr>
          <w:rFonts w:hint="eastAsia"/>
          <w:lang w:eastAsia="zh-CN" w:bidi="ar-SA"/>
        </w:rPr>
        <w:t>调用方法：</w:t>
      </w:r>
    </w:p>
    <w:p>
      <w:pPr>
        <w:ind w:firstLine="720" w:firstLineChars="300"/>
        <w:rPr>
          <w:lang w:eastAsia="zh-CN" w:bidi="ar-SA"/>
        </w:rPr>
      </w:pPr>
      <w:r>
        <w:rPr>
          <w:lang w:eastAsia="zh-CN" w:bidi="ar-SA"/>
        </w:rPr>
        <w:t>org.jeewx.api.wxmenu.</w:t>
      </w:r>
      <w:r>
        <w:rPr>
          <w:b/>
          <w:lang w:eastAsia="zh-CN" w:bidi="ar-SA"/>
        </w:rPr>
        <w:t>JwMenuAPI.createMenu</w:t>
      </w:r>
    </w:p>
    <w:p>
      <w:pPr>
        <w:ind w:firstLine="480"/>
        <w:rPr>
          <w:lang w:eastAsia="zh-CN" w:bidi="ar-SA"/>
        </w:rPr>
      </w:pPr>
      <w:r>
        <w:rPr>
          <w:rFonts w:hint="eastAsia"/>
          <w:lang w:eastAsia="zh-CN" w:bidi="ar-SA"/>
        </w:rPr>
        <w:t>返回值:</w:t>
      </w:r>
    </w:p>
    <w:p>
      <w:pPr>
        <w:ind w:firstLine="720" w:firstLineChars="300"/>
        <w:rPr>
          <w:lang w:eastAsia="zh-CN" w:bidi="ar-SA"/>
        </w:rPr>
      </w:pPr>
      <w:r>
        <w:rPr>
          <w:rFonts w:hint="eastAsia"/>
          <w:lang w:eastAsia="zh-CN" w:bidi="ar-SA"/>
        </w:rPr>
        <w:t xml:space="preserve">String </w:t>
      </w:r>
      <w:r>
        <w:rPr>
          <w:lang w:eastAsia="zh-CN" w:bidi="ar-SA"/>
        </w:rPr>
        <w:t>errmsg</w:t>
      </w:r>
      <w:r>
        <w:rPr>
          <w:rFonts w:hint="eastAsia"/>
          <w:lang w:eastAsia="zh-CN" w:bidi="ar-SA"/>
        </w:rPr>
        <w:t>/groupId</w:t>
      </w:r>
    </w:p>
    <w:p>
      <w:pPr>
        <w:ind w:firstLine="480"/>
        <w:rPr>
          <w:rFonts w:ascii="Times New Roman" w:hAnsi="Times New Roman"/>
          <w:kern w:val="2"/>
          <w:szCs w:val="20"/>
          <w:lang w:eastAsia="zh-CN" w:bidi="ar-SA"/>
        </w:rPr>
      </w:pPr>
      <w:r>
        <w:rPr>
          <w:rFonts w:hint="eastAsia"/>
          <w:lang w:eastAsia="zh-CN" w:bidi="ar-SA"/>
        </w:rPr>
        <w:t>参数说明：</w:t>
      </w:r>
    </w:p>
    <w:tbl>
      <w:tblPr>
        <w:tblStyle w:val="92"/>
        <w:tblW w:w="82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4"/>
        <w:gridCol w:w="1275"/>
        <w:gridCol w:w="3969"/>
        <w:gridCol w:w="1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844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b/>
                <w:bCs/>
                <w:kern w:val="2"/>
                <w:szCs w:val="24"/>
                <w:lang w:eastAsia="zh-CN" w:bidi="ar-SA"/>
              </w:rPr>
              <w:t>参数名</w:t>
            </w:r>
          </w:p>
        </w:tc>
        <w:tc>
          <w:tcPr>
            <w:tcW w:w="1275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b/>
                <w:bCs/>
                <w:kern w:val="2"/>
                <w:szCs w:val="24"/>
                <w:lang w:eastAsia="zh-CN" w:bidi="ar-SA"/>
              </w:rPr>
              <w:t>是否必须</w:t>
            </w:r>
          </w:p>
        </w:tc>
        <w:tc>
          <w:tcPr>
            <w:tcW w:w="3969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b/>
                <w:bCs/>
                <w:kern w:val="2"/>
                <w:szCs w:val="24"/>
                <w:lang w:eastAsia="zh-CN" w:bidi="ar-SA"/>
              </w:rPr>
              <w:t>描述</w:t>
            </w:r>
          </w:p>
        </w:tc>
        <w:tc>
          <w:tcPr>
            <w:tcW w:w="1134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b/>
                <w:bCs/>
                <w:kern w:val="2"/>
                <w:szCs w:val="24"/>
                <w:lang w:eastAsia="zh-CN" w:bidi="ar-SA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844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cs="Calibri"/>
                <w:kern w:val="2"/>
                <w:szCs w:val="24"/>
                <w:lang w:eastAsia="zh-CN" w:bidi="ar-SA"/>
              </w:rPr>
            </w:pPr>
            <w:r>
              <w:rPr>
                <w:rFonts w:cs="Calibri"/>
                <w:color w:val="000000"/>
                <w:kern w:val="2"/>
                <w:szCs w:val="24"/>
                <w:highlight w:val="white"/>
                <w:lang w:eastAsia="zh-CN" w:bidi="ar-SA"/>
              </w:rPr>
              <w:t>accessToke</w:t>
            </w:r>
          </w:p>
        </w:tc>
        <w:tc>
          <w:tcPr>
            <w:tcW w:w="1275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3969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公众号的</w:t>
            </w:r>
            <w:r>
              <w:rPr>
                <w:rFonts w:hint="eastAsia" w:cs="Calibri"/>
                <w:color w:val="000000"/>
                <w:kern w:val="2"/>
                <w:szCs w:val="24"/>
                <w:highlight w:val="white"/>
                <w:lang w:eastAsia="zh-CN" w:bidi="ar-SA"/>
              </w:rPr>
              <w:t>access_token</w:t>
            </w:r>
          </w:p>
        </w:tc>
        <w:tc>
          <w:tcPr>
            <w:tcW w:w="1134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844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cs="Calibri"/>
                <w:color w:val="000000"/>
                <w:kern w:val="2"/>
                <w:szCs w:val="24"/>
                <w:highlight w:val="white"/>
                <w:u w:val="single"/>
                <w:lang w:eastAsia="zh-CN" w:bidi="ar-SA"/>
              </w:rPr>
            </w:pPr>
            <w:r>
              <w:rPr>
                <w:rFonts w:cs="Calibri"/>
                <w:color w:val="000000"/>
                <w:kern w:val="2"/>
                <w:szCs w:val="24"/>
                <w:highlight w:val="white"/>
                <w:lang w:eastAsia="zh-CN" w:bidi="ar-SA"/>
              </w:rPr>
              <w:t>lst</w:t>
            </w:r>
            <w:r>
              <w:rPr>
                <w:rFonts w:cs="Calibri"/>
                <w:color w:val="000000"/>
                <w:kern w:val="2"/>
                <w:szCs w:val="24"/>
                <w:lang w:eastAsia="zh-CN" w:bidi="ar-SA"/>
              </w:rPr>
              <w:t>WeixinButton</w:t>
            </w:r>
          </w:p>
        </w:tc>
        <w:tc>
          <w:tcPr>
            <w:tcW w:w="1275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3969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微信菜单</w:t>
            </w:r>
          </w:p>
        </w:tc>
        <w:tc>
          <w:tcPr>
            <w:tcW w:w="1134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844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cs="Calibri"/>
                <w:color w:val="000000"/>
                <w:kern w:val="2"/>
                <w:szCs w:val="24"/>
                <w:highlight w:val="white"/>
                <w:lang w:eastAsia="zh-CN" w:bidi="ar-SA"/>
              </w:rPr>
            </w:pPr>
            <w:r>
              <w:rPr>
                <w:rFonts w:cs="Calibri"/>
                <w:kern w:val="2"/>
                <w:szCs w:val="24"/>
                <w:lang w:eastAsia="zh-CN" w:bidi="ar-SA"/>
              </w:rPr>
              <w:t>button</w:t>
            </w:r>
          </w:p>
        </w:tc>
        <w:tc>
          <w:tcPr>
            <w:tcW w:w="1275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3969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一级菜单数组，个数应为1~3个</w:t>
            </w:r>
          </w:p>
        </w:tc>
        <w:tc>
          <w:tcPr>
            <w:tcW w:w="1134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844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cs="Calibri"/>
                <w:color w:val="000000"/>
                <w:kern w:val="2"/>
                <w:szCs w:val="24"/>
                <w:highlight w:val="white"/>
                <w:lang w:eastAsia="zh-CN" w:bidi="ar-SA"/>
              </w:rPr>
            </w:pPr>
            <w:r>
              <w:rPr>
                <w:rFonts w:cs="Calibri"/>
                <w:kern w:val="2"/>
                <w:szCs w:val="24"/>
                <w:lang w:eastAsia="zh-CN" w:bidi="ar-SA"/>
              </w:rPr>
              <w:t>sub_button</w:t>
            </w:r>
          </w:p>
        </w:tc>
        <w:tc>
          <w:tcPr>
            <w:tcW w:w="1275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否</w:t>
            </w:r>
          </w:p>
        </w:tc>
        <w:tc>
          <w:tcPr>
            <w:tcW w:w="3969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二级菜单数组，个数应为1~5个</w:t>
            </w:r>
          </w:p>
        </w:tc>
        <w:tc>
          <w:tcPr>
            <w:tcW w:w="1134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844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cs="Calibri"/>
                <w:color w:val="000000"/>
                <w:kern w:val="2"/>
                <w:szCs w:val="24"/>
                <w:highlight w:val="white"/>
                <w:lang w:eastAsia="zh-CN" w:bidi="ar-SA"/>
              </w:rPr>
            </w:pPr>
            <w:r>
              <w:rPr>
                <w:rFonts w:cs="Calibri"/>
                <w:kern w:val="2"/>
                <w:szCs w:val="24"/>
                <w:lang w:eastAsia="zh-CN" w:bidi="ar-SA"/>
              </w:rPr>
              <w:t>type</w:t>
            </w:r>
          </w:p>
        </w:tc>
        <w:tc>
          <w:tcPr>
            <w:tcW w:w="1275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3969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菜单的响应动作类型</w:t>
            </w:r>
          </w:p>
        </w:tc>
        <w:tc>
          <w:tcPr>
            <w:tcW w:w="1134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844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cs="Calibri"/>
                <w:color w:val="000000"/>
                <w:kern w:val="2"/>
                <w:szCs w:val="24"/>
                <w:highlight w:val="white"/>
                <w:lang w:eastAsia="zh-CN" w:bidi="ar-SA"/>
              </w:rPr>
            </w:pPr>
            <w:r>
              <w:rPr>
                <w:rFonts w:cs="Calibri"/>
                <w:kern w:val="2"/>
                <w:szCs w:val="24"/>
                <w:lang w:eastAsia="zh-CN" w:bidi="ar-SA"/>
              </w:rPr>
              <w:t>name</w:t>
            </w:r>
          </w:p>
        </w:tc>
        <w:tc>
          <w:tcPr>
            <w:tcW w:w="1275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3969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菜单标题，不超过16个字节，子菜单不超过40个字节</w:t>
            </w:r>
          </w:p>
        </w:tc>
        <w:tc>
          <w:tcPr>
            <w:tcW w:w="1134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222" w:type="dxa"/>
            <w:gridSpan w:val="4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both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cs="Calibri"/>
                <w:kern w:val="2"/>
                <w:szCs w:val="24"/>
                <w:lang w:eastAsia="zh-CN" w:bidi="ar-SA"/>
              </w:rPr>
              <w:t>key</w:t>
            </w:r>
            <w:r>
              <w:rPr>
                <w:rFonts w:hint="eastAsia" w:cs="Calibri"/>
                <w:kern w:val="2"/>
                <w:szCs w:val="24"/>
                <w:lang w:eastAsia="zh-CN" w:bidi="ar-SA"/>
              </w:rPr>
              <w:tab/>
            </w:r>
            <w:r>
              <w:rPr>
                <w:rFonts w:hint="eastAsia" w:cs="Calibri"/>
                <w:kern w:val="2"/>
                <w:szCs w:val="24"/>
                <w:lang w:eastAsia="zh-CN" w:bidi="ar-SA"/>
              </w:rPr>
              <w:t>click</w:t>
            </w: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等点击类型必须</w:t>
            </w: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ab/>
            </w: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菜单KEY值，用于消息接口推送，不超过128字节；</w:t>
            </w:r>
            <w:r>
              <w:rPr>
                <w:rFonts w:hint="eastAsia" w:cs="Calibri"/>
                <w:kern w:val="2"/>
                <w:szCs w:val="24"/>
                <w:lang w:eastAsia="zh-CN" w:bidi="ar-SA"/>
              </w:rPr>
              <w:t>urlview</w:t>
            </w: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类型必须</w:t>
            </w: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ab/>
            </w: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网页链接，用户点击菜单可打开链接，不超过256字节</w:t>
            </w:r>
          </w:p>
        </w:tc>
      </w:tr>
    </w:tbl>
    <w:p>
      <w:pPr>
        <w:pStyle w:val="3"/>
        <w:ind w:firstLine="120"/>
        <w:rPr>
          <w:lang w:eastAsia="zh-CN"/>
        </w:rPr>
      </w:pPr>
      <w:bookmarkStart w:id="45" w:name="_Toc413687700"/>
      <w:bookmarkStart w:id="46" w:name="_Toc2764"/>
      <w:r>
        <w:rPr>
          <w:rFonts w:hint="eastAsia"/>
          <w:lang w:eastAsia="zh-CN"/>
        </w:rPr>
        <w:t>2、自定义菜单查询接口</w:t>
      </w:r>
      <w:bookmarkEnd w:id="45"/>
      <w:bookmarkEnd w:id="46"/>
    </w:p>
    <w:p>
      <w:pPr>
        <w:ind w:firstLine="480"/>
        <w:rPr>
          <w:lang w:eastAsia="zh-CN" w:bidi="ar-SA"/>
        </w:rPr>
      </w:pPr>
      <w:r>
        <w:rPr>
          <w:rFonts w:hint="eastAsia"/>
          <w:lang w:eastAsia="zh-CN" w:bidi="ar-SA"/>
        </w:rPr>
        <w:t>使用接口创建自定义菜单后，开发者还可使用接口查询自定义菜单的结构。</w:t>
      </w:r>
    </w:p>
    <w:p>
      <w:pPr>
        <w:ind w:firstLine="480"/>
        <w:rPr>
          <w:lang w:eastAsia="zh-CN" w:bidi="ar-SA"/>
        </w:rPr>
      </w:pPr>
      <w:r>
        <w:rPr>
          <w:rFonts w:hint="eastAsia"/>
          <w:lang w:eastAsia="zh-CN" w:bidi="ar-SA"/>
        </w:rPr>
        <w:t>调用方法：</w:t>
      </w:r>
    </w:p>
    <w:p>
      <w:pPr>
        <w:ind w:firstLine="720" w:firstLineChars="300"/>
        <w:rPr>
          <w:lang w:eastAsia="zh-CN" w:bidi="ar-SA"/>
        </w:rPr>
      </w:pPr>
      <w:r>
        <w:rPr>
          <w:lang w:eastAsia="zh-CN" w:bidi="ar-SA"/>
        </w:rPr>
        <w:t>org.jeewx.api.wxmenu.</w:t>
      </w:r>
      <w:r>
        <w:rPr>
          <w:b/>
          <w:lang w:eastAsia="zh-CN" w:bidi="ar-SA"/>
        </w:rPr>
        <w:t>JwMenuAPI.getAllMenu</w:t>
      </w:r>
    </w:p>
    <w:p>
      <w:pPr>
        <w:ind w:firstLine="480"/>
        <w:rPr>
          <w:lang w:eastAsia="zh-CN" w:bidi="ar-SA"/>
        </w:rPr>
      </w:pPr>
      <w:r>
        <w:rPr>
          <w:rFonts w:hint="eastAsia"/>
          <w:lang w:eastAsia="zh-CN" w:bidi="ar-SA"/>
        </w:rPr>
        <w:t>返回值:</w:t>
      </w:r>
    </w:p>
    <w:p>
      <w:pPr>
        <w:ind w:firstLine="720" w:firstLineChars="300"/>
        <w:rPr>
          <w:lang w:eastAsia="zh-CN" w:bidi="ar-SA"/>
        </w:rPr>
      </w:pPr>
      <w:r>
        <w:rPr>
          <w:lang w:eastAsia="zh-CN" w:bidi="ar-SA"/>
        </w:rPr>
        <w:t>List&lt;WeixinButton&gt;</w:t>
      </w:r>
      <w:r>
        <w:rPr>
          <w:rFonts w:hint="eastAsia"/>
          <w:lang w:eastAsia="zh-CN" w:bidi="ar-SA"/>
        </w:rPr>
        <w:t xml:space="preserve"> lstButton</w:t>
      </w:r>
    </w:p>
    <w:p>
      <w:pPr>
        <w:ind w:firstLine="480"/>
        <w:rPr>
          <w:lang w:eastAsia="zh-CN" w:bidi="ar-SA"/>
        </w:rPr>
      </w:pPr>
      <w:r>
        <w:rPr>
          <w:rFonts w:hint="eastAsia"/>
          <w:lang w:eastAsia="zh-CN" w:bidi="ar-SA"/>
        </w:rPr>
        <w:t>参数说明：</w:t>
      </w:r>
    </w:p>
    <w:tbl>
      <w:tblPr>
        <w:tblStyle w:val="92"/>
        <w:tblW w:w="82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7"/>
        <w:gridCol w:w="1394"/>
        <w:gridCol w:w="3152"/>
        <w:gridCol w:w="17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957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Times New Roman" w:hAnsi="Times New Roman"/>
                <w:b/>
                <w:bCs/>
                <w:kern w:val="2"/>
                <w:szCs w:val="20"/>
                <w:lang w:eastAsia="zh-CN" w:bidi="ar-SA"/>
              </w:rPr>
            </w:pPr>
            <w:r>
              <w:rPr>
                <w:rFonts w:hint="eastAsia" w:ascii="Times New Roman" w:hAnsi="Times New Roman"/>
                <w:b/>
                <w:bCs/>
                <w:kern w:val="2"/>
                <w:szCs w:val="20"/>
                <w:lang w:eastAsia="zh-CN" w:bidi="ar-SA"/>
              </w:rPr>
              <w:t>参数名</w:t>
            </w:r>
          </w:p>
        </w:tc>
        <w:tc>
          <w:tcPr>
            <w:tcW w:w="1394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Times New Roman" w:hAnsi="Times New Roman"/>
                <w:b/>
                <w:bCs/>
                <w:kern w:val="2"/>
                <w:szCs w:val="20"/>
                <w:lang w:eastAsia="zh-CN" w:bidi="ar-SA"/>
              </w:rPr>
            </w:pPr>
            <w:r>
              <w:rPr>
                <w:rFonts w:hint="eastAsia" w:ascii="Times New Roman" w:hAnsi="Times New Roman"/>
                <w:b/>
                <w:bCs/>
                <w:kern w:val="2"/>
                <w:szCs w:val="20"/>
                <w:lang w:eastAsia="zh-CN" w:bidi="ar-SA"/>
              </w:rPr>
              <w:t>是否必须</w:t>
            </w:r>
          </w:p>
        </w:tc>
        <w:tc>
          <w:tcPr>
            <w:tcW w:w="3152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Times New Roman" w:hAnsi="Times New Roman"/>
                <w:b/>
                <w:bCs/>
                <w:kern w:val="2"/>
                <w:szCs w:val="20"/>
                <w:lang w:eastAsia="zh-CN" w:bidi="ar-SA"/>
              </w:rPr>
            </w:pPr>
            <w:r>
              <w:rPr>
                <w:rFonts w:hint="eastAsia" w:ascii="Times New Roman" w:hAnsi="Times New Roman"/>
                <w:b/>
                <w:bCs/>
                <w:kern w:val="2"/>
                <w:szCs w:val="20"/>
                <w:lang w:eastAsia="zh-CN" w:bidi="ar-SA"/>
              </w:rPr>
              <w:t>描述</w:t>
            </w:r>
          </w:p>
        </w:tc>
        <w:tc>
          <w:tcPr>
            <w:tcW w:w="1719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Times New Roman" w:hAnsi="Times New Roman"/>
                <w:b/>
                <w:bCs/>
                <w:kern w:val="2"/>
                <w:szCs w:val="20"/>
                <w:lang w:eastAsia="zh-CN" w:bidi="ar-SA"/>
              </w:rPr>
            </w:pPr>
            <w:r>
              <w:rPr>
                <w:rFonts w:hint="eastAsia" w:ascii="Times New Roman" w:hAnsi="Times New Roman"/>
                <w:b/>
                <w:bCs/>
                <w:kern w:val="2"/>
                <w:szCs w:val="20"/>
                <w:lang w:eastAsia="zh-CN" w:bidi="ar-SA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957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Times New Roman" w:hAnsi="Times New Roman"/>
                <w:kern w:val="2"/>
                <w:szCs w:val="20"/>
                <w:lang w:eastAsia="zh-CN" w:bidi="ar-SA"/>
              </w:rPr>
            </w:pPr>
            <w:r>
              <w:rPr>
                <w:rFonts w:hint="eastAsia" w:ascii="Consolas" w:hAnsi="Consolas" w:eastAsia="Consolas"/>
                <w:color w:val="000000"/>
                <w:kern w:val="2"/>
                <w:sz w:val="20"/>
                <w:szCs w:val="20"/>
                <w:highlight w:val="white"/>
                <w:lang w:eastAsia="zh-CN" w:bidi="ar-SA"/>
              </w:rPr>
              <w:t>accessToke</w:t>
            </w:r>
          </w:p>
        </w:tc>
        <w:tc>
          <w:tcPr>
            <w:tcW w:w="1394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Times New Roman" w:hAnsi="Times New Roman"/>
                <w:kern w:val="2"/>
                <w:szCs w:val="20"/>
                <w:lang w:eastAsia="zh-CN" w:bidi="ar-SA"/>
              </w:rPr>
            </w:pPr>
            <w:r>
              <w:rPr>
                <w:rFonts w:hint="eastAsia" w:ascii="Times New Roman" w:hAnsi="Times New Roman"/>
                <w:kern w:val="2"/>
                <w:szCs w:val="20"/>
                <w:lang w:eastAsia="zh-CN" w:bidi="ar-SA"/>
              </w:rPr>
              <w:t>是</w:t>
            </w:r>
          </w:p>
        </w:tc>
        <w:tc>
          <w:tcPr>
            <w:tcW w:w="3152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Times New Roman" w:hAnsi="Times New Roman"/>
                <w:kern w:val="2"/>
                <w:szCs w:val="20"/>
                <w:lang w:eastAsia="zh-CN" w:bidi="ar-SA"/>
              </w:rPr>
            </w:pPr>
            <w:r>
              <w:rPr>
                <w:rFonts w:hint="eastAsia" w:ascii="Times New Roman" w:hAnsi="Times New Roman"/>
                <w:kern w:val="2"/>
                <w:szCs w:val="20"/>
                <w:lang w:eastAsia="zh-CN" w:bidi="ar-SA"/>
              </w:rPr>
              <w:t>公众号的</w:t>
            </w:r>
            <w:r>
              <w:rPr>
                <w:rFonts w:hint="eastAsia" w:ascii="Consolas" w:hAnsi="Consolas" w:eastAsia="Consolas"/>
                <w:color w:val="000000"/>
                <w:kern w:val="2"/>
                <w:sz w:val="20"/>
                <w:szCs w:val="20"/>
                <w:highlight w:val="white"/>
                <w:lang w:eastAsia="zh-CN" w:bidi="ar-SA"/>
              </w:rPr>
              <w:t>access_token</w:t>
            </w:r>
          </w:p>
        </w:tc>
        <w:tc>
          <w:tcPr>
            <w:tcW w:w="1719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Times New Roman" w:hAnsi="Times New Roman"/>
                <w:kern w:val="2"/>
                <w:szCs w:val="20"/>
                <w:lang w:eastAsia="zh-CN" w:bidi="ar-SA"/>
              </w:rPr>
            </w:pPr>
          </w:p>
        </w:tc>
      </w:tr>
    </w:tbl>
    <w:p>
      <w:pPr>
        <w:pStyle w:val="3"/>
        <w:ind w:firstLine="120"/>
      </w:pPr>
      <w:bookmarkStart w:id="47" w:name="_Toc413687701"/>
      <w:bookmarkStart w:id="48" w:name="_Toc5185"/>
      <w:r>
        <w:rPr>
          <w:rFonts w:hint="eastAsia"/>
        </w:rPr>
        <w:t>3、自定义菜单删除接口</w:t>
      </w:r>
      <w:bookmarkEnd w:id="47"/>
      <w:bookmarkEnd w:id="48"/>
    </w:p>
    <w:p>
      <w:pPr>
        <w:ind w:firstLine="480"/>
        <w:rPr>
          <w:lang w:eastAsia="zh-CN" w:bidi="ar-SA"/>
        </w:rPr>
      </w:pPr>
      <w:r>
        <w:rPr>
          <w:rFonts w:hint="eastAsia"/>
          <w:lang w:eastAsia="zh-CN" w:bidi="ar-SA"/>
        </w:rPr>
        <w:t>使用接口创建自定义菜单后，开发者还可使用接口删除当前使用的自定义菜单。</w:t>
      </w:r>
    </w:p>
    <w:p>
      <w:pPr>
        <w:ind w:firstLine="480"/>
        <w:rPr>
          <w:lang w:eastAsia="zh-CN" w:bidi="ar-SA"/>
        </w:rPr>
      </w:pPr>
      <w:r>
        <w:rPr>
          <w:rFonts w:hint="eastAsia"/>
          <w:lang w:eastAsia="zh-CN" w:bidi="ar-SA"/>
        </w:rPr>
        <w:t>调用方法：</w:t>
      </w:r>
    </w:p>
    <w:p>
      <w:pPr>
        <w:ind w:firstLine="720" w:firstLineChars="300"/>
        <w:rPr>
          <w:lang w:eastAsia="zh-CN" w:bidi="ar-SA"/>
        </w:rPr>
      </w:pPr>
      <w:r>
        <w:rPr>
          <w:lang w:eastAsia="zh-CN" w:bidi="ar-SA"/>
        </w:rPr>
        <w:t xml:space="preserve">org.jeewx.api.wxmenu.JwMenuAPI. </w:t>
      </w:r>
      <w:r>
        <w:rPr>
          <w:rFonts w:hint="eastAsia"/>
          <w:lang w:eastAsia="zh-CN" w:bidi="ar-SA"/>
        </w:rPr>
        <w:t>deleteMenu</w:t>
      </w:r>
    </w:p>
    <w:p>
      <w:pPr>
        <w:ind w:firstLine="480"/>
        <w:rPr>
          <w:lang w:eastAsia="zh-CN" w:bidi="ar-SA"/>
        </w:rPr>
      </w:pPr>
      <w:r>
        <w:rPr>
          <w:rFonts w:hint="eastAsia"/>
          <w:lang w:eastAsia="zh-CN" w:bidi="ar-SA"/>
        </w:rPr>
        <w:t>返回值:</w:t>
      </w:r>
    </w:p>
    <w:p>
      <w:pPr>
        <w:ind w:firstLine="720" w:firstLineChars="300"/>
        <w:rPr>
          <w:lang w:eastAsia="zh-CN" w:bidi="ar-SA"/>
        </w:rPr>
      </w:pPr>
      <w:r>
        <w:rPr>
          <w:rFonts w:hint="eastAsia"/>
          <w:lang w:eastAsia="zh-CN" w:bidi="ar-SA"/>
        </w:rPr>
        <w:t xml:space="preserve">String </w:t>
      </w:r>
      <w:r>
        <w:rPr>
          <w:lang w:eastAsia="zh-CN" w:bidi="ar-SA"/>
        </w:rPr>
        <w:t>errmsg</w:t>
      </w:r>
    </w:p>
    <w:p>
      <w:pPr>
        <w:ind w:firstLine="480"/>
        <w:rPr>
          <w:lang w:eastAsia="zh-CN" w:bidi="ar-SA"/>
        </w:rPr>
      </w:pPr>
      <w:r>
        <w:rPr>
          <w:rFonts w:hint="eastAsia"/>
          <w:lang w:eastAsia="zh-CN" w:bidi="ar-SA"/>
        </w:rPr>
        <w:t>参数说明：</w:t>
      </w:r>
    </w:p>
    <w:tbl>
      <w:tblPr>
        <w:tblStyle w:val="92"/>
        <w:tblW w:w="82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7"/>
        <w:gridCol w:w="1394"/>
        <w:gridCol w:w="3152"/>
        <w:gridCol w:w="17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957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b/>
                <w:bCs/>
                <w:kern w:val="2"/>
                <w:szCs w:val="24"/>
                <w:lang w:eastAsia="zh-CN" w:bidi="ar-SA"/>
              </w:rPr>
              <w:t>参数名</w:t>
            </w:r>
          </w:p>
        </w:tc>
        <w:tc>
          <w:tcPr>
            <w:tcW w:w="1394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b/>
                <w:bCs/>
                <w:kern w:val="2"/>
                <w:szCs w:val="24"/>
                <w:lang w:eastAsia="zh-CN" w:bidi="ar-SA"/>
              </w:rPr>
              <w:t>是否必须</w:t>
            </w:r>
          </w:p>
        </w:tc>
        <w:tc>
          <w:tcPr>
            <w:tcW w:w="3152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b/>
                <w:bCs/>
                <w:kern w:val="2"/>
                <w:szCs w:val="24"/>
                <w:lang w:eastAsia="zh-CN" w:bidi="ar-SA"/>
              </w:rPr>
              <w:t>描述</w:t>
            </w:r>
          </w:p>
        </w:tc>
        <w:tc>
          <w:tcPr>
            <w:tcW w:w="1719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b/>
                <w:bCs/>
                <w:kern w:val="2"/>
                <w:szCs w:val="24"/>
                <w:lang w:eastAsia="zh-CN" w:bidi="ar-SA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957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cs="Calibri"/>
                <w:color w:val="000000"/>
                <w:kern w:val="2"/>
                <w:szCs w:val="24"/>
                <w:highlight w:val="white"/>
                <w:lang w:eastAsia="zh-CN" w:bidi="ar-SA"/>
              </w:rPr>
              <w:t>accessToke</w:t>
            </w:r>
          </w:p>
        </w:tc>
        <w:tc>
          <w:tcPr>
            <w:tcW w:w="1394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3152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公众号的</w:t>
            </w:r>
            <w:r>
              <w:rPr>
                <w:rFonts w:hint="eastAsia" w:cs="Calibri"/>
                <w:color w:val="000000"/>
                <w:kern w:val="2"/>
                <w:szCs w:val="24"/>
                <w:highlight w:val="white"/>
                <w:lang w:eastAsia="zh-CN" w:bidi="ar-SA"/>
              </w:rPr>
              <w:t>access_token</w:t>
            </w:r>
          </w:p>
        </w:tc>
        <w:tc>
          <w:tcPr>
            <w:tcW w:w="1719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both"/>
              <w:rPr>
                <w:rFonts w:ascii="宋体" w:hAnsi="宋体"/>
                <w:kern w:val="2"/>
                <w:szCs w:val="24"/>
                <w:lang w:eastAsia="zh-CN" w:bidi="ar-SA"/>
              </w:rPr>
            </w:pPr>
          </w:p>
        </w:tc>
      </w:tr>
    </w:tbl>
    <w:p>
      <w:pPr>
        <w:pStyle w:val="3"/>
        <w:ind w:firstLine="120"/>
      </w:pPr>
      <w:bookmarkStart w:id="49" w:name="_Toc413687702"/>
      <w:bookmarkStart w:id="50" w:name="_Toc4778"/>
      <w:r>
        <w:rPr>
          <w:rFonts w:hint="eastAsia"/>
        </w:rPr>
        <w:t>4、自定义菜单事件推送</w:t>
      </w:r>
      <w:bookmarkEnd w:id="49"/>
      <w:bookmarkEnd w:id="50"/>
    </w:p>
    <w:p>
      <w:pPr>
        <w:ind w:firstLine="480"/>
        <w:rPr>
          <w:lang w:eastAsia="zh-CN" w:bidi="ar-SA"/>
        </w:rPr>
      </w:pPr>
    </w:p>
    <w:p>
      <w:pPr>
        <w:ind w:firstLine="480"/>
        <w:rPr>
          <w:lang w:eastAsia="zh-CN" w:bidi="ar-SA"/>
        </w:rPr>
      </w:pPr>
    </w:p>
    <w:bookmarkEnd w:id="41"/>
    <w:bookmarkEnd w:id="42"/>
    <w:p>
      <w:pPr>
        <w:pStyle w:val="2"/>
        <w:ind w:left="141" w:hanging="141"/>
      </w:pPr>
      <w:bookmarkStart w:id="51" w:name="_Toc413687703"/>
      <w:bookmarkStart w:id="52" w:name="_Toc14343"/>
      <w:bookmarkStart w:id="53" w:name="_Toc27853"/>
      <w:bookmarkStart w:id="54" w:name="_Toc24335"/>
      <w:r>
        <w:rPr>
          <w:rFonts w:hint="eastAsia"/>
        </w:rPr>
        <w:t>六、帐号管理</w:t>
      </w:r>
      <w:bookmarkEnd w:id="51"/>
      <w:bookmarkEnd w:id="52"/>
    </w:p>
    <w:p>
      <w:pPr>
        <w:pStyle w:val="3"/>
        <w:ind w:firstLine="120"/>
      </w:pPr>
      <w:bookmarkStart w:id="55" w:name="_Toc413687704"/>
      <w:bookmarkStart w:id="56" w:name="_Toc21330"/>
      <w:bookmarkStart w:id="57" w:name="OLE_LINK1"/>
      <w:bookmarkStart w:id="58" w:name="OLE_LINK2"/>
      <w:r>
        <w:rPr>
          <w:rFonts w:hint="eastAsia"/>
        </w:rPr>
        <w:t>1、生成带参数的二维码</w:t>
      </w:r>
      <w:bookmarkEnd w:id="55"/>
      <w:bookmarkEnd w:id="56"/>
    </w:p>
    <w:bookmarkEnd w:id="57"/>
    <w:bookmarkEnd w:id="58"/>
    <w:p>
      <w:pPr>
        <w:ind w:firstLine="480"/>
        <w:rPr>
          <w:lang w:eastAsia="zh-CN" w:bidi="ar-SA"/>
        </w:rPr>
      </w:pPr>
      <w:r>
        <w:rPr>
          <w:rFonts w:hint="eastAsia"/>
          <w:lang w:eastAsia="zh-CN" w:bidi="ar-SA"/>
        </w:rPr>
        <w:t>为了满足用户渠道推广分析的需要，公众平台提供了生成带参数二维码的接口。使用该接口可以获得多个带不同场景值的二维码，用户扫描后，公众号可以接收到事件推送。</w:t>
      </w:r>
    </w:p>
    <w:p>
      <w:pPr>
        <w:ind w:firstLine="480"/>
        <w:rPr>
          <w:lang w:eastAsia="zh-CN" w:bidi="ar-SA"/>
        </w:rPr>
      </w:pPr>
      <w:r>
        <w:rPr>
          <w:rFonts w:hint="eastAsia"/>
          <w:lang w:eastAsia="zh-CN" w:bidi="ar-SA"/>
        </w:rPr>
        <w:t>调用方法：</w:t>
      </w:r>
    </w:p>
    <w:p>
      <w:pPr>
        <w:ind w:firstLine="720" w:firstLineChars="300"/>
        <w:rPr>
          <w:lang w:eastAsia="zh-CN" w:bidi="ar-SA"/>
        </w:rPr>
      </w:pPr>
      <w:r>
        <w:rPr>
          <w:lang w:eastAsia="zh-CN" w:bidi="ar-SA"/>
        </w:rPr>
        <w:t>org.jeewx.api.wxaccount.</w:t>
      </w:r>
      <w:r>
        <w:rPr>
          <w:b/>
          <w:lang w:eastAsia="zh-CN" w:bidi="ar-SA"/>
        </w:rPr>
        <w:t>JwAccountAPI.createQrcode</w:t>
      </w:r>
    </w:p>
    <w:p>
      <w:pPr>
        <w:ind w:firstLine="480"/>
        <w:rPr>
          <w:lang w:eastAsia="zh-CN" w:bidi="ar-SA"/>
        </w:rPr>
      </w:pPr>
      <w:r>
        <w:rPr>
          <w:rFonts w:hint="eastAsia"/>
          <w:lang w:eastAsia="zh-CN" w:bidi="ar-SA"/>
        </w:rPr>
        <w:t>返回值:</w:t>
      </w:r>
    </w:p>
    <w:p>
      <w:pPr>
        <w:ind w:firstLine="720" w:firstLineChars="300"/>
        <w:rPr>
          <w:lang w:eastAsia="zh-CN" w:bidi="ar-SA"/>
        </w:rPr>
      </w:pPr>
      <w:r>
        <w:rPr>
          <w:lang w:eastAsia="zh-CN" w:bidi="ar-SA"/>
        </w:rPr>
        <w:t xml:space="preserve">WxQrcode </w:t>
      </w:r>
      <w:r>
        <w:rPr>
          <w:rFonts w:hint="eastAsia"/>
          <w:lang w:eastAsia="zh-CN" w:bidi="ar-SA"/>
        </w:rPr>
        <w:t>w</w:t>
      </w:r>
      <w:r>
        <w:rPr>
          <w:lang w:eastAsia="zh-CN" w:bidi="ar-SA"/>
        </w:rPr>
        <w:t>xQrcode</w:t>
      </w:r>
    </w:p>
    <w:p>
      <w:pPr>
        <w:ind w:firstLine="480"/>
        <w:rPr>
          <w:lang w:eastAsia="zh-CN" w:bidi="ar-SA"/>
        </w:rPr>
      </w:pPr>
      <w:r>
        <w:rPr>
          <w:rFonts w:hint="eastAsia"/>
          <w:lang w:eastAsia="zh-CN" w:bidi="ar-SA"/>
        </w:rPr>
        <w:t>参数说明：</w:t>
      </w:r>
    </w:p>
    <w:tbl>
      <w:tblPr>
        <w:tblStyle w:val="92"/>
        <w:tblW w:w="82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7"/>
        <w:gridCol w:w="1438"/>
        <w:gridCol w:w="3155"/>
        <w:gridCol w:w="17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907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b/>
                <w:bCs/>
                <w:kern w:val="2"/>
                <w:szCs w:val="24"/>
                <w:lang w:eastAsia="zh-CN" w:bidi="ar-SA"/>
              </w:rPr>
              <w:t>参数名</w:t>
            </w:r>
          </w:p>
        </w:tc>
        <w:tc>
          <w:tcPr>
            <w:tcW w:w="1438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b/>
                <w:bCs/>
                <w:kern w:val="2"/>
                <w:szCs w:val="24"/>
                <w:lang w:eastAsia="zh-CN" w:bidi="ar-SA"/>
              </w:rPr>
              <w:t>是否必须</w:t>
            </w:r>
          </w:p>
        </w:tc>
        <w:tc>
          <w:tcPr>
            <w:tcW w:w="3155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b/>
                <w:bCs/>
                <w:kern w:val="2"/>
                <w:szCs w:val="24"/>
                <w:lang w:eastAsia="zh-CN" w:bidi="ar-SA"/>
              </w:rPr>
              <w:t>描述</w:t>
            </w:r>
          </w:p>
        </w:tc>
        <w:tc>
          <w:tcPr>
            <w:tcW w:w="1722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b/>
                <w:bCs/>
                <w:kern w:val="2"/>
                <w:szCs w:val="24"/>
                <w:lang w:eastAsia="zh-CN" w:bidi="ar-SA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907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cs="Calibri"/>
                <w:kern w:val="2"/>
                <w:szCs w:val="24"/>
                <w:lang w:eastAsia="zh-CN" w:bidi="ar-SA"/>
              </w:rPr>
            </w:pPr>
            <w:r>
              <w:rPr>
                <w:rFonts w:cs="Calibri"/>
                <w:color w:val="000000"/>
                <w:kern w:val="2"/>
                <w:szCs w:val="24"/>
                <w:highlight w:val="white"/>
                <w:lang w:eastAsia="zh-CN" w:bidi="ar-SA"/>
              </w:rPr>
              <w:t>accessToke</w:t>
            </w:r>
          </w:p>
        </w:tc>
        <w:tc>
          <w:tcPr>
            <w:tcW w:w="1438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3155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公众号的</w:t>
            </w:r>
            <w:r>
              <w:rPr>
                <w:rFonts w:hint="eastAsia" w:cs="Calibri"/>
                <w:color w:val="000000"/>
                <w:kern w:val="2"/>
                <w:szCs w:val="24"/>
                <w:highlight w:val="white"/>
                <w:lang w:eastAsia="zh-CN" w:bidi="ar-SA"/>
              </w:rPr>
              <w:t>access_token</w:t>
            </w:r>
          </w:p>
        </w:tc>
        <w:tc>
          <w:tcPr>
            <w:tcW w:w="1722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both"/>
              <w:rPr>
                <w:rFonts w:ascii="宋体" w:hAnsi="宋体"/>
                <w:kern w:val="2"/>
                <w:szCs w:val="24"/>
                <w:lang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907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cs="Calibri"/>
                <w:color w:val="000000"/>
                <w:kern w:val="2"/>
                <w:szCs w:val="24"/>
                <w:highlight w:val="white"/>
                <w:lang w:eastAsia="zh-CN" w:bidi="ar-SA"/>
              </w:rPr>
            </w:pPr>
            <w:r>
              <w:rPr>
                <w:rFonts w:cs="Calibri"/>
                <w:color w:val="000000"/>
                <w:kern w:val="2"/>
                <w:szCs w:val="24"/>
                <w:lang w:eastAsia="zh-CN" w:bidi="ar-SA"/>
              </w:rPr>
              <w:t>scene_str</w:t>
            </w:r>
          </w:p>
        </w:tc>
        <w:tc>
          <w:tcPr>
            <w:tcW w:w="1438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3155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场景值ID（字符串形式的ID），字符串类型，长度限制为1到64，仅永久二维码支持此字段</w:t>
            </w:r>
          </w:p>
        </w:tc>
        <w:tc>
          <w:tcPr>
            <w:tcW w:w="1722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both"/>
              <w:rPr>
                <w:rFonts w:ascii="宋体" w:hAnsi="宋体"/>
                <w:kern w:val="2"/>
                <w:szCs w:val="24"/>
                <w:lang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907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cs="Calibri"/>
                <w:color w:val="000000"/>
                <w:kern w:val="2"/>
                <w:szCs w:val="24"/>
                <w:lang w:eastAsia="zh-CN" w:bidi="ar-SA"/>
              </w:rPr>
            </w:pPr>
            <w:r>
              <w:rPr>
                <w:rFonts w:cs="Calibri"/>
                <w:color w:val="000000"/>
                <w:kern w:val="2"/>
                <w:szCs w:val="24"/>
                <w:lang w:eastAsia="zh-CN" w:bidi="ar-SA"/>
              </w:rPr>
              <w:t>action_name</w:t>
            </w:r>
          </w:p>
        </w:tc>
        <w:tc>
          <w:tcPr>
            <w:tcW w:w="1438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3155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二维码类型，</w:t>
            </w:r>
            <w:r>
              <w:rPr>
                <w:rFonts w:hint="eastAsia" w:cs="Calibri"/>
                <w:color w:val="000000"/>
                <w:kern w:val="2"/>
                <w:szCs w:val="24"/>
                <w:highlight w:val="white"/>
                <w:lang w:eastAsia="zh-CN" w:bidi="ar-SA"/>
              </w:rPr>
              <w:t>QR_SCENE</w:t>
            </w: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为临时,</w:t>
            </w:r>
            <w:r>
              <w:rPr>
                <w:rFonts w:hint="eastAsia" w:cs="Calibri"/>
                <w:color w:val="000000"/>
                <w:kern w:val="2"/>
                <w:szCs w:val="24"/>
                <w:highlight w:val="white"/>
                <w:lang w:eastAsia="zh-CN" w:bidi="ar-SA"/>
              </w:rPr>
              <w:t>QR_LIMIT_SCENE</w:t>
            </w: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为永久,</w:t>
            </w:r>
            <w:r>
              <w:rPr>
                <w:rFonts w:hint="eastAsia" w:cs="Calibri"/>
                <w:color w:val="000000"/>
                <w:kern w:val="2"/>
                <w:szCs w:val="24"/>
                <w:highlight w:val="white"/>
                <w:lang w:eastAsia="zh-CN" w:bidi="ar-SA"/>
              </w:rPr>
              <w:t>QR_LIMIT_STR_SCENE</w:t>
            </w: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为永久的字符串参数值</w:t>
            </w:r>
          </w:p>
        </w:tc>
        <w:tc>
          <w:tcPr>
            <w:tcW w:w="1722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both"/>
              <w:rPr>
                <w:rFonts w:ascii="宋体" w:hAnsi="宋体"/>
                <w:kern w:val="2"/>
                <w:szCs w:val="24"/>
                <w:lang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907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cs="Calibri"/>
                <w:color w:val="000000"/>
                <w:kern w:val="2"/>
                <w:szCs w:val="24"/>
                <w:lang w:eastAsia="zh-CN" w:bidi="ar-SA"/>
              </w:rPr>
            </w:pPr>
            <w:r>
              <w:rPr>
                <w:rFonts w:cs="Calibri"/>
                <w:color w:val="000000"/>
                <w:kern w:val="2"/>
                <w:szCs w:val="24"/>
                <w:lang w:eastAsia="zh-CN" w:bidi="ar-SA"/>
              </w:rPr>
              <w:t>expire_seconds</w:t>
            </w:r>
          </w:p>
        </w:tc>
        <w:tc>
          <w:tcPr>
            <w:tcW w:w="1438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3155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该二维码有效时间，以秒为单位。 最大不超过1800。</w:t>
            </w:r>
          </w:p>
        </w:tc>
        <w:tc>
          <w:tcPr>
            <w:tcW w:w="1722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both"/>
              <w:rPr>
                <w:rFonts w:ascii="宋体" w:hAnsi="宋体"/>
                <w:kern w:val="2"/>
                <w:szCs w:val="24"/>
                <w:lang w:eastAsia="zh-CN" w:bidi="ar-SA"/>
              </w:rPr>
            </w:pPr>
          </w:p>
        </w:tc>
      </w:tr>
    </w:tbl>
    <w:p>
      <w:pPr>
        <w:pStyle w:val="3"/>
        <w:ind w:firstLine="120"/>
      </w:pPr>
      <w:bookmarkStart w:id="59" w:name="_Toc413687705"/>
      <w:bookmarkStart w:id="60" w:name="_Toc22455"/>
      <w:r>
        <w:rPr>
          <w:rFonts w:hint="eastAsia"/>
        </w:rPr>
        <w:t>2、长链接转短链接接口</w:t>
      </w:r>
      <w:bookmarkEnd w:id="59"/>
      <w:bookmarkEnd w:id="60"/>
    </w:p>
    <w:p>
      <w:pPr>
        <w:ind w:firstLine="480"/>
        <w:rPr>
          <w:lang w:eastAsia="zh-CN" w:bidi="ar-SA"/>
        </w:rPr>
      </w:pPr>
      <w:r>
        <w:rPr>
          <w:rFonts w:hint="eastAsia"/>
          <w:lang w:eastAsia="zh-CN" w:bidi="ar-SA"/>
        </w:rPr>
        <w:t>将一条长链接转成短链接。</w:t>
      </w:r>
    </w:p>
    <w:p>
      <w:pPr>
        <w:ind w:firstLine="480"/>
        <w:rPr>
          <w:lang w:eastAsia="zh-CN" w:bidi="ar-SA"/>
        </w:rPr>
      </w:pPr>
      <w:bookmarkStart w:id="61" w:name="OLE_LINK3"/>
      <w:bookmarkStart w:id="62" w:name="OLE_LINK4"/>
      <w:r>
        <w:rPr>
          <w:rFonts w:hint="eastAsia"/>
          <w:lang w:eastAsia="zh-CN" w:bidi="ar-SA"/>
        </w:rPr>
        <w:t>调用方法：</w:t>
      </w:r>
    </w:p>
    <w:p>
      <w:pPr>
        <w:ind w:firstLine="720" w:firstLineChars="300"/>
        <w:rPr>
          <w:lang w:eastAsia="zh-CN" w:bidi="ar-SA"/>
        </w:rPr>
      </w:pPr>
      <w:r>
        <w:rPr>
          <w:lang w:eastAsia="zh-CN" w:bidi="ar-SA"/>
        </w:rPr>
        <w:t>org.jeewx.api.wxaccount.</w:t>
      </w:r>
      <w:r>
        <w:rPr>
          <w:b/>
          <w:lang w:eastAsia="zh-CN" w:bidi="ar-SA"/>
        </w:rPr>
        <w:t>JwAccountAPI.</w:t>
      </w:r>
      <w:r>
        <w:rPr>
          <w:rFonts w:hint="eastAsia" w:ascii="微软雅黑" w:hAnsi="微软雅黑" w:eastAsia="微软雅黑"/>
          <w:b/>
          <w:sz w:val="18"/>
          <w:szCs w:val="18"/>
          <w:lang w:eastAsia="zh-CN" w:bidi="ar-SA"/>
        </w:rPr>
        <w:t xml:space="preserve"> getShortUrl</w:t>
      </w:r>
    </w:p>
    <w:p>
      <w:pPr>
        <w:ind w:firstLine="480"/>
        <w:rPr>
          <w:lang w:eastAsia="zh-CN" w:bidi="ar-SA"/>
        </w:rPr>
      </w:pPr>
      <w:r>
        <w:rPr>
          <w:rFonts w:hint="eastAsia"/>
          <w:lang w:eastAsia="zh-CN" w:bidi="ar-SA"/>
        </w:rPr>
        <w:t>返回值:</w:t>
      </w:r>
    </w:p>
    <w:p>
      <w:pPr>
        <w:ind w:firstLine="720" w:firstLineChars="300"/>
        <w:rPr>
          <w:lang w:eastAsia="zh-CN" w:bidi="ar-SA"/>
        </w:rPr>
      </w:pPr>
      <w:r>
        <w:rPr>
          <w:rFonts w:hint="eastAsia"/>
          <w:lang w:eastAsia="zh-CN" w:bidi="ar-SA"/>
        </w:rPr>
        <w:t>String shortUrl</w:t>
      </w:r>
    </w:p>
    <w:p>
      <w:pPr>
        <w:ind w:firstLine="480"/>
        <w:rPr>
          <w:lang w:eastAsia="zh-CN" w:bidi="ar-SA"/>
        </w:rPr>
      </w:pPr>
      <w:r>
        <w:rPr>
          <w:rFonts w:hint="eastAsia"/>
          <w:lang w:eastAsia="zh-CN" w:bidi="ar-SA"/>
        </w:rPr>
        <w:t>参数说明：</w:t>
      </w:r>
    </w:p>
    <w:tbl>
      <w:tblPr>
        <w:tblStyle w:val="92"/>
        <w:tblW w:w="82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7"/>
        <w:gridCol w:w="1394"/>
        <w:gridCol w:w="3152"/>
        <w:gridCol w:w="17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957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Times New Roman" w:hAnsi="Times New Roman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hint="eastAsia" w:ascii="Times New Roman" w:hAnsi="Times New Roman"/>
                <w:b/>
                <w:bCs/>
                <w:kern w:val="2"/>
                <w:szCs w:val="24"/>
                <w:lang w:eastAsia="zh-CN" w:bidi="ar-SA"/>
              </w:rPr>
              <w:t>参数名</w:t>
            </w:r>
          </w:p>
        </w:tc>
        <w:tc>
          <w:tcPr>
            <w:tcW w:w="1394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Times New Roman" w:hAnsi="Times New Roman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hint="eastAsia" w:ascii="Times New Roman" w:hAnsi="Times New Roman"/>
                <w:b/>
                <w:bCs/>
                <w:kern w:val="2"/>
                <w:szCs w:val="24"/>
                <w:lang w:eastAsia="zh-CN" w:bidi="ar-SA"/>
              </w:rPr>
              <w:t>是否必须</w:t>
            </w:r>
          </w:p>
        </w:tc>
        <w:tc>
          <w:tcPr>
            <w:tcW w:w="3152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Times New Roman" w:hAnsi="Times New Roman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hint="eastAsia" w:ascii="Times New Roman" w:hAnsi="Times New Roman"/>
                <w:b/>
                <w:bCs/>
                <w:kern w:val="2"/>
                <w:szCs w:val="24"/>
                <w:lang w:eastAsia="zh-CN" w:bidi="ar-SA"/>
              </w:rPr>
              <w:t>描述</w:t>
            </w:r>
          </w:p>
        </w:tc>
        <w:tc>
          <w:tcPr>
            <w:tcW w:w="1719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Times New Roman" w:hAnsi="Times New Roman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hint="eastAsia" w:ascii="Times New Roman" w:hAnsi="Times New Roman"/>
                <w:b/>
                <w:bCs/>
                <w:kern w:val="2"/>
                <w:szCs w:val="24"/>
                <w:lang w:eastAsia="zh-CN" w:bidi="ar-SA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957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cs="Calibri"/>
                <w:kern w:val="2"/>
                <w:szCs w:val="24"/>
                <w:lang w:eastAsia="zh-CN" w:bidi="ar-SA"/>
              </w:rPr>
            </w:pPr>
            <w:r>
              <w:rPr>
                <w:rFonts w:cs="Calibri"/>
                <w:color w:val="000000"/>
                <w:kern w:val="2"/>
                <w:szCs w:val="24"/>
                <w:highlight w:val="white"/>
                <w:lang w:eastAsia="zh-CN" w:bidi="ar-SA"/>
              </w:rPr>
              <w:t>accessToke</w:t>
            </w:r>
          </w:p>
        </w:tc>
        <w:tc>
          <w:tcPr>
            <w:tcW w:w="1394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3152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公众号的</w:t>
            </w:r>
            <w:r>
              <w:rPr>
                <w:rFonts w:hint="eastAsia" w:cs="Calibri"/>
                <w:color w:val="000000"/>
                <w:kern w:val="2"/>
                <w:szCs w:val="24"/>
                <w:highlight w:val="white"/>
                <w:lang w:eastAsia="zh-CN" w:bidi="ar-SA"/>
              </w:rPr>
              <w:t>access_token</w:t>
            </w:r>
          </w:p>
        </w:tc>
        <w:tc>
          <w:tcPr>
            <w:tcW w:w="1719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both"/>
              <w:rPr>
                <w:rFonts w:ascii="Times New Roman" w:hAnsi="Times New Roman"/>
                <w:kern w:val="2"/>
                <w:szCs w:val="24"/>
                <w:lang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957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cs="Calibri"/>
                <w:color w:val="000000"/>
                <w:kern w:val="2"/>
                <w:szCs w:val="24"/>
                <w:highlight w:val="white"/>
                <w:lang w:eastAsia="zh-CN" w:bidi="ar-SA"/>
              </w:rPr>
            </w:pPr>
            <w:r>
              <w:rPr>
                <w:rFonts w:cs="Calibri"/>
                <w:color w:val="000000"/>
                <w:kern w:val="2"/>
                <w:szCs w:val="24"/>
                <w:highlight w:val="white"/>
                <w:lang w:eastAsia="zh-CN" w:bidi="ar-SA"/>
              </w:rPr>
              <w:t>longUrl</w:t>
            </w:r>
          </w:p>
        </w:tc>
        <w:tc>
          <w:tcPr>
            <w:tcW w:w="1394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3152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长链接</w:t>
            </w:r>
          </w:p>
        </w:tc>
        <w:tc>
          <w:tcPr>
            <w:tcW w:w="1719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both"/>
              <w:rPr>
                <w:rFonts w:ascii="Times New Roman" w:hAnsi="Times New Roman"/>
                <w:kern w:val="2"/>
                <w:szCs w:val="24"/>
                <w:lang w:eastAsia="zh-CN" w:bidi="ar-SA"/>
              </w:rPr>
            </w:pPr>
          </w:p>
        </w:tc>
      </w:tr>
      <w:bookmarkEnd w:id="53"/>
      <w:bookmarkEnd w:id="54"/>
      <w:bookmarkEnd w:id="61"/>
      <w:bookmarkEnd w:id="62"/>
    </w:tbl>
    <w:p>
      <w:pPr>
        <w:ind w:firstLine="480"/>
        <w:rPr>
          <w:lang w:eastAsia="zh-CN"/>
        </w:rPr>
      </w:pPr>
      <w:bookmarkStart w:id="63" w:name="_Toc413687706"/>
      <w:bookmarkStart w:id="64" w:name="_Toc24995"/>
      <w:bookmarkStart w:id="65" w:name="_Toc13167"/>
    </w:p>
    <w:p>
      <w:pPr>
        <w:pStyle w:val="2"/>
        <w:ind w:left="141" w:hanging="141"/>
      </w:pPr>
      <w:bookmarkStart w:id="66" w:name="_Toc7784"/>
      <w:r>
        <w:rPr>
          <w:rFonts w:hint="eastAsia"/>
        </w:rPr>
        <w:t>七、数据统计接口</w:t>
      </w:r>
      <w:bookmarkEnd w:id="63"/>
      <w:bookmarkEnd w:id="66"/>
    </w:p>
    <w:p>
      <w:pPr>
        <w:pStyle w:val="3"/>
        <w:ind w:firstLine="120"/>
      </w:pPr>
      <w:bookmarkStart w:id="67" w:name="_Toc2731"/>
      <w:bookmarkStart w:id="68" w:name="_Toc413687708"/>
      <w:r>
        <w:rPr>
          <w:rFonts w:hint="eastAsia"/>
        </w:rPr>
        <w:t>1、用户分析数据接口</w:t>
      </w:r>
      <w:bookmarkEnd w:id="67"/>
    </w:p>
    <w:p>
      <w:pPr>
        <w:ind w:firstLine="480"/>
        <w:rPr>
          <w:lang w:eastAsia="zh-CN" w:bidi="ar-SA"/>
        </w:rPr>
      </w:pPr>
      <w:r>
        <w:rPr>
          <w:rFonts w:hint="eastAsia"/>
          <w:lang w:eastAsia="zh-CN" w:bidi="ar-SA"/>
        </w:rPr>
        <w:t>为了满足对用户数据分析的需要，公众平台提供了用户分析数据的接口。使用该接口可以获得用户增减数据、累计用户数据。</w:t>
      </w:r>
    </w:p>
    <w:p>
      <w:pPr>
        <w:ind w:firstLine="0" w:firstLineChars="0"/>
        <w:rPr>
          <w:rFonts w:ascii="宋体" w:hAnsi="宋体"/>
          <w:b/>
          <w:color w:val="548DD4"/>
          <w:lang w:eastAsia="zh-CN" w:bidi="ar-SA"/>
        </w:rPr>
      </w:pPr>
      <w:r>
        <w:rPr>
          <w:rFonts w:hint="eastAsia" w:ascii="宋体" w:hAnsi="宋体"/>
          <w:b/>
          <w:color w:val="548DD4"/>
          <w:lang w:eastAsia="zh-CN" w:bidi="ar-SA"/>
        </w:rPr>
        <w:t>1.1 获取用户增减数据</w:t>
      </w:r>
    </w:p>
    <w:p>
      <w:pPr>
        <w:ind w:firstLine="480"/>
        <w:rPr>
          <w:lang w:eastAsia="zh-CN" w:bidi="ar-SA"/>
        </w:rPr>
      </w:pPr>
      <w:r>
        <w:rPr>
          <w:rFonts w:hint="eastAsia"/>
          <w:lang w:eastAsia="zh-CN" w:bidi="ar-SA"/>
        </w:rPr>
        <w:t>调用方法：</w:t>
      </w:r>
    </w:p>
    <w:p>
      <w:pPr>
        <w:ind w:firstLine="720" w:firstLineChars="300"/>
        <w:rPr>
          <w:lang w:eastAsia="zh-CN" w:bidi="ar-SA"/>
        </w:rPr>
      </w:pPr>
      <w:r>
        <w:rPr>
          <w:lang w:eastAsia="zh-CN" w:bidi="ar-SA"/>
        </w:rPr>
        <w:t>org.jeewx.api.report.datastatistics.useranalysis.JwUserAnalysisAPI.getUserSummary</w:t>
      </w:r>
    </w:p>
    <w:p>
      <w:pPr>
        <w:ind w:firstLine="480"/>
        <w:rPr>
          <w:lang w:eastAsia="zh-CN" w:bidi="ar-SA"/>
        </w:rPr>
      </w:pPr>
      <w:r>
        <w:rPr>
          <w:rFonts w:hint="eastAsia"/>
          <w:lang w:eastAsia="zh-CN" w:bidi="ar-SA"/>
        </w:rPr>
        <w:t>返回值:</w:t>
      </w:r>
    </w:p>
    <w:p>
      <w:pPr>
        <w:ind w:firstLine="720" w:firstLineChars="300"/>
        <w:rPr>
          <w:lang w:eastAsia="zh-CN" w:bidi="ar-SA"/>
        </w:rPr>
      </w:pPr>
      <w:r>
        <w:rPr>
          <w:lang w:eastAsia="zh-CN" w:bidi="ar-SA"/>
        </w:rPr>
        <w:t>List&lt;UserAnalysisRtnInfo&gt;  userAnalysisRtnInfoList</w:t>
      </w:r>
    </w:p>
    <w:p>
      <w:pPr>
        <w:ind w:firstLine="480"/>
        <w:rPr>
          <w:lang w:eastAsia="zh-CN" w:bidi="ar-SA"/>
        </w:rPr>
      </w:pPr>
      <w:r>
        <w:rPr>
          <w:rFonts w:hint="eastAsia"/>
          <w:lang w:eastAsia="zh-CN" w:bidi="ar-SA"/>
        </w:rPr>
        <w:t>参数说明：</w:t>
      </w:r>
    </w:p>
    <w:p>
      <w:pPr>
        <w:ind w:firstLine="480"/>
        <w:rPr>
          <w:lang w:eastAsia="zh-CN" w:bidi="ar-SA"/>
        </w:rPr>
      </w:pPr>
    </w:p>
    <w:tbl>
      <w:tblPr>
        <w:tblStyle w:val="92"/>
        <w:tblW w:w="82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1"/>
        <w:gridCol w:w="1446"/>
        <w:gridCol w:w="3182"/>
        <w:gridCol w:w="1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881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b/>
                <w:bCs/>
                <w:kern w:val="2"/>
                <w:szCs w:val="24"/>
                <w:lang w:eastAsia="zh-CN" w:bidi="ar-SA"/>
              </w:rPr>
              <w:t>参数名</w:t>
            </w:r>
          </w:p>
        </w:tc>
        <w:tc>
          <w:tcPr>
            <w:tcW w:w="1446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b/>
                <w:bCs/>
                <w:kern w:val="2"/>
                <w:szCs w:val="24"/>
                <w:lang w:eastAsia="zh-CN" w:bidi="ar-SA"/>
              </w:rPr>
              <w:t>是否必须</w:t>
            </w:r>
          </w:p>
        </w:tc>
        <w:tc>
          <w:tcPr>
            <w:tcW w:w="3182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b/>
                <w:bCs/>
                <w:kern w:val="2"/>
                <w:szCs w:val="24"/>
                <w:lang w:eastAsia="zh-CN" w:bidi="ar-SA"/>
              </w:rPr>
              <w:t>描述</w:t>
            </w:r>
          </w:p>
        </w:tc>
        <w:tc>
          <w:tcPr>
            <w:tcW w:w="1713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b/>
                <w:bCs/>
                <w:kern w:val="2"/>
                <w:szCs w:val="24"/>
                <w:lang w:eastAsia="zh-CN" w:bidi="ar-SA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881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cs="Calibri"/>
                <w:kern w:val="2"/>
                <w:szCs w:val="24"/>
                <w:lang w:eastAsia="zh-CN" w:bidi="ar-SA"/>
              </w:rPr>
            </w:pPr>
            <w:r>
              <w:rPr>
                <w:rFonts w:cs="Calibri"/>
                <w:color w:val="000000"/>
                <w:kern w:val="2"/>
                <w:szCs w:val="24"/>
                <w:lang w:eastAsia="zh-CN" w:bidi="ar-SA"/>
              </w:rPr>
              <w:t>access_token</w:t>
            </w:r>
          </w:p>
        </w:tc>
        <w:tc>
          <w:tcPr>
            <w:tcW w:w="1446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3182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公众号的</w:t>
            </w:r>
            <w:r>
              <w:rPr>
                <w:rFonts w:hint="eastAsia" w:cs="Calibri"/>
                <w:color w:val="000000"/>
                <w:kern w:val="2"/>
                <w:szCs w:val="24"/>
                <w:lang w:eastAsia="zh-CN" w:bidi="ar-SA"/>
              </w:rPr>
              <w:t>access_token</w:t>
            </w:r>
          </w:p>
        </w:tc>
        <w:tc>
          <w:tcPr>
            <w:tcW w:w="1713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both"/>
              <w:rPr>
                <w:rFonts w:ascii="宋体" w:hAnsi="宋体"/>
                <w:kern w:val="2"/>
                <w:szCs w:val="24"/>
                <w:lang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881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cs="Calibri"/>
                <w:color w:val="000000"/>
                <w:kern w:val="2"/>
                <w:szCs w:val="24"/>
                <w:highlight w:val="white"/>
                <w:lang w:eastAsia="zh-CN" w:bidi="ar-SA"/>
              </w:rPr>
            </w:pPr>
            <w:r>
              <w:rPr>
                <w:rFonts w:cs="Calibri"/>
                <w:color w:val="000000"/>
                <w:kern w:val="2"/>
                <w:szCs w:val="24"/>
                <w:lang w:eastAsia="zh-CN" w:bidi="ar-SA"/>
              </w:rPr>
              <w:t>begin_date</w:t>
            </w:r>
          </w:p>
        </w:tc>
        <w:tc>
          <w:tcPr>
            <w:tcW w:w="1446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3182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获取数据的起始日期，</w:t>
            </w:r>
            <w:r>
              <w:rPr>
                <w:rFonts w:hint="eastAsia" w:cs="Calibri"/>
                <w:color w:val="000000"/>
                <w:kern w:val="2"/>
                <w:szCs w:val="24"/>
                <w:lang w:eastAsia="zh-CN" w:bidi="ar-SA"/>
              </w:rPr>
              <w:t>begin_date</w:t>
            </w: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和</w:t>
            </w:r>
            <w:r>
              <w:rPr>
                <w:rFonts w:hint="eastAsia" w:cs="Calibri"/>
                <w:color w:val="000000"/>
                <w:kern w:val="2"/>
                <w:szCs w:val="24"/>
                <w:lang w:eastAsia="zh-CN" w:bidi="ar-SA"/>
              </w:rPr>
              <w:t>end_date</w:t>
            </w: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的差值需小于“最大时间跨度”（比如最大时间跨度为1时，</w:t>
            </w:r>
            <w:r>
              <w:rPr>
                <w:rFonts w:hint="eastAsia" w:cs="Calibri"/>
                <w:color w:val="000000"/>
                <w:kern w:val="2"/>
                <w:szCs w:val="24"/>
                <w:lang w:eastAsia="zh-CN" w:bidi="ar-SA"/>
              </w:rPr>
              <w:t>begin_date</w:t>
            </w: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和</w:t>
            </w:r>
            <w:r>
              <w:rPr>
                <w:rFonts w:hint="eastAsia" w:cs="Calibri"/>
                <w:color w:val="000000"/>
                <w:kern w:val="2"/>
                <w:szCs w:val="24"/>
                <w:lang w:eastAsia="zh-CN" w:bidi="ar-SA"/>
              </w:rPr>
              <w:t>end_date</w:t>
            </w: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的差值只能为0，才能小于1），否则会报错</w:t>
            </w:r>
          </w:p>
        </w:tc>
        <w:tc>
          <w:tcPr>
            <w:tcW w:w="1713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both"/>
              <w:rPr>
                <w:rFonts w:ascii="宋体" w:hAnsi="宋体"/>
                <w:kern w:val="2"/>
                <w:szCs w:val="24"/>
                <w:lang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881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cs="Calibri"/>
                <w:color w:val="000000"/>
                <w:kern w:val="2"/>
                <w:szCs w:val="24"/>
                <w:lang w:eastAsia="zh-CN" w:bidi="ar-SA"/>
              </w:rPr>
            </w:pPr>
            <w:r>
              <w:rPr>
                <w:rFonts w:cs="Calibri"/>
                <w:color w:val="000000"/>
                <w:kern w:val="2"/>
                <w:szCs w:val="24"/>
                <w:lang w:eastAsia="zh-CN" w:bidi="ar-SA"/>
              </w:rPr>
              <w:t>end_date</w:t>
            </w:r>
            <w:r>
              <w:rPr>
                <w:rFonts w:cs="Calibri"/>
                <w:color w:val="000000"/>
                <w:kern w:val="2"/>
                <w:szCs w:val="24"/>
                <w:lang w:eastAsia="zh-CN" w:bidi="ar-SA"/>
              </w:rPr>
              <w:tab/>
            </w:r>
          </w:p>
        </w:tc>
        <w:tc>
          <w:tcPr>
            <w:tcW w:w="1446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3182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both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获取数据的结束日期，</w:t>
            </w:r>
            <w:r>
              <w:rPr>
                <w:rFonts w:hint="eastAsia" w:cs="Calibri"/>
                <w:color w:val="000000"/>
                <w:kern w:val="2"/>
                <w:szCs w:val="24"/>
                <w:lang w:eastAsia="zh-CN" w:bidi="ar-SA"/>
              </w:rPr>
              <w:t>end_date</w:t>
            </w: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允许设置的最大值为昨日</w:t>
            </w:r>
          </w:p>
        </w:tc>
        <w:tc>
          <w:tcPr>
            <w:tcW w:w="1713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both"/>
              <w:rPr>
                <w:rFonts w:ascii="宋体" w:hAnsi="宋体"/>
                <w:kern w:val="2"/>
                <w:szCs w:val="24"/>
                <w:lang w:eastAsia="zh-CN" w:bidi="ar-SA"/>
              </w:rPr>
            </w:pPr>
          </w:p>
        </w:tc>
      </w:tr>
    </w:tbl>
    <w:p>
      <w:pPr>
        <w:ind w:firstLine="0" w:firstLineChars="0"/>
        <w:rPr>
          <w:rFonts w:ascii="宋体" w:hAnsi="宋体"/>
          <w:b/>
          <w:color w:val="548DD4"/>
          <w:lang w:eastAsia="zh-CN" w:bidi="ar-SA"/>
        </w:rPr>
      </w:pPr>
      <w:r>
        <w:rPr>
          <w:rFonts w:hint="eastAsia" w:ascii="宋体" w:hAnsi="宋体"/>
          <w:b/>
          <w:color w:val="548DD4"/>
          <w:lang w:eastAsia="zh-CN" w:bidi="ar-SA"/>
        </w:rPr>
        <w:t>1.2 获取累计用户数据</w:t>
      </w:r>
    </w:p>
    <w:p>
      <w:pPr>
        <w:ind w:firstLine="480"/>
        <w:rPr>
          <w:lang w:eastAsia="zh-CN" w:bidi="ar-SA"/>
        </w:rPr>
      </w:pPr>
      <w:r>
        <w:rPr>
          <w:rFonts w:hint="eastAsia"/>
          <w:lang w:eastAsia="zh-CN" w:bidi="ar-SA"/>
        </w:rPr>
        <w:t>调用方法：</w:t>
      </w:r>
    </w:p>
    <w:p>
      <w:pPr>
        <w:ind w:firstLine="720" w:firstLineChars="300"/>
        <w:rPr>
          <w:lang w:eastAsia="zh-CN" w:bidi="ar-SA"/>
        </w:rPr>
      </w:pPr>
      <w:r>
        <w:rPr>
          <w:lang w:eastAsia="zh-CN" w:bidi="ar-SA"/>
        </w:rPr>
        <w:t>org.jeewx.api.report.datastatistics.useranalysis.JwUserAnalysisAPI.getUserCumulate</w:t>
      </w:r>
    </w:p>
    <w:p>
      <w:pPr>
        <w:ind w:firstLine="480"/>
        <w:rPr>
          <w:lang w:eastAsia="zh-CN" w:bidi="ar-SA"/>
        </w:rPr>
      </w:pPr>
      <w:r>
        <w:rPr>
          <w:rFonts w:hint="eastAsia"/>
          <w:lang w:eastAsia="zh-CN" w:bidi="ar-SA"/>
        </w:rPr>
        <w:t>返回值:</w:t>
      </w:r>
    </w:p>
    <w:p>
      <w:pPr>
        <w:ind w:firstLine="720" w:firstLineChars="300"/>
        <w:rPr>
          <w:lang w:eastAsia="zh-CN" w:bidi="ar-SA"/>
        </w:rPr>
      </w:pPr>
      <w:r>
        <w:rPr>
          <w:lang w:eastAsia="zh-CN" w:bidi="ar-SA"/>
        </w:rPr>
        <w:t>List&lt;UserAnalysisRtnInfo&gt;  userAnalysisRtnInfoList</w:t>
      </w:r>
    </w:p>
    <w:p>
      <w:pPr>
        <w:ind w:firstLine="480"/>
        <w:rPr>
          <w:lang w:eastAsia="zh-CN" w:bidi="ar-SA"/>
        </w:rPr>
      </w:pPr>
      <w:r>
        <w:rPr>
          <w:rFonts w:hint="eastAsia"/>
          <w:lang w:eastAsia="zh-CN" w:bidi="ar-SA"/>
        </w:rPr>
        <w:t>参数说明：</w:t>
      </w:r>
    </w:p>
    <w:tbl>
      <w:tblPr>
        <w:tblStyle w:val="92"/>
        <w:tblW w:w="82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5"/>
        <w:gridCol w:w="1442"/>
        <w:gridCol w:w="3174"/>
        <w:gridCol w:w="17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875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b/>
                <w:bCs/>
                <w:kern w:val="2"/>
                <w:szCs w:val="24"/>
                <w:lang w:eastAsia="zh-CN" w:bidi="ar-SA"/>
              </w:rPr>
              <w:t>参数名</w:t>
            </w:r>
          </w:p>
        </w:tc>
        <w:tc>
          <w:tcPr>
            <w:tcW w:w="1442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b/>
                <w:bCs/>
                <w:kern w:val="2"/>
                <w:szCs w:val="24"/>
                <w:lang w:eastAsia="zh-CN" w:bidi="ar-SA"/>
              </w:rPr>
              <w:t>是否必须</w:t>
            </w:r>
          </w:p>
        </w:tc>
        <w:tc>
          <w:tcPr>
            <w:tcW w:w="3174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b/>
                <w:bCs/>
                <w:kern w:val="2"/>
                <w:szCs w:val="24"/>
                <w:lang w:eastAsia="zh-CN" w:bidi="ar-SA"/>
              </w:rPr>
              <w:t>描述</w:t>
            </w:r>
          </w:p>
        </w:tc>
        <w:tc>
          <w:tcPr>
            <w:tcW w:w="1731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b/>
                <w:bCs/>
                <w:kern w:val="2"/>
                <w:szCs w:val="24"/>
                <w:lang w:eastAsia="zh-CN" w:bidi="ar-SA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875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cs="Calibri"/>
                <w:kern w:val="2"/>
                <w:szCs w:val="24"/>
                <w:lang w:eastAsia="zh-CN" w:bidi="ar-SA"/>
              </w:rPr>
            </w:pPr>
            <w:r>
              <w:rPr>
                <w:rFonts w:cs="Calibri"/>
                <w:color w:val="000000"/>
                <w:kern w:val="2"/>
                <w:szCs w:val="24"/>
                <w:lang w:eastAsia="zh-CN" w:bidi="ar-SA"/>
              </w:rPr>
              <w:t>access_token</w:t>
            </w:r>
          </w:p>
        </w:tc>
        <w:tc>
          <w:tcPr>
            <w:tcW w:w="1442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3174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公众号的</w:t>
            </w:r>
            <w:r>
              <w:rPr>
                <w:rFonts w:hint="eastAsia" w:cs="Calibri"/>
                <w:color w:val="000000"/>
                <w:kern w:val="2"/>
                <w:szCs w:val="24"/>
                <w:lang w:eastAsia="zh-CN" w:bidi="ar-SA"/>
              </w:rPr>
              <w:t>access_token</w:t>
            </w:r>
          </w:p>
        </w:tc>
        <w:tc>
          <w:tcPr>
            <w:tcW w:w="1731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both"/>
              <w:rPr>
                <w:rFonts w:ascii="宋体" w:hAnsi="宋体"/>
                <w:kern w:val="2"/>
                <w:szCs w:val="24"/>
                <w:lang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875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cs="Calibri"/>
                <w:color w:val="000000"/>
                <w:kern w:val="2"/>
                <w:szCs w:val="24"/>
                <w:highlight w:val="white"/>
                <w:lang w:eastAsia="zh-CN" w:bidi="ar-SA"/>
              </w:rPr>
            </w:pPr>
            <w:r>
              <w:rPr>
                <w:rFonts w:cs="Calibri"/>
                <w:color w:val="000000"/>
                <w:kern w:val="2"/>
                <w:szCs w:val="24"/>
                <w:lang w:eastAsia="zh-CN" w:bidi="ar-SA"/>
              </w:rPr>
              <w:t>begin_date</w:t>
            </w:r>
          </w:p>
        </w:tc>
        <w:tc>
          <w:tcPr>
            <w:tcW w:w="1442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3174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获取数据的起始日期，</w:t>
            </w:r>
            <w:r>
              <w:rPr>
                <w:rFonts w:hint="eastAsia" w:cs="Calibri"/>
                <w:color w:val="000000"/>
                <w:kern w:val="2"/>
                <w:szCs w:val="24"/>
                <w:lang w:eastAsia="zh-CN" w:bidi="ar-SA"/>
              </w:rPr>
              <w:t>begin_date</w:t>
            </w: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和</w:t>
            </w:r>
            <w:r>
              <w:rPr>
                <w:rFonts w:hint="eastAsia" w:cs="Calibri"/>
                <w:color w:val="000000"/>
                <w:kern w:val="2"/>
                <w:szCs w:val="24"/>
                <w:lang w:eastAsia="zh-CN" w:bidi="ar-SA"/>
              </w:rPr>
              <w:t>end_date</w:t>
            </w: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的差值需小于“最大时间跨度”（比如最大时间跨度为1时，</w:t>
            </w:r>
            <w:r>
              <w:rPr>
                <w:rFonts w:hint="eastAsia" w:cs="Calibri"/>
                <w:color w:val="000000"/>
                <w:kern w:val="2"/>
                <w:szCs w:val="24"/>
                <w:lang w:eastAsia="zh-CN" w:bidi="ar-SA"/>
              </w:rPr>
              <w:t>begin_date</w:t>
            </w: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和</w:t>
            </w:r>
            <w:r>
              <w:rPr>
                <w:rFonts w:hint="eastAsia" w:cs="Calibri"/>
                <w:color w:val="000000"/>
                <w:kern w:val="2"/>
                <w:szCs w:val="24"/>
                <w:lang w:eastAsia="zh-CN" w:bidi="ar-SA"/>
              </w:rPr>
              <w:t>end_date</w:t>
            </w: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的差值只能为0，才能小于1），否则会报错</w:t>
            </w:r>
          </w:p>
        </w:tc>
        <w:tc>
          <w:tcPr>
            <w:tcW w:w="1731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both"/>
              <w:rPr>
                <w:rFonts w:ascii="宋体" w:hAnsi="宋体"/>
                <w:kern w:val="2"/>
                <w:szCs w:val="24"/>
                <w:lang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875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cs="Calibri"/>
                <w:color w:val="000000"/>
                <w:kern w:val="2"/>
                <w:szCs w:val="24"/>
                <w:lang w:eastAsia="zh-CN" w:bidi="ar-SA"/>
              </w:rPr>
            </w:pPr>
            <w:r>
              <w:rPr>
                <w:rFonts w:cs="Calibri"/>
                <w:color w:val="000000"/>
                <w:kern w:val="2"/>
                <w:szCs w:val="24"/>
                <w:lang w:eastAsia="zh-CN" w:bidi="ar-SA"/>
              </w:rPr>
              <w:t>end_date</w:t>
            </w:r>
          </w:p>
        </w:tc>
        <w:tc>
          <w:tcPr>
            <w:tcW w:w="1442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3174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获取数据的结束日期，</w:t>
            </w:r>
            <w:r>
              <w:rPr>
                <w:rFonts w:hint="eastAsia" w:cs="Calibri"/>
                <w:color w:val="000000"/>
                <w:kern w:val="2"/>
                <w:szCs w:val="24"/>
                <w:lang w:eastAsia="zh-CN" w:bidi="ar-SA"/>
              </w:rPr>
              <w:t>end_date</w:t>
            </w: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允许设置的最大值为昨日</w:t>
            </w:r>
          </w:p>
        </w:tc>
        <w:tc>
          <w:tcPr>
            <w:tcW w:w="1731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both"/>
              <w:rPr>
                <w:rFonts w:ascii="宋体" w:hAnsi="宋体"/>
                <w:kern w:val="2"/>
                <w:szCs w:val="24"/>
                <w:lang w:eastAsia="zh-CN" w:bidi="ar-SA"/>
              </w:rPr>
            </w:pPr>
          </w:p>
        </w:tc>
      </w:tr>
    </w:tbl>
    <w:p>
      <w:pPr>
        <w:pStyle w:val="3"/>
        <w:ind w:firstLine="120"/>
        <w:rPr>
          <w:lang w:eastAsia="zh-CN"/>
        </w:rPr>
      </w:pPr>
      <w:bookmarkStart w:id="69" w:name="_Toc4369"/>
      <w:r>
        <w:rPr>
          <w:rFonts w:hint="eastAsia"/>
          <w:lang w:eastAsia="zh-CN"/>
        </w:rPr>
        <w:t>2、图文分析数据接口</w:t>
      </w:r>
      <w:bookmarkEnd w:id="68"/>
      <w:bookmarkEnd w:id="69"/>
    </w:p>
    <w:p>
      <w:pPr>
        <w:ind w:firstLine="480"/>
        <w:rPr>
          <w:lang w:eastAsia="zh-CN"/>
        </w:rPr>
      </w:pPr>
      <w:r>
        <w:rPr>
          <w:rFonts w:hint="eastAsia"/>
          <w:lang w:eastAsia="zh-CN"/>
        </w:rPr>
        <w:t>为了满足对图文分析数据的需要，公众平台提供了图文分析数据的接口。使用该接口可以获得图文群发每日数据、图文群发总数据、图文统计数据、图文统计分时数据、图文分享转发数、图文分享转发分时数据。</w:t>
      </w:r>
    </w:p>
    <w:p>
      <w:pPr>
        <w:ind w:firstLine="0" w:firstLineChars="0"/>
        <w:rPr>
          <w:rFonts w:ascii="宋体" w:hAnsi="宋体"/>
          <w:b/>
          <w:color w:val="548DD4"/>
          <w:lang w:eastAsia="zh-CN" w:bidi="ar-SA"/>
        </w:rPr>
      </w:pPr>
      <w:r>
        <w:rPr>
          <w:rFonts w:ascii="宋体" w:hAnsi="宋体"/>
          <w:b/>
          <w:color w:val="548DD4"/>
          <w:lang w:eastAsia="zh-CN" w:bidi="ar-SA"/>
        </w:rPr>
        <w:t>2</w:t>
      </w:r>
      <w:r>
        <w:rPr>
          <w:rFonts w:hint="eastAsia" w:ascii="宋体" w:hAnsi="宋体"/>
          <w:b/>
          <w:color w:val="548DD4"/>
          <w:lang w:eastAsia="zh-CN" w:bidi="ar-SA"/>
        </w:rPr>
        <w:t>.1 获取图文群发每日数据</w:t>
      </w:r>
    </w:p>
    <w:p>
      <w:pPr>
        <w:ind w:firstLine="480"/>
        <w:rPr>
          <w:lang w:eastAsia="zh-CN" w:bidi="ar-SA"/>
        </w:rPr>
      </w:pPr>
      <w:r>
        <w:rPr>
          <w:rFonts w:hint="eastAsia"/>
          <w:lang w:eastAsia="zh-CN" w:bidi="ar-SA"/>
        </w:rPr>
        <w:t>调用方法：</w:t>
      </w:r>
    </w:p>
    <w:p>
      <w:pPr>
        <w:ind w:firstLine="720" w:firstLineChars="300"/>
        <w:rPr>
          <w:lang w:eastAsia="zh-CN" w:bidi="ar-SA"/>
        </w:rPr>
      </w:pPr>
      <w:r>
        <w:rPr>
          <w:lang w:eastAsia="zh-CN" w:bidi="ar-SA"/>
        </w:rPr>
        <w:t>org.jeewx.api.report.datastatistics.graphicanalysis.JwGraphicAnalysisAPI.getArticleSummary</w:t>
      </w:r>
    </w:p>
    <w:p>
      <w:pPr>
        <w:ind w:firstLine="480"/>
        <w:rPr>
          <w:lang w:eastAsia="zh-CN" w:bidi="ar-SA"/>
        </w:rPr>
      </w:pPr>
      <w:r>
        <w:rPr>
          <w:rFonts w:hint="eastAsia"/>
          <w:lang w:eastAsia="zh-CN" w:bidi="ar-SA"/>
        </w:rPr>
        <w:t>返回值:</w:t>
      </w:r>
    </w:p>
    <w:p>
      <w:pPr>
        <w:ind w:firstLine="720" w:firstLineChars="300"/>
        <w:rPr>
          <w:lang w:eastAsia="zh-CN" w:bidi="ar-SA"/>
        </w:rPr>
      </w:pPr>
      <w:r>
        <w:rPr>
          <w:lang w:eastAsia="zh-CN" w:bidi="ar-SA"/>
        </w:rPr>
        <w:t>List&lt;GraphicAnalysisRtnInfo&gt;  graphicAnalysisRtnInfoList</w:t>
      </w:r>
    </w:p>
    <w:p>
      <w:pPr>
        <w:ind w:firstLine="480"/>
        <w:rPr>
          <w:lang w:eastAsia="zh-CN" w:bidi="ar-SA"/>
        </w:rPr>
      </w:pPr>
      <w:r>
        <w:rPr>
          <w:rFonts w:hint="eastAsia"/>
          <w:lang w:eastAsia="zh-CN" w:bidi="ar-SA"/>
        </w:rPr>
        <w:t>参数说明：</w:t>
      </w:r>
    </w:p>
    <w:tbl>
      <w:tblPr>
        <w:tblStyle w:val="92"/>
        <w:tblW w:w="82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384"/>
        <w:gridCol w:w="3578"/>
        <w:gridCol w:w="15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701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b/>
                <w:bCs/>
                <w:kern w:val="2"/>
                <w:szCs w:val="24"/>
                <w:lang w:eastAsia="zh-CN" w:bidi="ar-SA"/>
              </w:rPr>
              <w:t>参数名</w:t>
            </w:r>
          </w:p>
        </w:tc>
        <w:tc>
          <w:tcPr>
            <w:tcW w:w="1384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b/>
                <w:bCs/>
                <w:kern w:val="2"/>
                <w:szCs w:val="24"/>
                <w:lang w:eastAsia="zh-CN" w:bidi="ar-SA"/>
              </w:rPr>
              <w:t>是否必须</w:t>
            </w:r>
          </w:p>
        </w:tc>
        <w:tc>
          <w:tcPr>
            <w:tcW w:w="3578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b/>
                <w:bCs/>
                <w:kern w:val="2"/>
                <w:szCs w:val="24"/>
                <w:lang w:eastAsia="zh-CN" w:bidi="ar-SA"/>
              </w:rPr>
              <w:t>描述</w:t>
            </w:r>
          </w:p>
        </w:tc>
        <w:tc>
          <w:tcPr>
            <w:tcW w:w="1559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b/>
                <w:bCs/>
                <w:kern w:val="2"/>
                <w:szCs w:val="24"/>
                <w:lang w:eastAsia="zh-CN" w:bidi="ar-SA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701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cs="Calibri"/>
                <w:kern w:val="2"/>
                <w:szCs w:val="24"/>
                <w:lang w:eastAsia="zh-CN" w:bidi="ar-SA"/>
              </w:rPr>
            </w:pPr>
            <w:r>
              <w:rPr>
                <w:rFonts w:cs="Calibri"/>
                <w:color w:val="000000"/>
                <w:kern w:val="2"/>
                <w:szCs w:val="24"/>
                <w:lang w:eastAsia="zh-CN" w:bidi="ar-SA"/>
              </w:rPr>
              <w:t>access_token</w:t>
            </w:r>
          </w:p>
        </w:tc>
        <w:tc>
          <w:tcPr>
            <w:tcW w:w="1384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3578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公众号的</w:t>
            </w:r>
            <w:r>
              <w:rPr>
                <w:rFonts w:hint="eastAsia" w:cs="Calibri"/>
                <w:color w:val="000000"/>
                <w:kern w:val="2"/>
                <w:szCs w:val="24"/>
                <w:lang w:eastAsia="zh-CN" w:bidi="ar-SA"/>
              </w:rPr>
              <w:t>access_token</w:t>
            </w:r>
          </w:p>
        </w:tc>
        <w:tc>
          <w:tcPr>
            <w:tcW w:w="1559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both"/>
              <w:rPr>
                <w:rFonts w:ascii="宋体" w:hAnsi="宋体"/>
                <w:kern w:val="2"/>
                <w:szCs w:val="24"/>
                <w:lang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701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cs="Calibri"/>
                <w:color w:val="000000"/>
                <w:kern w:val="2"/>
                <w:szCs w:val="24"/>
                <w:highlight w:val="white"/>
                <w:lang w:eastAsia="zh-CN" w:bidi="ar-SA"/>
              </w:rPr>
            </w:pPr>
            <w:r>
              <w:rPr>
                <w:rFonts w:cs="Calibri"/>
                <w:color w:val="000000"/>
                <w:kern w:val="2"/>
                <w:szCs w:val="24"/>
                <w:lang w:eastAsia="zh-CN" w:bidi="ar-SA"/>
              </w:rPr>
              <w:t>begin_date</w:t>
            </w:r>
          </w:p>
        </w:tc>
        <w:tc>
          <w:tcPr>
            <w:tcW w:w="1384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3578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获取数据的起始日期，</w:t>
            </w:r>
            <w:r>
              <w:rPr>
                <w:rFonts w:hint="eastAsia" w:cs="Calibri"/>
                <w:color w:val="000000"/>
                <w:kern w:val="2"/>
                <w:szCs w:val="24"/>
                <w:lang w:eastAsia="zh-CN" w:bidi="ar-SA"/>
              </w:rPr>
              <w:t>begin_date</w:t>
            </w: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和</w:t>
            </w:r>
            <w:r>
              <w:rPr>
                <w:rFonts w:hint="eastAsia" w:cs="Calibri"/>
                <w:color w:val="000000"/>
                <w:kern w:val="2"/>
                <w:szCs w:val="24"/>
                <w:lang w:eastAsia="zh-CN" w:bidi="ar-SA"/>
              </w:rPr>
              <w:t>end_date</w:t>
            </w: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的差值需小于“最大时间跨度”（比如最大时间跨度为1时，</w:t>
            </w:r>
            <w:r>
              <w:rPr>
                <w:rFonts w:hint="eastAsia" w:cs="Calibri"/>
                <w:color w:val="000000"/>
                <w:kern w:val="2"/>
                <w:szCs w:val="24"/>
                <w:lang w:eastAsia="zh-CN" w:bidi="ar-SA"/>
              </w:rPr>
              <w:t>begin_date</w:t>
            </w: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和</w:t>
            </w:r>
            <w:r>
              <w:rPr>
                <w:rFonts w:hint="eastAsia" w:cs="Calibri"/>
                <w:color w:val="000000"/>
                <w:kern w:val="2"/>
                <w:szCs w:val="24"/>
                <w:lang w:eastAsia="zh-CN" w:bidi="ar-SA"/>
              </w:rPr>
              <w:t>end_date</w:t>
            </w: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的差值只能为0，才能小于1），否则会报错</w:t>
            </w:r>
          </w:p>
        </w:tc>
        <w:tc>
          <w:tcPr>
            <w:tcW w:w="1559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both"/>
              <w:rPr>
                <w:rFonts w:ascii="宋体" w:hAnsi="宋体"/>
                <w:kern w:val="2"/>
                <w:szCs w:val="24"/>
                <w:lang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701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cs="Calibri"/>
                <w:color w:val="000000"/>
                <w:kern w:val="2"/>
                <w:szCs w:val="24"/>
                <w:lang w:eastAsia="zh-CN" w:bidi="ar-SA"/>
              </w:rPr>
            </w:pPr>
            <w:r>
              <w:rPr>
                <w:rFonts w:cs="Calibri"/>
                <w:color w:val="000000"/>
                <w:kern w:val="2"/>
                <w:szCs w:val="24"/>
                <w:lang w:eastAsia="zh-CN" w:bidi="ar-SA"/>
              </w:rPr>
              <w:t>end_date</w:t>
            </w:r>
          </w:p>
        </w:tc>
        <w:tc>
          <w:tcPr>
            <w:tcW w:w="1384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3578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both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获取数据的结束日期，</w:t>
            </w:r>
            <w:r>
              <w:rPr>
                <w:rFonts w:hint="eastAsia" w:cs="Calibri"/>
                <w:color w:val="000000"/>
                <w:kern w:val="2"/>
                <w:szCs w:val="24"/>
                <w:lang w:eastAsia="zh-CN" w:bidi="ar-SA"/>
              </w:rPr>
              <w:t>end_date</w:t>
            </w: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允许设置的最大值为昨日</w:t>
            </w:r>
          </w:p>
        </w:tc>
        <w:tc>
          <w:tcPr>
            <w:tcW w:w="1559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both"/>
              <w:rPr>
                <w:rFonts w:ascii="宋体" w:hAnsi="宋体"/>
                <w:kern w:val="2"/>
                <w:szCs w:val="24"/>
                <w:lang w:eastAsia="zh-CN" w:bidi="ar-SA"/>
              </w:rPr>
            </w:pPr>
          </w:p>
        </w:tc>
      </w:tr>
    </w:tbl>
    <w:p>
      <w:pPr>
        <w:ind w:firstLine="0" w:firstLineChars="0"/>
        <w:rPr>
          <w:rFonts w:ascii="宋体" w:hAnsi="宋体"/>
          <w:b/>
          <w:color w:val="548DD4"/>
          <w:lang w:eastAsia="zh-CN" w:bidi="ar-SA"/>
        </w:rPr>
      </w:pPr>
      <w:r>
        <w:rPr>
          <w:rFonts w:hint="eastAsia" w:ascii="宋体" w:hAnsi="宋体"/>
          <w:b/>
          <w:color w:val="548DD4"/>
          <w:lang w:eastAsia="zh-CN" w:bidi="ar-SA"/>
        </w:rPr>
        <w:t>2.2 获取图文群发总数据</w:t>
      </w:r>
    </w:p>
    <w:p>
      <w:pPr>
        <w:ind w:firstLine="480"/>
        <w:rPr>
          <w:lang w:eastAsia="zh-CN" w:bidi="ar-SA"/>
        </w:rPr>
      </w:pPr>
      <w:r>
        <w:rPr>
          <w:rFonts w:hint="eastAsia"/>
          <w:lang w:eastAsia="zh-CN" w:bidi="ar-SA"/>
        </w:rPr>
        <w:t>调用方法：</w:t>
      </w:r>
    </w:p>
    <w:p>
      <w:pPr>
        <w:ind w:firstLine="720" w:firstLineChars="300"/>
        <w:rPr>
          <w:lang w:eastAsia="zh-CN" w:bidi="ar-SA"/>
        </w:rPr>
      </w:pPr>
      <w:r>
        <w:rPr>
          <w:lang w:eastAsia="zh-CN" w:bidi="ar-SA"/>
        </w:rPr>
        <w:t>org.jeewx.api.report.datastatistics.graphicanalysis.JwGraphicAnalysisAPI.getArticleTotal</w:t>
      </w:r>
    </w:p>
    <w:p>
      <w:pPr>
        <w:ind w:firstLine="480"/>
        <w:rPr>
          <w:lang w:eastAsia="zh-CN" w:bidi="ar-SA"/>
        </w:rPr>
      </w:pPr>
      <w:r>
        <w:rPr>
          <w:rFonts w:hint="eastAsia"/>
          <w:lang w:eastAsia="zh-CN" w:bidi="ar-SA"/>
        </w:rPr>
        <w:t>返回值:</w:t>
      </w:r>
    </w:p>
    <w:p>
      <w:pPr>
        <w:ind w:firstLine="720" w:firstLineChars="300"/>
        <w:rPr>
          <w:lang w:eastAsia="zh-CN" w:bidi="ar-SA"/>
        </w:rPr>
      </w:pPr>
      <w:r>
        <w:rPr>
          <w:lang w:eastAsia="zh-CN" w:bidi="ar-SA"/>
        </w:rPr>
        <w:t>List&lt;GraphicAnalysisRtnInfo&gt;  graphicAnalysisRtnInfoList</w:t>
      </w:r>
    </w:p>
    <w:p>
      <w:pPr>
        <w:ind w:firstLine="480"/>
        <w:rPr>
          <w:lang w:eastAsia="zh-CN" w:bidi="ar-SA"/>
        </w:rPr>
      </w:pPr>
      <w:r>
        <w:rPr>
          <w:rFonts w:hint="eastAsia"/>
          <w:lang w:eastAsia="zh-CN" w:bidi="ar-SA"/>
        </w:rPr>
        <w:t>参数说明：</w:t>
      </w:r>
    </w:p>
    <w:tbl>
      <w:tblPr>
        <w:tblStyle w:val="92"/>
        <w:tblW w:w="82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398"/>
        <w:gridCol w:w="3564"/>
        <w:gridCol w:w="15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701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b/>
                <w:bCs/>
                <w:kern w:val="2"/>
                <w:szCs w:val="24"/>
                <w:lang w:eastAsia="zh-CN" w:bidi="ar-SA"/>
              </w:rPr>
              <w:t>参数名</w:t>
            </w:r>
          </w:p>
        </w:tc>
        <w:tc>
          <w:tcPr>
            <w:tcW w:w="1398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b/>
                <w:bCs/>
                <w:kern w:val="2"/>
                <w:szCs w:val="24"/>
                <w:lang w:eastAsia="zh-CN" w:bidi="ar-SA"/>
              </w:rPr>
              <w:t>是否必须</w:t>
            </w:r>
          </w:p>
        </w:tc>
        <w:tc>
          <w:tcPr>
            <w:tcW w:w="3564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b/>
                <w:bCs/>
                <w:kern w:val="2"/>
                <w:szCs w:val="24"/>
                <w:lang w:eastAsia="zh-CN" w:bidi="ar-SA"/>
              </w:rPr>
              <w:t>描述</w:t>
            </w:r>
          </w:p>
        </w:tc>
        <w:tc>
          <w:tcPr>
            <w:tcW w:w="1559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b/>
                <w:bCs/>
                <w:kern w:val="2"/>
                <w:szCs w:val="24"/>
                <w:lang w:eastAsia="zh-CN" w:bidi="ar-SA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701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cs="Calibri"/>
                <w:kern w:val="2"/>
                <w:szCs w:val="24"/>
                <w:lang w:eastAsia="zh-CN" w:bidi="ar-SA"/>
              </w:rPr>
            </w:pPr>
            <w:r>
              <w:rPr>
                <w:rFonts w:cs="Calibri"/>
                <w:color w:val="000000"/>
                <w:kern w:val="2"/>
                <w:szCs w:val="24"/>
                <w:lang w:eastAsia="zh-CN" w:bidi="ar-SA"/>
              </w:rPr>
              <w:t>access_token</w:t>
            </w:r>
          </w:p>
        </w:tc>
        <w:tc>
          <w:tcPr>
            <w:tcW w:w="1398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3564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公众号的</w:t>
            </w:r>
            <w:r>
              <w:rPr>
                <w:rFonts w:hint="eastAsia" w:cs="Calibri"/>
                <w:color w:val="000000"/>
                <w:kern w:val="2"/>
                <w:szCs w:val="24"/>
                <w:lang w:eastAsia="zh-CN" w:bidi="ar-SA"/>
              </w:rPr>
              <w:t>access_token</w:t>
            </w:r>
          </w:p>
        </w:tc>
        <w:tc>
          <w:tcPr>
            <w:tcW w:w="1559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both"/>
              <w:rPr>
                <w:rFonts w:ascii="宋体" w:hAnsi="宋体"/>
                <w:kern w:val="2"/>
                <w:szCs w:val="24"/>
                <w:lang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701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cs="Calibri"/>
                <w:color w:val="000000"/>
                <w:kern w:val="2"/>
                <w:szCs w:val="24"/>
                <w:highlight w:val="white"/>
                <w:lang w:eastAsia="zh-CN" w:bidi="ar-SA"/>
              </w:rPr>
            </w:pPr>
            <w:r>
              <w:rPr>
                <w:rFonts w:cs="Calibri"/>
                <w:color w:val="000000"/>
                <w:kern w:val="2"/>
                <w:szCs w:val="24"/>
                <w:lang w:eastAsia="zh-CN" w:bidi="ar-SA"/>
              </w:rPr>
              <w:t>begin_date</w:t>
            </w:r>
          </w:p>
        </w:tc>
        <w:tc>
          <w:tcPr>
            <w:tcW w:w="1398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3564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获取数据的起始日期，</w:t>
            </w:r>
            <w:r>
              <w:rPr>
                <w:rFonts w:hint="eastAsia" w:cs="Calibri"/>
                <w:color w:val="000000"/>
                <w:kern w:val="2"/>
                <w:szCs w:val="24"/>
                <w:lang w:eastAsia="zh-CN" w:bidi="ar-SA"/>
              </w:rPr>
              <w:t>begin_date</w:t>
            </w: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和</w:t>
            </w:r>
            <w:r>
              <w:rPr>
                <w:rFonts w:hint="eastAsia" w:cs="Calibri"/>
                <w:color w:val="000000"/>
                <w:kern w:val="2"/>
                <w:szCs w:val="24"/>
                <w:lang w:eastAsia="zh-CN" w:bidi="ar-SA"/>
              </w:rPr>
              <w:t>end_date</w:t>
            </w: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的差值需小于“最大时间跨度”（比如最大时间跨度为1时，</w:t>
            </w:r>
            <w:r>
              <w:rPr>
                <w:rFonts w:hint="eastAsia" w:cs="Calibri"/>
                <w:color w:val="000000"/>
                <w:kern w:val="2"/>
                <w:szCs w:val="24"/>
                <w:lang w:eastAsia="zh-CN" w:bidi="ar-SA"/>
              </w:rPr>
              <w:t>begin_date</w:t>
            </w: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和</w:t>
            </w:r>
            <w:r>
              <w:rPr>
                <w:rFonts w:hint="eastAsia" w:cs="Calibri"/>
                <w:color w:val="000000"/>
                <w:kern w:val="2"/>
                <w:szCs w:val="24"/>
                <w:lang w:eastAsia="zh-CN" w:bidi="ar-SA"/>
              </w:rPr>
              <w:t>end_date</w:t>
            </w: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的差值只能为0，才能小于1），否则会报错</w:t>
            </w:r>
          </w:p>
        </w:tc>
        <w:tc>
          <w:tcPr>
            <w:tcW w:w="1559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both"/>
              <w:rPr>
                <w:rFonts w:ascii="宋体" w:hAnsi="宋体"/>
                <w:kern w:val="2"/>
                <w:szCs w:val="24"/>
                <w:lang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701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cs="Calibri"/>
                <w:color w:val="000000"/>
                <w:kern w:val="2"/>
                <w:szCs w:val="24"/>
                <w:lang w:eastAsia="zh-CN" w:bidi="ar-SA"/>
              </w:rPr>
            </w:pPr>
            <w:r>
              <w:rPr>
                <w:rFonts w:cs="Calibri"/>
                <w:color w:val="000000"/>
                <w:kern w:val="2"/>
                <w:szCs w:val="24"/>
                <w:lang w:eastAsia="zh-CN" w:bidi="ar-SA"/>
              </w:rPr>
              <w:t>end_date</w:t>
            </w:r>
          </w:p>
        </w:tc>
        <w:tc>
          <w:tcPr>
            <w:tcW w:w="1398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3564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获取数据的结束日期，</w:t>
            </w:r>
            <w:r>
              <w:rPr>
                <w:rFonts w:hint="eastAsia" w:cs="Calibri"/>
                <w:color w:val="000000"/>
                <w:kern w:val="2"/>
                <w:szCs w:val="24"/>
                <w:lang w:eastAsia="zh-CN" w:bidi="ar-SA"/>
              </w:rPr>
              <w:t>end_date</w:t>
            </w: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允许设置的最大值为昨日</w:t>
            </w:r>
          </w:p>
        </w:tc>
        <w:tc>
          <w:tcPr>
            <w:tcW w:w="1559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both"/>
              <w:rPr>
                <w:rFonts w:ascii="宋体" w:hAnsi="宋体"/>
                <w:kern w:val="2"/>
                <w:szCs w:val="24"/>
                <w:lang w:eastAsia="zh-CN" w:bidi="ar-SA"/>
              </w:rPr>
            </w:pPr>
          </w:p>
        </w:tc>
      </w:tr>
    </w:tbl>
    <w:p>
      <w:pPr>
        <w:ind w:firstLine="0" w:firstLineChars="0"/>
        <w:rPr>
          <w:rFonts w:ascii="宋体" w:hAnsi="宋体"/>
          <w:b/>
          <w:color w:val="548DD4"/>
          <w:lang w:eastAsia="zh-CN" w:bidi="ar-SA"/>
        </w:rPr>
      </w:pPr>
      <w:r>
        <w:rPr>
          <w:rFonts w:hint="eastAsia" w:ascii="宋体" w:hAnsi="宋体"/>
          <w:b/>
          <w:color w:val="548DD4"/>
          <w:lang w:eastAsia="zh-CN" w:bidi="ar-SA"/>
        </w:rPr>
        <w:t>2.3 获取图文统计数据</w:t>
      </w:r>
    </w:p>
    <w:p>
      <w:pPr>
        <w:ind w:firstLine="480"/>
        <w:rPr>
          <w:lang w:eastAsia="zh-CN" w:bidi="ar-SA"/>
        </w:rPr>
      </w:pPr>
      <w:r>
        <w:rPr>
          <w:rFonts w:hint="eastAsia"/>
          <w:lang w:eastAsia="zh-CN" w:bidi="ar-SA"/>
        </w:rPr>
        <w:t>调用方法：</w:t>
      </w:r>
    </w:p>
    <w:p>
      <w:pPr>
        <w:ind w:firstLine="720" w:firstLineChars="300"/>
        <w:rPr>
          <w:lang w:eastAsia="zh-CN" w:bidi="ar-SA"/>
        </w:rPr>
      </w:pPr>
      <w:r>
        <w:rPr>
          <w:lang w:eastAsia="zh-CN" w:bidi="ar-SA"/>
        </w:rPr>
        <w:t>org.jeewx.api.report.datastatistics.graphicanalysis.JwGraphicAnalysisAPI.getUserRead</w:t>
      </w:r>
    </w:p>
    <w:p>
      <w:pPr>
        <w:ind w:firstLine="480"/>
        <w:rPr>
          <w:lang w:eastAsia="zh-CN" w:bidi="ar-SA"/>
        </w:rPr>
      </w:pPr>
      <w:r>
        <w:rPr>
          <w:rFonts w:hint="eastAsia"/>
          <w:lang w:eastAsia="zh-CN" w:bidi="ar-SA"/>
        </w:rPr>
        <w:t>返回值:</w:t>
      </w:r>
    </w:p>
    <w:p>
      <w:pPr>
        <w:ind w:firstLine="720" w:firstLineChars="300"/>
        <w:rPr>
          <w:lang w:eastAsia="zh-CN" w:bidi="ar-SA"/>
        </w:rPr>
      </w:pPr>
      <w:r>
        <w:rPr>
          <w:lang w:eastAsia="zh-CN" w:bidi="ar-SA"/>
        </w:rPr>
        <w:t>List&lt;GraphicAnalysisRtnInfo&gt;  graphicAnalysisRtnInfoList</w:t>
      </w:r>
    </w:p>
    <w:p>
      <w:pPr>
        <w:ind w:firstLine="480"/>
        <w:rPr>
          <w:lang w:eastAsia="zh-CN" w:bidi="ar-SA"/>
        </w:rPr>
      </w:pPr>
      <w:r>
        <w:rPr>
          <w:rFonts w:hint="eastAsia"/>
          <w:lang w:eastAsia="zh-CN" w:bidi="ar-SA"/>
        </w:rPr>
        <w:t>参数说明：</w:t>
      </w:r>
    </w:p>
    <w:tbl>
      <w:tblPr>
        <w:tblStyle w:val="92"/>
        <w:tblW w:w="82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418"/>
        <w:gridCol w:w="3685"/>
        <w:gridCol w:w="14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701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b/>
                <w:bCs/>
                <w:kern w:val="2"/>
                <w:szCs w:val="24"/>
                <w:lang w:eastAsia="zh-CN" w:bidi="ar-SA"/>
              </w:rPr>
              <w:t>参数名</w:t>
            </w:r>
          </w:p>
        </w:tc>
        <w:tc>
          <w:tcPr>
            <w:tcW w:w="1418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b/>
                <w:bCs/>
                <w:kern w:val="2"/>
                <w:szCs w:val="24"/>
                <w:lang w:eastAsia="zh-CN" w:bidi="ar-SA"/>
              </w:rPr>
              <w:t>是否必须</w:t>
            </w:r>
          </w:p>
        </w:tc>
        <w:tc>
          <w:tcPr>
            <w:tcW w:w="3685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b/>
                <w:bCs/>
                <w:kern w:val="2"/>
                <w:szCs w:val="24"/>
                <w:lang w:eastAsia="zh-CN" w:bidi="ar-SA"/>
              </w:rPr>
              <w:t>描述</w:t>
            </w:r>
          </w:p>
        </w:tc>
        <w:tc>
          <w:tcPr>
            <w:tcW w:w="1418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b/>
                <w:bCs/>
                <w:kern w:val="2"/>
                <w:szCs w:val="24"/>
                <w:lang w:eastAsia="zh-CN" w:bidi="ar-SA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701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cs="Calibri"/>
                <w:kern w:val="2"/>
                <w:szCs w:val="24"/>
                <w:lang w:eastAsia="zh-CN" w:bidi="ar-SA"/>
              </w:rPr>
            </w:pPr>
            <w:r>
              <w:rPr>
                <w:rFonts w:cs="Calibri"/>
                <w:color w:val="000000"/>
                <w:kern w:val="2"/>
                <w:szCs w:val="24"/>
                <w:lang w:eastAsia="zh-CN" w:bidi="ar-SA"/>
              </w:rPr>
              <w:t>access_token</w:t>
            </w:r>
          </w:p>
        </w:tc>
        <w:tc>
          <w:tcPr>
            <w:tcW w:w="1418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3685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公众号的</w:t>
            </w:r>
            <w:r>
              <w:rPr>
                <w:rFonts w:hint="eastAsia" w:cs="Calibri"/>
                <w:color w:val="000000"/>
                <w:kern w:val="2"/>
                <w:szCs w:val="24"/>
                <w:lang w:eastAsia="zh-CN" w:bidi="ar-SA"/>
              </w:rPr>
              <w:t>access_token</w:t>
            </w:r>
          </w:p>
        </w:tc>
        <w:tc>
          <w:tcPr>
            <w:tcW w:w="1418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both"/>
              <w:rPr>
                <w:rFonts w:ascii="宋体" w:hAnsi="宋体"/>
                <w:kern w:val="2"/>
                <w:szCs w:val="24"/>
                <w:lang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701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cs="Calibri"/>
                <w:color w:val="000000"/>
                <w:kern w:val="2"/>
                <w:szCs w:val="24"/>
                <w:highlight w:val="white"/>
                <w:lang w:eastAsia="zh-CN" w:bidi="ar-SA"/>
              </w:rPr>
            </w:pPr>
            <w:r>
              <w:rPr>
                <w:rFonts w:cs="Calibri"/>
                <w:color w:val="000000"/>
                <w:kern w:val="2"/>
                <w:szCs w:val="24"/>
                <w:lang w:eastAsia="zh-CN" w:bidi="ar-SA"/>
              </w:rPr>
              <w:t>begin_date</w:t>
            </w:r>
          </w:p>
        </w:tc>
        <w:tc>
          <w:tcPr>
            <w:tcW w:w="1418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3685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获取数据的起始日期，</w:t>
            </w:r>
            <w:r>
              <w:rPr>
                <w:rFonts w:hint="eastAsia" w:cs="Calibri"/>
                <w:color w:val="000000"/>
                <w:kern w:val="2"/>
                <w:szCs w:val="24"/>
                <w:lang w:eastAsia="zh-CN" w:bidi="ar-SA"/>
              </w:rPr>
              <w:t>begin_date</w:t>
            </w: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和</w:t>
            </w:r>
            <w:r>
              <w:rPr>
                <w:rFonts w:hint="eastAsia" w:cs="Calibri"/>
                <w:color w:val="000000"/>
                <w:kern w:val="2"/>
                <w:szCs w:val="24"/>
                <w:lang w:eastAsia="zh-CN" w:bidi="ar-SA"/>
              </w:rPr>
              <w:t>end_date</w:t>
            </w: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的差值需小于“最大时间跨度”（比如最大时间跨度为1时，</w:t>
            </w:r>
            <w:r>
              <w:rPr>
                <w:rFonts w:hint="eastAsia" w:cs="Calibri"/>
                <w:color w:val="000000"/>
                <w:kern w:val="2"/>
                <w:szCs w:val="24"/>
                <w:lang w:eastAsia="zh-CN" w:bidi="ar-SA"/>
              </w:rPr>
              <w:t>begin_date</w:t>
            </w: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和</w:t>
            </w:r>
            <w:r>
              <w:rPr>
                <w:rFonts w:hint="eastAsia" w:cs="Calibri"/>
                <w:color w:val="000000"/>
                <w:kern w:val="2"/>
                <w:szCs w:val="24"/>
                <w:lang w:eastAsia="zh-CN" w:bidi="ar-SA"/>
              </w:rPr>
              <w:t>end_date</w:t>
            </w: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的差值只能为0，才能小于1），否则会报错</w:t>
            </w:r>
          </w:p>
        </w:tc>
        <w:tc>
          <w:tcPr>
            <w:tcW w:w="1418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both"/>
              <w:rPr>
                <w:rFonts w:ascii="宋体" w:hAnsi="宋体"/>
                <w:kern w:val="2"/>
                <w:szCs w:val="24"/>
                <w:lang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701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cs="Calibri"/>
                <w:color w:val="000000"/>
                <w:kern w:val="2"/>
                <w:szCs w:val="24"/>
                <w:lang w:eastAsia="zh-CN" w:bidi="ar-SA"/>
              </w:rPr>
            </w:pPr>
            <w:r>
              <w:rPr>
                <w:rFonts w:cs="Calibri"/>
                <w:color w:val="000000"/>
                <w:kern w:val="2"/>
                <w:szCs w:val="24"/>
                <w:lang w:eastAsia="zh-CN" w:bidi="ar-SA"/>
              </w:rPr>
              <w:t>end_date</w:t>
            </w:r>
            <w:r>
              <w:rPr>
                <w:rFonts w:cs="Calibri"/>
                <w:color w:val="000000"/>
                <w:kern w:val="2"/>
                <w:szCs w:val="24"/>
                <w:lang w:eastAsia="zh-CN" w:bidi="ar-SA"/>
              </w:rPr>
              <w:tab/>
            </w:r>
          </w:p>
        </w:tc>
        <w:tc>
          <w:tcPr>
            <w:tcW w:w="1418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3685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both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获取数据的结束日期，</w:t>
            </w:r>
            <w:r>
              <w:rPr>
                <w:rFonts w:hint="eastAsia" w:cs="Calibri"/>
                <w:color w:val="000000"/>
                <w:kern w:val="2"/>
                <w:szCs w:val="24"/>
                <w:lang w:eastAsia="zh-CN" w:bidi="ar-SA"/>
              </w:rPr>
              <w:t>end_date</w:t>
            </w: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允许设置的最大值为昨日</w:t>
            </w:r>
          </w:p>
        </w:tc>
        <w:tc>
          <w:tcPr>
            <w:tcW w:w="1418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both"/>
              <w:rPr>
                <w:rFonts w:ascii="宋体" w:hAnsi="宋体"/>
                <w:kern w:val="2"/>
                <w:szCs w:val="24"/>
                <w:lang w:eastAsia="zh-CN" w:bidi="ar-SA"/>
              </w:rPr>
            </w:pPr>
          </w:p>
        </w:tc>
      </w:tr>
    </w:tbl>
    <w:p>
      <w:pPr>
        <w:ind w:firstLine="0" w:firstLineChars="0"/>
        <w:rPr>
          <w:rFonts w:ascii="宋体" w:hAnsi="宋体"/>
          <w:b/>
          <w:color w:val="548DD4"/>
          <w:lang w:eastAsia="zh-CN" w:bidi="ar-SA"/>
        </w:rPr>
      </w:pPr>
      <w:r>
        <w:rPr>
          <w:rFonts w:hint="eastAsia" w:ascii="宋体" w:hAnsi="宋体"/>
          <w:b/>
          <w:color w:val="548DD4"/>
          <w:lang w:eastAsia="zh-CN" w:bidi="ar-SA"/>
        </w:rPr>
        <w:t>2.4 获取图文统计分时数据</w:t>
      </w:r>
    </w:p>
    <w:p>
      <w:pPr>
        <w:ind w:firstLine="480"/>
        <w:rPr>
          <w:lang w:eastAsia="zh-CN" w:bidi="ar-SA"/>
        </w:rPr>
      </w:pPr>
      <w:r>
        <w:rPr>
          <w:rFonts w:hint="eastAsia"/>
          <w:lang w:eastAsia="zh-CN" w:bidi="ar-SA"/>
        </w:rPr>
        <w:t>调用方法：</w:t>
      </w:r>
    </w:p>
    <w:p>
      <w:pPr>
        <w:ind w:firstLine="720" w:firstLineChars="300"/>
        <w:rPr>
          <w:lang w:eastAsia="zh-CN" w:bidi="ar-SA"/>
        </w:rPr>
      </w:pPr>
      <w:r>
        <w:rPr>
          <w:lang w:eastAsia="zh-CN" w:bidi="ar-SA"/>
        </w:rPr>
        <w:t>org.jeewx.api.report.datastatistics.graphicanalysis.JwGraphicAnalysisAPI.getUserReadHour</w:t>
      </w:r>
    </w:p>
    <w:p>
      <w:pPr>
        <w:ind w:firstLine="480"/>
        <w:rPr>
          <w:lang w:eastAsia="zh-CN" w:bidi="ar-SA"/>
        </w:rPr>
      </w:pPr>
      <w:r>
        <w:rPr>
          <w:rFonts w:hint="eastAsia"/>
          <w:lang w:eastAsia="zh-CN" w:bidi="ar-SA"/>
        </w:rPr>
        <w:t>返回值:</w:t>
      </w:r>
    </w:p>
    <w:p>
      <w:pPr>
        <w:ind w:firstLine="720" w:firstLineChars="300"/>
        <w:rPr>
          <w:lang w:eastAsia="zh-CN" w:bidi="ar-SA"/>
        </w:rPr>
      </w:pPr>
      <w:r>
        <w:rPr>
          <w:lang w:eastAsia="zh-CN" w:bidi="ar-SA"/>
        </w:rPr>
        <w:t>List&lt;GraphicAnalysisRtnInfo&gt;  graphicAnalysisRtnInfoList</w:t>
      </w:r>
    </w:p>
    <w:p>
      <w:pPr>
        <w:ind w:firstLine="480"/>
        <w:rPr>
          <w:lang w:eastAsia="zh-CN" w:bidi="ar-SA"/>
        </w:rPr>
      </w:pPr>
      <w:r>
        <w:rPr>
          <w:rFonts w:hint="eastAsia"/>
          <w:lang w:eastAsia="zh-CN" w:bidi="ar-SA"/>
        </w:rPr>
        <w:t>参数说明：</w:t>
      </w:r>
    </w:p>
    <w:tbl>
      <w:tblPr>
        <w:tblStyle w:val="92"/>
        <w:tblW w:w="82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418"/>
        <w:gridCol w:w="3686"/>
        <w:gridCol w:w="14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701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b/>
                <w:bCs/>
                <w:kern w:val="2"/>
                <w:szCs w:val="24"/>
                <w:lang w:eastAsia="zh-CN" w:bidi="ar-SA"/>
              </w:rPr>
              <w:t>参数名</w:t>
            </w:r>
          </w:p>
        </w:tc>
        <w:tc>
          <w:tcPr>
            <w:tcW w:w="1418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b/>
                <w:bCs/>
                <w:kern w:val="2"/>
                <w:szCs w:val="24"/>
                <w:lang w:eastAsia="zh-CN" w:bidi="ar-SA"/>
              </w:rPr>
              <w:t>是否必须</w:t>
            </w:r>
          </w:p>
        </w:tc>
        <w:tc>
          <w:tcPr>
            <w:tcW w:w="3686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b/>
                <w:bCs/>
                <w:kern w:val="2"/>
                <w:szCs w:val="24"/>
                <w:lang w:eastAsia="zh-CN" w:bidi="ar-SA"/>
              </w:rPr>
              <w:t>描述</w:t>
            </w:r>
          </w:p>
        </w:tc>
        <w:tc>
          <w:tcPr>
            <w:tcW w:w="1417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b/>
                <w:bCs/>
                <w:kern w:val="2"/>
                <w:szCs w:val="24"/>
                <w:lang w:eastAsia="zh-CN" w:bidi="ar-SA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701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cs="Calibri"/>
                <w:kern w:val="2"/>
                <w:szCs w:val="24"/>
                <w:lang w:eastAsia="zh-CN" w:bidi="ar-SA"/>
              </w:rPr>
            </w:pPr>
            <w:r>
              <w:rPr>
                <w:rFonts w:cs="Calibri"/>
                <w:color w:val="000000"/>
                <w:kern w:val="2"/>
                <w:szCs w:val="24"/>
                <w:lang w:eastAsia="zh-CN" w:bidi="ar-SA"/>
              </w:rPr>
              <w:t>access_token</w:t>
            </w:r>
          </w:p>
        </w:tc>
        <w:tc>
          <w:tcPr>
            <w:tcW w:w="1418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3686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公众号的</w:t>
            </w:r>
            <w:r>
              <w:rPr>
                <w:rFonts w:hint="eastAsia" w:cs="Calibri"/>
                <w:color w:val="000000"/>
                <w:kern w:val="2"/>
                <w:szCs w:val="24"/>
                <w:lang w:eastAsia="zh-CN" w:bidi="ar-SA"/>
              </w:rPr>
              <w:t>access_token</w:t>
            </w:r>
          </w:p>
        </w:tc>
        <w:tc>
          <w:tcPr>
            <w:tcW w:w="1417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701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cs="Calibri"/>
                <w:color w:val="000000"/>
                <w:kern w:val="2"/>
                <w:szCs w:val="24"/>
                <w:highlight w:val="white"/>
                <w:lang w:eastAsia="zh-CN" w:bidi="ar-SA"/>
              </w:rPr>
            </w:pPr>
            <w:r>
              <w:rPr>
                <w:rFonts w:cs="Calibri"/>
                <w:color w:val="000000"/>
                <w:kern w:val="2"/>
                <w:szCs w:val="24"/>
                <w:lang w:eastAsia="zh-CN" w:bidi="ar-SA"/>
              </w:rPr>
              <w:t>begin_date</w:t>
            </w:r>
          </w:p>
        </w:tc>
        <w:tc>
          <w:tcPr>
            <w:tcW w:w="1418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3686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获取数据的起始日期，</w:t>
            </w:r>
            <w:r>
              <w:rPr>
                <w:rFonts w:hint="eastAsia" w:cs="Calibri"/>
                <w:color w:val="000000"/>
                <w:kern w:val="2"/>
                <w:szCs w:val="24"/>
                <w:lang w:eastAsia="zh-CN" w:bidi="ar-SA"/>
              </w:rPr>
              <w:t>begin_date</w:t>
            </w: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和</w:t>
            </w:r>
            <w:r>
              <w:rPr>
                <w:rFonts w:hint="eastAsia" w:cs="Calibri"/>
                <w:color w:val="000000"/>
                <w:kern w:val="2"/>
                <w:szCs w:val="24"/>
                <w:lang w:eastAsia="zh-CN" w:bidi="ar-SA"/>
              </w:rPr>
              <w:t>end_date</w:t>
            </w: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的差值需小于“最大时间跨度”（比如最大时间跨度为1时，</w:t>
            </w:r>
            <w:r>
              <w:rPr>
                <w:rFonts w:hint="eastAsia" w:cs="Calibri"/>
                <w:color w:val="000000"/>
                <w:kern w:val="2"/>
                <w:szCs w:val="24"/>
                <w:lang w:eastAsia="zh-CN" w:bidi="ar-SA"/>
              </w:rPr>
              <w:t>begin_date</w:t>
            </w: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和</w:t>
            </w:r>
            <w:r>
              <w:rPr>
                <w:rFonts w:hint="eastAsia" w:cs="Calibri"/>
                <w:color w:val="000000"/>
                <w:kern w:val="2"/>
                <w:szCs w:val="24"/>
                <w:lang w:eastAsia="zh-CN" w:bidi="ar-SA"/>
              </w:rPr>
              <w:t>end_date</w:t>
            </w: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的差值只能为0，才能小于1），否则会报错</w:t>
            </w:r>
          </w:p>
        </w:tc>
        <w:tc>
          <w:tcPr>
            <w:tcW w:w="1417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701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cs="Calibri"/>
                <w:color w:val="000000"/>
                <w:kern w:val="2"/>
                <w:szCs w:val="24"/>
                <w:lang w:eastAsia="zh-CN" w:bidi="ar-SA"/>
              </w:rPr>
            </w:pPr>
            <w:r>
              <w:rPr>
                <w:rFonts w:cs="Calibri"/>
                <w:color w:val="000000"/>
                <w:kern w:val="2"/>
                <w:szCs w:val="24"/>
                <w:lang w:eastAsia="zh-CN" w:bidi="ar-SA"/>
              </w:rPr>
              <w:t>end_date</w:t>
            </w:r>
          </w:p>
        </w:tc>
        <w:tc>
          <w:tcPr>
            <w:tcW w:w="1418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3686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获取数据的结束日期，</w:t>
            </w:r>
            <w:r>
              <w:rPr>
                <w:rFonts w:hint="eastAsia" w:cs="Calibri"/>
                <w:color w:val="000000"/>
                <w:kern w:val="2"/>
                <w:szCs w:val="24"/>
                <w:lang w:eastAsia="zh-CN" w:bidi="ar-SA"/>
              </w:rPr>
              <w:t>end_date</w:t>
            </w: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允许设置的最大值为昨日</w:t>
            </w:r>
          </w:p>
        </w:tc>
        <w:tc>
          <w:tcPr>
            <w:tcW w:w="1417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</w:p>
        </w:tc>
      </w:tr>
    </w:tbl>
    <w:p>
      <w:pPr>
        <w:ind w:firstLine="0" w:firstLineChars="0"/>
        <w:rPr>
          <w:rFonts w:ascii="宋体" w:hAnsi="宋体"/>
          <w:b/>
          <w:color w:val="548DD4"/>
          <w:lang w:eastAsia="zh-CN" w:bidi="ar-SA"/>
        </w:rPr>
      </w:pPr>
      <w:r>
        <w:rPr>
          <w:rFonts w:hint="eastAsia" w:ascii="宋体" w:hAnsi="宋体"/>
          <w:b/>
          <w:color w:val="548DD4"/>
          <w:lang w:eastAsia="zh-CN" w:bidi="ar-SA"/>
        </w:rPr>
        <w:t>2.5 获取图文分享转发数据</w:t>
      </w:r>
    </w:p>
    <w:p>
      <w:pPr>
        <w:ind w:firstLine="480"/>
        <w:rPr>
          <w:lang w:eastAsia="zh-CN" w:bidi="ar-SA"/>
        </w:rPr>
      </w:pPr>
      <w:r>
        <w:rPr>
          <w:rFonts w:hint="eastAsia"/>
          <w:lang w:eastAsia="zh-CN" w:bidi="ar-SA"/>
        </w:rPr>
        <w:t>调用方法：</w:t>
      </w:r>
    </w:p>
    <w:p>
      <w:pPr>
        <w:ind w:firstLine="720" w:firstLineChars="300"/>
        <w:rPr>
          <w:lang w:eastAsia="zh-CN" w:bidi="ar-SA"/>
        </w:rPr>
      </w:pPr>
      <w:r>
        <w:rPr>
          <w:lang w:eastAsia="zh-CN" w:bidi="ar-SA"/>
        </w:rPr>
        <w:t>org.jeewx.api.report.datastatistics.graphicanalysis.JwGraphicAnalysisAPI.getUserShare</w:t>
      </w:r>
    </w:p>
    <w:p>
      <w:pPr>
        <w:ind w:firstLine="480"/>
        <w:rPr>
          <w:lang w:eastAsia="zh-CN" w:bidi="ar-SA"/>
        </w:rPr>
      </w:pPr>
      <w:r>
        <w:rPr>
          <w:rFonts w:hint="eastAsia"/>
          <w:lang w:eastAsia="zh-CN" w:bidi="ar-SA"/>
        </w:rPr>
        <w:t>返回值:</w:t>
      </w:r>
    </w:p>
    <w:p>
      <w:pPr>
        <w:ind w:firstLine="720" w:firstLineChars="300"/>
        <w:rPr>
          <w:lang w:eastAsia="zh-CN" w:bidi="ar-SA"/>
        </w:rPr>
      </w:pPr>
      <w:r>
        <w:rPr>
          <w:lang w:eastAsia="zh-CN" w:bidi="ar-SA"/>
        </w:rPr>
        <w:t>List&lt;GraphicAnalysisRtnInfo&gt;  graphicAnalysisRtnInfoList</w:t>
      </w:r>
    </w:p>
    <w:p>
      <w:pPr>
        <w:ind w:firstLine="480"/>
        <w:rPr>
          <w:lang w:eastAsia="zh-CN" w:bidi="ar-SA"/>
        </w:rPr>
      </w:pPr>
      <w:r>
        <w:rPr>
          <w:rFonts w:hint="eastAsia"/>
          <w:lang w:eastAsia="zh-CN" w:bidi="ar-SA"/>
        </w:rPr>
        <w:t>参数说明：</w:t>
      </w:r>
    </w:p>
    <w:tbl>
      <w:tblPr>
        <w:tblStyle w:val="92"/>
        <w:tblW w:w="82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415"/>
        <w:gridCol w:w="3688"/>
        <w:gridCol w:w="14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704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b/>
                <w:bCs/>
                <w:kern w:val="2"/>
                <w:szCs w:val="24"/>
                <w:lang w:eastAsia="zh-CN" w:bidi="ar-SA"/>
              </w:rPr>
              <w:t>参数名</w:t>
            </w:r>
          </w:p>
        </w:tc>
        <w:tc>
          <w:tcPr>
            <w:tcW w:w="1415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b/>
                <w:bCs/>
                <w:kern w:val="2"/>
                <w:szCs w:val="24"/>
                <w:lang w:eastAsia="zh-CN" w:bidi="ar-SA"/>
              </w:rPr>
              <w:t>是否必须</w:t>
            </w:r>
          </w:p>
        </w:tc>
        <w:tc>
          <w:tcPr>
            <w:tcW w:w="3688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b/>
                <w:bCs/>
                <w:kern w:val="2"/>
                <w:szCs w:val="24"/>
                <w:lang w:eastAsia="zh-CN" w:bidi="ar-SA"/>
              </w:rPr>
              <w:t>描述</w:t>
            </w:r>
          </w:p>
        </w:tc>
        <w:tc>
          <w:tcPr>
            <w:tcW w:w="1415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b/>
                <w:bCs/>
                <w:kern w:val="2"/>
                <w:szCs w:val="24"/>
                <w:lang w:eastAsia="zh-CN" w:bidi="ar-SA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704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cs="Calibri"/>
                <w:kern w:val="2"/>
                <w:szCs w:val="24"/>
                <w:lang w:eastAsia="zh-CN" w:bidi="ar-SA"/>
              </w:rPr>
            </w:pPr>
            <w:r>
              <w:rPr>
                <w:rFonts w:cs="Calibri"/>
                <w:color w:val="000000"/>
                <w:kern w:val="2"/>
                <w:szCs w:val="24"/>
                <w:lang w:eastAsia="zh-CN" w:bidi="ar-SA"/>
              </w:rPr>
              <w:t>access_token</w:t>
            </w:r>
          </w:p>
        </w:tc>
        <w:tc>
          <w:tcPr>
            <w:tcW w:w="1415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3688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公众号的</w:t>
            </w:r>
            <w:r>
              <w:rPr>
                <w:rFonts w:hint="eastAsia" w:cs="Calibri"/>
                <w:color w:val="000000"/>
                <w:kern w:val="2"/>
                <w:szCs w:val="24"/>
                <w:lang w:eastAsia="zh-CN" w:bidi="ar-SA"/>
              </w:rPr>
              <w:t>access_token</w:t>
            </w:r>
          </w:p>
        </w:tc>
        <w:tc>
          <w:tcPr>
            <w:tcW w:w="1415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704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cs="Calibri"/>
                <w:color w:val="000000"/>
                <w:kern w:val="2"/>
                <w:szCs w:val="24"/>
                <w:highlight w:val="white"/>
                <w:lang w:eastAsia="zh-CN" w:bidi="ar-SA"/>
              </w:rPr>
            </w:pPr>
            <w:r>
              <w:rPr>
                <w:rFonts w:cs="Calibri"/>
                <w:color w:val="000000"/>
                <w:kern w:val="2"/>
                <w:szCs w:val="24"/>
                <w:lang w:eastAsia="zh-CN" w:bidi="ar-SA"/>
              </w:rPr>
              <w:t>begin_date</w:t>
            </w:r>
          </w:p>
        </w:tc>
        <w:tc>
          <w:tcPr>
            <w:tcW w:w="1415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3688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获取数据的起始日期，</w:t>
            </w:r>
            <w:r>
              <w:rPr>
                <w:rFonts w:hint="eastAsia" w:cs="Calibri"/>
                <w:color w:val="000000"/>
                <w:kern w:val="2"/>
                <w:szCs w:val="24"/>
                <w:lang w:eastAsia="zh-CN" w:bidi="ar-SA"/>
              </w:rPr>
              <w:t>begin_date</w:t>
            </w: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和</w:t>
            </w:r>
            <w:r>
              <w:rPr>
                <w:rFonts w:hint="eastAsia" w:cs="Calibri"/>
                <w:color w:val="000000"/>
                <w:kern w:val="2"/>
                <w:szCs w:val="24"/>
                <w:lang w:eastAsia="zh-CN" w:bidi="ar-SA"/>
              </w:rPr>
              <w:t>end_date</w:t>
            </w: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的差值需小于“最大时间跨度”（比如最大时间跨度为1时，</w:t>
            </w:r>
            <w:r>
              <w:rPr>
                <w:rFonts w:hint="eastAsia" w:cs="Calibri"/>
                <w:color w:val="000000"/>
                <w:kern w:val="2"/>
                <w:szCs w:val="24"/>
                <w:lang w:eastAsia="zh-CN" w:bidi="ar-SA"/>
              </w:rPr>
              <w:t>begin_date</w:t>
            </w: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和</w:t>
            </w:r>
            <w:r>
              <w:rPr>
                <w:rFonts w:hint="eastAsia" w:cs="Calibri"/>
                <w:color w:val="000000"/>
                <w:kern w:val="2"/>
                <w:szCs w:val="24"/>
                <w:lang w:eastAsia="zh-CN" w:bidi="ar-SA"/>
              </w:rPr>
              <w:t>end_date</w:t>
            </w: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的差值只能为0，才能小于1），否则会报错</w:t>
            </w:r>
          </w:p>
        </w:tc>
        <w:tc>
          <w:tcPr>
            <w:tcW w:w="1415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704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cs="Calibri"/>
                <w:color w:val="000000"/>
                <w:kern w:val="2"/>
                <w:szCs w:val="24"/>
                <w:lang w:eastAsia="zh-CN" w:bidi="ar-SA"/>
              </w:rPr>
            </w:pPr>
            <w:r>
              <w:rPr>
                <w:rFonts w:cs="Calibri"/>
                <w:color w:val="000000"/>
                <w:kern w:val="2"/>
                <w:szCs w:val="24"/>
                <w:lang w:eastAsia="zh-CN" w:bidi="ar-SA"/>
              </w:rPr>
              <w:t>end_date</w:t>
            </w:r>
          </w:p>
        </w:tc>
        <w:tc>
          <w:tcPr>
            <w:tcW w:w="1415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3688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获取数据的结束日期，</w:t>
            </w:r>
            <w:r>
              <w:rPr>
                <w:rFonts w:hint="eastAsia" w:cs="Calibri"/>
                <w:color w:val="000000"/>
                <w:kern w:val="2"/>
                <w:szCs w:val="24"/>
                <w:lang w:eastAsia="zh-CN" w:bidi="ar-SA"/>
              </w:rPr>
              <w:t>end_date</w:t>
            </w: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允许设置的最大值为昨日</w:t>
            </w:r>
          </w:p>
        </w:tc>
        <w:tc>
          <w:tcPr>
            <w:tcW w:w="1415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</w:p>
        </w:tc>
      </w:tr>
    </w:tbl>
    <w:p>
      <w:pPr>
        <w:ind w:firstLine="0" w:firstLineChars="0"/>
        <w:rPr>
          <w:rFonts w:ascii="宋体" w:hAnsi="宋体"/>
          <w:b/>
          <w:color w:val="548DD4"/>
          <w:lang w:eastAsia="zh-CN" w:bidi="ar-SA"/>
        </w:rPr>
      </w:pPr>
      <w:r>
        <w:rPr>
          <w:rFonts w:hint="eastAsia" w:ascii="宋体" w:hAnsi="宋体"/>
          <w:b/>
          <w:color w:val="548DD4"/>
          <w:lang w:eastAsia="zh-CN" w:bidi="ar-SA"/>
        </w:rPr>
        <w:t>2.6 获取图文分享转发分时数据</w:t>
      </w:r>
    </w:p>
    <w:p>
      <w:pPr>
        <w:ind w:firstLine="480"/>
        <w:rPr>
          <w:lang w:eastAsia="zh-CN" w:bidi="ar-SA"/>
        </w:rPr>
      </w:pPr>
      <w:r>
        <w:rPr>
          <w:rFonts w:hint="eastAsia"/>
          <w:lang w:eastAsia="zh-CN" w:bidi="ar-SA"/>
        </w:rPr>
        <w:t>调用方法：</w:t>
      </w:r>
    </w:p>
    <w:p>
      <w:pPr>
        <w:ind w:firstLine="720" w:firstLineChars="300"/>
        <w:rPr>
          <w:lang w:eastAsia="zh-CN" w:bidi="ar-SA"/>
        </w:rPr>
      </w:pPr>
      <w:r>
        <w:rPr>
          <w:lang w:eastAsia="zh-CN" w:bidi="ar-SA"/>
        </w:rPr>
        <w:t>org.jeewx.api.report.datastatistics.graphicanalysis.JwGraphicAnalysisAPI.getUserShareHour</w:t>
      </w:r>
    </w:p>
    <w:p>
      <w:pPr>
        <w:ind w:firstLine="480"/>
        <w:rPr>
          <w:lang w:eastAsia="zh-CN" w:bidi="ar-SA"/>
        </w:rPr>
      </w:pPr>
      <w:r>
        <w:rPr>
          <w:rFonts w:hint="eastAsia"/>
          <w:lang w:eastAsia="zh-CN" w:bidi="ar-SA"/>
        </w:rPr>
        <w:t>返回值:</w:t>
      </w:r>
    </w:p>
    <w:p>
      <w:pPr>
        <w:ind w:firstLine="720" w:firstLineChars="300"/>
        <w:rPr>
          <w:lang w:eastAsia="zh-CN" w:bidi="ar-SA"/>
        </w:rPr>
      </w:pPr>
      <w:r>
        <w:rPr>
          <w:lang w:eastAsia="zh-CN" w:bidi="ar-SA"/>
        </w:rPr>
        <w:t>List&lt;GraphicAnalysisRtnInfo&gt;  graphicAnalysisRtnInfoList</w:t>
      </w:r>
    </w:p>
    <w:p>
      <w:pPr>
        <w:ind w:firstLine="480"/>
        <w:rPr>
          <w:lang w:eastAsia="zh-CN" w:bidi="ar-SA"/>
        </w:rPr>
      </w:pPr>
      <w:r>
        <w:rPr>
          <w:rFonts w:hint="eastAsia"/>
          <w:lang w:eastAsia="zh-CN" w:bidi="ar-SA"/>
        </w:rPr>
        <w:t>参数说明：</w:t>
      </w:r>
    </w:p>
    <w:tbl>
      <w:tblPr>
        <w:tblStyle w:val="92"/>
        <w:tblW w:w="82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5"/>
        <w:gridCol w:w="1424"/>
        <w:gridCol w:w="3685"/>
        <w:gridCol w:w="14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695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b/>
                <w:bCs/>
                <w:kern w:val="2"/>
                <w:szCs w:val="24"/>
                <w:lang w:eastAsia="zh-CN" w:bidi="ar-SA"/>
              </w:rPr>
              <w:t>参数名</w:t>
            </w:r>
          </w:p>
        </w:tc>
        <w:tc>
          <w:tcPr>
            <w:tcW w:w="1424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b/>
                <w:bCs/>
                <w:kern w:val="2"/>
                <w:szCs w:val="24"/>
                <w:lang w:eastAsia="zh-CN" w:bidi="ar-SA"/>
              </w:rPr>
              <w:t>是否必须</w:t>
            </w:r>
          </w:p>
        </w:tc>
        <w:tc>
          <w:tcPr>
            <w:tcW w:w="3685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b/>
                <w:bCs/>
                <w:kern w:val="2"/>
                <w:szCs w:val="24"/>
                <w:lang w:eastAsia="zh-CN" w:bidi="ar-SA"/>
              </w:rPr>
              <w:t>描述</w:t>
            </w:r>
          </w:p>
        </w:tc>
        <w:tc>
          <w:tcPr>
            <w:tcW w:w="1418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b/>
                <w:bCs/>
                <w:kern w:val="2"/>
                <w:szCs w:val="24"/>
                <w:lang w:eastAsia="zh-CN" w:bidi="ar-SA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695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cs="Calibri"/>
                <w:kern w:val="2"/>
                <w:szCs w:val="24"/>
                <w:lang w:eastAsia="zh-CN" w:bidi="ar-SA"/>
              </w:rPr>
            </w:pPr>
            <w:r>
              <w:rPr>
                <w:rFonts w:cs="Calibri"/>
                <w:color w:val="000000"/>
                <w:kern w:val="2"/>
                <w:szCs w:val="24"/>
                <w:lang w:eastAsia="zh-CN" w:bidi="ar-SA"/>
              </w:rPr>
              <w:t>access_token</w:t>
            </w:r>
          </w:p>
        </w:tc>
        <w:tc>
          <w:tcPr>
            <w:tcW w:w="1424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3685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公众号的</w:t>
            </w:r>
            <w:r>
              <w:rPr>
                <w:rFonts w:hint="eastAsia" w:cs="Calibri"/>
                <w:color w:val="000000"/>
                <w:kern w:val="2"/>
                <w:szCs w:val="24"/>
                <w:lang w:eastAsia="zh-CN" w:bidi="ar-SA"/>
              </w:rPr>
              <w:t>access_token</w:t>
            </w:r>
          </w:p>
        </w:tc>
        <w:tc>
          <w:tcPr>
            <w:tcW w:w="1418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695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cs="Calibri"/>
                <w:color w:val="000000"/>
                <w:kern w:val="2"/>
                <w:szCs w:val="24"/>
                <w:highlight w:val="white"/>
                <w:lang w:eastAsia="zh-CN" w:bidi="ar-SA"/>
              </w:rPr>
            </w:pPr>
            <w:r>
              <w:rPr>
                <w:rFonts w:cs="Calibri"/>
                <w:color w:val="000000"/>
                <w:kern w:val="2"/>
                <w:szCs w:val="24"/>
                <w:lang w:eastAsia="zh-CN" w:bidi="ar-SA"/>
              </w:rPr>
              <w:t>begin_date</w:t>
            </w:r>
          </w:p>
        </w:tc>
        <w:tc>
          <w:tcPr>
            <w:tcW w:w="1424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3685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获取数据的起始日期，</w:t>
            </w:r>
            <w:r>
              <w:rPr>
                <w:rFonts w:hint="eastAsia" w:cs="Calibri"/>
                <w:color w:val="000000"/>
                <w:kern w:val="2"/>
                <w:szCs w:val="24"/>
                <w:lang w:eastAsia="zh-CN" w:bidi="ar-SA"/>
              </w:rPr>
              <w:t>begin_date</w:t>
            </w: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和</w:t>
            </w:r>
            <w:r>
              <w:rPr>
                <w:rFonts w:hint="eastAsia" w:cs="Calibri"/>
                <w:color w:val="000000"/>
                <w:kern w:val="2"/>
                <w:szCs w:val="24"/>
                <w:lang w:eastAsia="zh-CN" w:bidi="ar-SA"/>
              </w:rPr>
              <w:t>end_date</w:t>
            </w: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的差值需小于“最大时间跨度”（比如最大时间跨度为1时，</w:t>
            </w:r>
            <w:r>
              <w:rPr>
                <w:rFonts w:hint="eastAsia" w:cs="Calibri"/>
                <w:color w:val="000000"/>
                <w:kern w:val="2"/>
                <w:szCs w:val="24"/>
                <w:lang w:eastAsia="zh-CN" w:bidi="ar-SA"/>
              </w:rPr>
              <w:t>begin_date</w:t>
            </w: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和</w:t>
            </w:r>
            <w:r>
              <w:rPr>
                <w:rFonts w:hint="eastAsia" w:cs="Calibri"/>
                <w:color w:val="000000"/>
                <w:kern w:val="2"/>
                <w:szCs w:val="24"/>
                <w:lang w:eastAsia="zh-CN" w:bidi="ar-SA"/>
              </w:rPr>
              <w:t>end_date</w:t>
            </w: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的差值只能为0，才能小于1），否则会报错</w:t>
            </w:r>
          </w:p>
        </w:tc>
        <w:tc>
          <w:tcPr>
            <w:tcW w:w="1418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695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color w:val="000000"/>
                <w:kern w:val="2"/>
                <w:szCs w:val="24"/>
                <w:lang w:eastAsia="zh-CN" w:bidi="ar-SA"/>
              </w:rPr>
            </w:pPr>
            <w:r>
              <w:rPr>
                <w:rFonts w:cs="Calibri"/>
                <w:color w:val="000000"/>
                <w:kern w:val="2"/>
                <w:szCs w:val="24"/>
                <w:lang w:eastAsia="zh-CN" w:bidi="ar-SA"/>
              </w:rPr>
              <w:t>end_date</w:t>
            </w:r>
          </w:p>
        </w:tc>
        <w:tc>
          <w:tcPr>
            <w:tcW w:w="1424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3685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获取数据的结束日期，</w:t>
            </w:r>
            <w:r>
              <w:rPr>
                <w:rFonts w:hint="eastAsia" w:cs="Calibri"/>
                <w:color w:val="000000"/>
                <w:kern w:val="2"/>
                <w:szCs w:val="24"/>
                <w:lang w:eastAsia="zh-CN" w:bidi="ar-SA"/>
              </w:rPr>
              <w:t>end_date</w:t>
            </w: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允许设置的最大值为昨日</w:t>
            </w:r>
          </w:p>
        </w:tc>
        <w:tc>
          <w:tcPr>
            <w:tcW w:w="1418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</w:p>
        </w:tc>
      </w:tr>
    </w:tbl>
    <w:p>
      <w:pPr>
        <w:pStyle w:val="3"/>
        <w:ind w:firstLine="120"/>
        <w:rPr>
          <w:lang w:eastAsia="zh-CN"/>
        </w:rPr>
      </w:pPr>
      <w:bookmarkStart w:id="70" w:name="_Toc413687709"/>
      <w:bookmarkStart w:id="71" w:name="_Toc14271"/>
      <w:r>
        <w:rPr>
          <w:rFonts w:hint="eastAsia"/>
          <w:lang w:eastAsia="zh-CN"/>
        </w:rPr>
        <w:t>3、消息分析数据接口</w:t>
      </w:r>
      <w:bookmarkEnd w:id="70"/>
      <w:bookmarkEnd w:id="71"/>
    </w:p>
    <w:p>
      <w:pPr>
        <w:ind w:firstLine="480"/>
        <w:rPr>
          <w:lang w:eastAsia="zh-CN" w:bidi="ar-SA"/>
        </w:rPr>
      </w:pPr>
      <w:r>
        <w:rPr>
          <w:rFonts w:hint="eastAsia"/>
          <w:lang w:eastAsia="zh-CN" w:bidi="ar-SA"/>
        </w:rPr>
        <w:t>为了满足对消息分析数据的需要，公众平台提供了消息分析数据的接口。使用该接口可以获得消息发送概况数据、消息分送分时数据、消息发送周数据、消息发送月数据、消息发送分布数据、消息发送分布周数据、消息发送分布月数据。</w:t>
      </w:r>
    </w:p>
    <w:p>
      <w:pPr>
        <w:ind w:firstLine="0" w:firstLineChars="0"/>
        <w:rPr>
          <w:rFonts w:ascii="宋体" w:hAnsi="宋体"/>
          <w:b/>
          <w:color w:val="548DD4"/>
          <w:lang w:eastAsia="zh-CN" w:bidi="ar-SA"/>
        </w:rPr>
      </w:pPr>
      <w:r>
        <w:rPr>
          <w:rFonts w:hint="eastAsia" w:ascii="宋体" w:hAnsi="宋体"/>
          <w:b/>
          <w:color w:val="548DD4"/>
          <w:lang w:eastAsia="zh-CN" w:bidi="ar-SA"/>
        </w:rPr>
        <w:t>3.1 获取消息发送概况数据</w:t>
      </w:r>
    </w:p>
    <w:p>
      <w:pPr>
        <w:ind w:firstLine="480"/>
        <w:rPr>
          <w:lang w:eastAsia="zh-CN" w:bidi="ar-SA"/>
        </w:rPr>
      </w:pPr>
      <w:r>
        <w:rPr>
          <w:rFonts w:hint="eastAsia"/>
          <w:lang w:eastAsia="zh-CN" w:bidi="ar-SA"/>
        </w:rPr>
        <w:t>调用方法：</w:t>
      </w:r>
    </w:p>
    <w:p>
      <w:pPr>
        <w:ind w:firstLine="677" w:firstLineChars="282"/>
        <w:rPr>
          <w:lang w:eastAsia="zh-CN" w:bidi="ar-SA"/>
        </w:rPr>
      </w:pPr>
      <w:r>
        <w:rPr>
          <w:lang w:eastAsia="zh-CN" w:bidi="ar-SA"/>
        </w:rPr>
        <w:t>org.jeewx.api.report.datacube.JwDataCubeAPI. getWxDataCubeStreamMsgInfo</w:t>
      </w:r>
    </w:p>
    <w:p>
      <w:pPr>
        <w:ind w:firstLine="480"/>
        <w:rPr>
          <w:lang w:eastAsia="zh-CN" w:bidi="ar-SA"/>
        </w:rPr>
      </w:pPr>
      <w:r>
        <w:rPr>
          <w:rFonts w:hint="eastAsia"/>
          <w:lang w:eastAsia="zh-CN" w:bidi="ar-SA"/>
        </w:rPr>
        <w:t>返回值:</w:t>
      </w:r>
    </w:p>
    <w:p>
      <w:pPr>
        <w:ind w:firstLine="677" w:firstLineChars="282"/>
        <w:rPr>
          <w:lang w:eastAsia="zh-CN" w:bidi="ar-SA"/>
        </w:rPr>
      </w:pPr>
      <w:r>
        <w:rPr>
          <w:lang w:eastAsia="zh-CN" w:bidi="ar-SA"/>
        </w:rPr>
        <w:t>List&lt;WxDataCubeStreamMsgInfo&gt;  msgInfoList</w:t>
      </w:r>
    </w:p>
    <w:p>
      <w:pPr>
        <w:ind w:firstLine="480"/>
        <w:rPr>
          <w:lang w:eastAsia="zh-CN" w:bidi="ar-SA"/>
        </w:rPr>
      </w:pPr>
      <w:r>
        <w:rPr>
          <w:rFonts w:hint="eastAsia"/>
          <w:lang w:eastAsia="zh-CN" w:bidi="ar-SA"/>
        </w:rPr>
        <w:t>参数说明：</w:t>
      </w:r>
    </w:p>
    <w:tbl>
      <w:tblPr>
        <w:tblStyle w:val="92"/>
        <w:tblW w:w="82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1"/>
        <w:gridCol w:w="1408"/>
        <w:gridCol w:w="3969"/>
        <w:gridCol w:w="1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711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b/>
                <w:bCs/>
                <w:kern w:val="2"/>
                <w:szCs w:val="24"/>
                <w:lang w:eastAsia="zh-CN" w:bidi="ar-SA"/>
              </w:rPr>
              <w:t>参数名</w:t>
            </w:r>
          </w:p>
        </w:tc>
        <w:tc>
          <w:tcPr>
            <w:tcW w:w="1408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b/>
                <w:bCs/>
                <w:kern w:val="2"/>
                <w:szCs w:val="24"/>
                <w:lang w:eastAsia="zh-CN" w:bidi="ar-SA"/>
              </w:rPr>
              <w:t>是否必须</w:t>
            </w:r>
          </w:p>
        </w:tc>
        <w:tc>
          <w:tcPr>
            <w:tcW w:w="3969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b/>
                <w:bCs/>
                <w:kern w:val="2"/>
                <w:szCs w:val="24"/>
                <w:lang w:eastAsia="zh-CN" w:bidi="ar-SA"/>
              </w:rPr>
              <w:t>描述</w:t>
            </w:r>
          </w:p>
        </w:tc>
        <w:tc>
          <w:tcPr>
            <w:tcW w:w="1134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b/>
                <w:bCs/>
                <w:kern w:val="2"/>
                <w:szCs w:val="24"/>
                <w:lang w:eastAsia="zh-CN" w:bidi="ar-SA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711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cs="Calibri"/>
                <w:kern w:val="2"/>
                <w:szCs w:val="24"/>
                <w:lang w:eastAsia="zh-CN" w:bidi="ar-SA"/>
              </w:rPr>
            </w:pPr>
            <w:r>
              <w:rPr>
                <w:rFonts w:cs="Calibri"/>
                <w:color w:val="000000"/>
                <w:kern w:val="2"/>
                <w:szCs w:val="24"/>
                <w:lang w:eastAsia="zh-CN" w:bidi="ar-SA"/>
              </w:rPr>
              <w:t>access_token</w:t>
            </w:r>
          </w:p>
        </w:tc>
        <w:tc>
          <w:tcPr>
            <w:tcW w:w="1408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3969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公众号的</w:t>
            </w:r>
            <w:r>
              <w:rPr>
                <w:rFonts w:hint="eastAsia" w:cs="Calibri"/>
                <w:color w:val="000000"/>
                <w:kern w:val="2"/>
                <w:szCs w:val="24"/>
                <w:lang w:eastAsia="zh-CN" w:bidi="ar-SA"/>
              </w:rPr>
              <w:t>access_token</w:t>
            </w:r>
          </w:p>
        </w:tc>
        <w:tc>
          <w:tcPr>
            <w:tcW w:w="1134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711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cs="Calibri"/>
                <w:color w:val="000000"/>
                <w:kern w:val="2"/>
                <w:szCs w:val="24"/>
                <w:highlight w:val="white"/>
                <w:lang w:eastAsia="zh-CN" w:bidi="ar-SA"/>
              </w:rPr>
            </w:pPr>
            <w:r>
              <w:rPr>
                <w:rFonts w:cs="Calibri"/>
                <w:color w:val="000000"/>
                <w:kern w:val="2"/>
                <w:szCs w:val="24"/>
                <w:lang w:eastAsia="zh-CN" w:bidi="ar-SA"/>
              </w:rPr>
              <w:t>begin_date</w:t>
            </w:r>
          </w:p>
        </w:tc>
        <w:tc>
          <w:tcPr>
            <w:tcW w:w="1408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3969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获取数据的起始日期，</w:t>
            </w:r>
            <w:r>
              <w:rPr>
                <w:rFonts w:hint="eastAsia" w:cs="Calibri"/>
                <w:color w:val="000000"/>
                <w:kern w:val="2"/>
                <w:szCs w:val="24"/>
                <w:lang w:eastAsia="zh-CN" w:bidi="ar-SA"/>
              </w:rPr>
              <w:t>begin_date</w:t>
            </w: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和</w:t>
            </w:r>
            <w:r>
              <w:rPr>
                <w:rFonts w:hint="eastAsia" w:cs="Calibri"/>
                <w:color w:val="000000"/>
                <w:kern w:val="2"/>
                <w:szCs w:val="24"/>
                <w:lang w:eastAsia="zh-CN" w:bidi="ar-SA"/>
              </w:rPr>
              <w:t>end_date</w:t>
            </w: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的差值需小于“最大时间跨度”（比如最大时间跨度为1时，</w:t>
            </w:r>
            <w:r>
              <w:rPr>
                <w:rFonts w:hint="eastAsia" w:cs="Calibri"/>
                <w:color w:val="000000"/>
                <w:kern w:val="2"/>
                <w:szCs w:val="24"/>
                <w:lang w:eastAsia="zh-CN" w:bidi="ar-SA"/>
              </w:rPr>
              <w:t>begin_date</w:t>
            </w: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和</w:t>
            </w:r>
            <w:r>
              <w:rPr>
                <w:rFonts w:hint="eastAsia" w:cs="Calibri"/>
                <w:color w:val="000000"/>
                <w:kern w:val="2"/>
                <w:szCs w:val="24"/>
                <w:lang w:eastAsia="zh-CN" w:bidi="ar-SA"/>
              </w:rPr>
              <w:t>end_date</w:t>
            </w: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的差值只能为0，才能小于1），否则会报错</w:t>
            </w:r>
          </w:p>
        </w:tc>
        <w:tc>
          <w:tcPr>
            <w:tcW w:w="1134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711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cs="Calibri"/>
                <w:color w:val="000000"/>
                <w:kern w:val="2"/>
                <w:szCs w:val="24"/>
                <w:lang w:eastAsia="zh-CN" w:bidi="ar-SA"/>
              </w:rPr>
            </w:pPr>
            <w:r>
              <w:rPr>
                <w:rFonts w:cs="Calibri"/>
                <w:color w:val="000000"/>
                <w:kern w:val="2"/>
                <w:szCs w:val="24"/>
                <w:lang w:eastAsia="zh-CN" w:bidi="ar-SA"/>
              </w:rPr>
              <w:t>end_date</w:t>
            </w:r>
          </w:p>
        </w:tc>
        <w:tc>
          <w:tcPr>
            <w:tcW w:w="1408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3969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获取数据的结束日期，</w:t>
            </w:r>
            <w:r>
              <w:rPr>
                <w:rFonts w:hint="eastAsia" w:cs="Calibri"/>
                <w:color w:val="000000"/>
                <w:kern w:val="2"/>
                <w:szCs w:val="24"/>
                <w:lang w:eastAsia="zh-CN" w:bidi="ar-SA"/>
              </w:rPr>
              <w:t>end_date</w:t>
            </w: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允许设置的最大值为昨日</w:t>
            </w:r>
          </w:p>
        </w:tc>
        <w:tc>
          <w:tcPr>
            <w:tcW w:w="1134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</w:p>
        </w:tc>
      </w:tr>
    </w:tbl>
    <w:p>
      <w:pPr>
        <w:ind w:firstLine="0" w:firstLineChars="0"/>
        <w:rPr>
          <w:rFonts w:ascii="宋体" w:hAnsi="宋体"/>
          <w:b/>
          <w:color w:val="548DD4"/>
          <w:lang w:eastAsia="zh-CN" w:bidi="ar-SA"/>
        </w:rPr>
      </w:pPr>
      <w:r>
        <w:rPr>
          <w:rFonts w:hint="eastAsia" w:ascii="宋体" w:hAnsi="宋体"/>
          <w:b/>
          <w:color w:val="548DD4"/>
          <w:lang w:eastAsia="zh-CN" w:bidi="ar-SA"/>
        </w:rPr>
        <w:t>3.2 获取消息分送分时数据</w:t>
      </w:r>
    </w:p>
    <w:p>
      <w:pPr>
        <w:ind w:firstLine="480"/>
        <w:rPr>
          <w:lang w:eastAsia="zh-CN" w:bidi="ar-SA"/>
        </w:rPr>
      </w:pPr>
      <w:r>
        <w:rPr>
          <w:rFonts w:hint="eastAsia"/>
          <w:lang w:eastAsia="zh-CN" w:bidi="ar-SA"/>
        </w:rPr>
        <w:t>调用方法：</w:t>
      </w:r>
    </w:p>
    <w:p>
      <w:pPr>
        <w:ind w:firstLine="720" w:firstLineChars="300"/>
        <w:rPr>
          <w:lang w:eastAsia="zh-CN" w:bidi="ar-SA"/>
        </w:rPr>
      </w:pPr>
      <w:r>
        <w:rPr>
          <w:lang w:eastAsia="zh-CN" w:bidi="ar-SA"/>
        </w:rPr>
        <w:t>org.jeewx.api.report.datacube.JwDataCubeAPI.getWxDataCubeStreamMsgHourInfo</w:t>
      </w:r>
    </w:p>
    <w:p>
      <w:pPr>
        <w:ind w:firstLine="480"/>
        <w:rPr>
          <w:lang w:eastAsia="zh-CN" w:bidi="ar-SA"/>
        </w:rPr>
      </w:pPr>
      <w:r>
        <w:rPr>
          <w:rFonts w:hint="eastAsia"/>
          <w:lang w:eastAsia="zh-CN" w:bidi="ar-SA"/>
        </w:rPr>
        <w:t>返回值:</w:t>
      </w:r>
    </w:p>
    <w:p>
      <w:pPr>
        <w:ind w:firstLine="720" w:firstLineChars="300"/>
        <w:rPr>
          <w:lang w:eastAsia="zh-CN" w:bidi="ar-SA"/>
        </w:rPr>
      </w:pPr>
      <w:r>
        <w:rPr>
          <w:lang w:eastAsia="zh-CN" w:bidi="ar-SA"/>
        </w:rPr>
        <w:t>List&lt;WxDataCubeStreamMsgHourInfo&gt;  msgInfoList</w:t>
      </w:r>
    </w:p>
    <w:p>
      <w:pPr>
        <w:ind w:firstLine="480"/>
        <w:rPr>
          <w:lang w:eastAsia="zh-CN" w:bidi="ar-SA"/>
        </w:rPr>
      </w:pPr>
      <w:r>
        <w:rPr>
          <w:rFonts w:hint="eastAsia"/>
          <w:lang w:eastAsia="zh-CN" w:bidi="ar-SA"/>
        </w:rPr>
        <w:t>参数说明：</w:t>
      </w:r>
    </w:p>
    <w:tbl>
      <w:tblPr>
        <w:tblStyle w:val="92"/>
        <w:tblW w:w="82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418"/>
        <w:gridCol w:w="3969"/>
        <w:gridCol w:w="1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701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b/>
                <w:bCs/>
                <w:kern w:val="2"/>
                <w:szCs w:val="24"/>
                <w:lang w:eastAsia="zh-CN" w:bidi="ar-SA"/>
              </w:rPr>
              <w:t>参数名</w:t>
            </w:r>
          </w:p>
        </w:tc>
        <w:tc>
          <w:tcPr>
            <w:tcW w:w="1418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b/>
                <w:bCs/>
                <w:kern w:val="2"/>
                <w:szCs w:val="24"/>
                <w:lang w:eastAsia="zh-CN" w:bidi="ar-SA"/>
              </w:rPr>
              <w:t>是否必须</w:t>
            </w:r>
          </w:p>
        </w:tc>
        <w:tc>
          <w:tcPr>
            <w:tcW w:w="3969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b/>
                <w:bCs/>
                <w:kern w:val="2"/>
                <w:szCs w:val="24"/>
                <w:lang w:eastAsia="zh-CN" w:bidi="ar-SA"/>
              </w:rPr>
              <w:t>描述</w:t>
            </w:r>
          </w:p>
        </w:tc>
        <w:tc>
          <w:tcPr>
            <w:tcW w:w="1134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b/>
                <w:bCs/>
                <w:kern w:val="2"/>
                <w:szCs w:val="24"/>
                <w:lang w:eastAsia="zh-CN" w:bidi="ar-SA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701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cs="Calibri"/>
                <w:kern w:val="2"/>
                <w:szCs w:val="24"/>
                <w:lang w:eastAsia="zh-CN" w:bidi="ar-SA"/>
              </w:rPr>
            </w:pPr>
            <w:r>
              <w:rPr>
                <w:rFonts w:cs="Calibri"/>
                <w:color w:val="000000"/>
                <w:kern w:val="2"/>
                <w:szCs w:val="24"/>
                <w:lang w:eastAsia="zh-CN" w:bidi="ar-SA"/>
              </w:rPr>
              <w:t>access_token</w:t>
            </w:r>
          </w:p>
        </w:tc>
        <w:tc>
          <w:tcPr>
            <w:tcW w:w="1418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3969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公众号的</w:t>
            </w:r>
            <w:r>
              <w:rPr>
                <w:rFonts w:hint="eastAsia" w:cs="Calibri"/>
                <w:color w:val="000000"/>
                <w:kern w:val="2"/>
                <w:szCs w:val="24"/>
                <w:lang w:eastAsia="zh-CN" w:bidi="ar-SA"/>
              </w:rPr>
              <w:t>access_token</w:t>
            </w:r>
          </w:p>
        </w:tc>
        <w:tc>
          <w:tcPr>
            <w:tcW w:w="1134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701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cs="Calibri"/>
                <w:color w:val="000000"/>
                <w:kern w:val="2"/>
                <w:szCs w:val="24"/>
                <w:highlight w:val="white"/>
                <w:lang w:eastAsia="zh-CN" w:bidi="ar-SA"/>
              </w:rPr>
            </w:pPr>
            <w:r>
              <w:rPr>
                <w:rFonts w:cs="Calibri"/>
                <w:color w:val="000000"/>
                <w:kern w:val="2"/>
                <w:szCs w:val="24"/>
                <w:lang w:eastAsia="zh-CN" w:bidi="ar-SA"/>
              </w:rPr>
              <w:t>begin_date</w:t>
            </w:r>
          </w:p>
        </w:tc>
        <w:tc>
          <w:tcPr>
            <w:tcW w:w="1418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3969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获取数据的起始日期，</w:t>
            </w:r>
            <w:r>
              <w:rPr>
                <w:rFonts w:hint="eastAsia" w:cs="Calibri"/>
                <w:color w:val="000000"/>
                <w:kern w:val="2"/>
                <w:szCs w:val="24"/>
                <w:lang w:eastAsia="zh-CN" w:bidi="ar-SA"/>
              </w:rPr>
              <w:t>begin_date</w:t>
            </w: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和</w:t>
            </w:r>
            <w:r>
              <w:rPr>
                <w:rFonts w:hint="eastAsia" w:cs="Calibri"/>
                <w:color w:val="000000"/>
                <w:kern w:val="2"/>
                <w:szCs w:val="24"/>
                <w:lang w:eastAsia="zh-CN" w:bidi="ar-SA"/>
              </w:rPr>
              <w:t>end_date</w:t>
            </w: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的差值需小于“最大时间跨度”（比如最大时间跨度为1时，</w:t>
            </w:r>
            <w:r>
              <w:rPr>
                <w:rFonts w:hint="eastAsia" w:cs="Calibri"/>
                <w:color w:val="000000"/>
                <w:kern w:val="2"/>
                <w:szCs w:val="24"/>
                <w:lang w:eastAsia="zh-CN" w:bidi="ar-SA"/>
              </w:rPr>
              <w:t>begin_date</w:t>
            </w: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和</w:t>
            </w:r>
            <w:r>
              <w:rPr>
                <w:rFonts w:hint="eastAsia" w:cs="Calibri"/>
                <w:color w:val="000000"/>
                <w:kern w:val="2"/>
                <w:szCs w:val="24"/>
                <w:lang w:eastAsia="zh-CN" w:bidi="ar-SA"/>
              </w:rPr>
              <w:t>end_date</w:t>
            </w: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的差值只能为0，才能小于1），否则会报错</w:t>
            </w:r>
          </w:p>
        </w:tc>
        <w:tc>
          <w:tcPr>
            <w:tcW w:w="1134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701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cs="Calibri"/>
                <w:color w:val="000000"/>
                <w:kern w:val="2"/>
                <w:szCs w:val="24"/>
                <w:lang w:eastAsia="zh-CN" w:bidi="ar-SA"/>
              </w:rPr>
            </w:pPr>
            <w:r>
              <w:rPr>
                <w:rFonts w:cs="Calibri"/>
                <w:color w:val="000000"/>
                <w:kern w:val="2"/>
                <w:szCs w:val="24"/>
                <w:lang w:eastAsia="zh-CN" w:bidi="ar-SA"/>
              </w:rPr>
              <w:t>end_date</w:t>
            </w:r>
          </w:p>
        </w:tc>
        <w:tc>
          <w:tcPr>
            <w:tcW w:w="1418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3969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获取数据的结束日期，</w:t>
            </w:r>
            <w:r>
              <w:rPr>
                <w:rFonts w:hint="eastAsia" w:cs="Calibri"/>
                <w:color w:val="000000"/>
                <w:kern w:val="2"/>
                <w:szCs w:val="24"/>
                <w:lang w:eastAsia="zh-CN" w:bidi="ar-SA"/>
              </w:rPr>
              <w:t>end_date</w:t>
            </w: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允许设置的最大值为昨日</w:t>
            </w:r>
          </w:p>
        </w:tc>
        <w:tc>
          <w:tcPr>
            <w:tcW w:w="1134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</w:p>
        </w:tc>
      </w:tr>
    </w:tbl>
    <w:p>
      <w:pPr>
        <w:ind w:firstLine="0" w:firstLineChars="0"/>
        <w:rPr>
          <w:rFonts w:ascii="宋体" w:hAnsi="宋体"/>
          <w:b/>
          <w:color w:val="548DD4"/>
          <w:lang w:eastAsia="zh-CN" w:bidi="ar-SA"/>
        </w:rPr>
      </w:pPr>
      <w:r>
        <w:rPr>
          <w:rFonts w:hint="eastAsia" w:ascii="宋体" w:hAnsi="宋体"/>
          <w:b/>
          <w:color w:val="548DD4"/>
          <w:lang w:eastAsia="zh-CN" w:bidi="ar-SA"/>
        </w:rPr>
        <w:t>3.3 获取消息发送周数据</w:t>
      </w:r>
    </w:p>
    <w:p>
      <w:pPr>
        <w:ind w:firstLine="480"/>
        <w:rPr>
          <w:lang w:eastAsia="zh-CN" w:bidi="ar-SA"/>
        </w:rPr>
      </w:pPr>
      <w:r>
        <w:rPr>
          <w:rFonts w:hint="eastAsia"/>
          <w:lang w:eastAsia="zh-CN" w:bidi="ar-SA"/>
        </w:rPr>
        <w:t>调用方法：</w:t>
      </w:r>
    </w:p>
    <w:p>
      <w:pPr>
        <w:ind w:firstLine="720" w:firstLineChars="300"/>
        <w:rPr>
          <w:lang w:eastAsia="zh-CN" w:bidi="ar-SA"/>
        </w:rPr>
      </w:pPr>
      <w:r>
        <w:rPr>
          <w:lang w:eastAsia="zh-CN" w:bidi="ar-SA"/>
        </w:rPr>
        <w:t>org.jeewx.api.report.datacube.JwDataCubeAPI.getWxDataCubeStreamMsgMonthInfo</w:t>
      </w:r>
    </w:p>
    <w:p>
      <w:pPr>
        <w:ind w:firstLine="480"/>
        <w:rPr>
          <w:lang w:eastAsia="zh-CN" w:bidi="ar-SA"/>
        </w:rPr>
      </w:pPr>
      <w:r>
        <w:rPr>
          <w:rFonts w:hint="eastAsia"/>
          <w:lang w:eastAsia="zh-CN" w:bidi="ar-SA"/>
        </w:rPr>
        <w:t>返回值:</w:t>
      </w:r>
    </w:p>
    <w:p>
      <w:pPr>
        <w:ind w:firstLine="720" w:firstLineChars="300"/>
        <w:rPr>
          <w:lang w:eastAsia="zh-CN" w:bidi="ar-SA"/>
        </w:rPr>
      </w:pPr>
      <w:r>
        <w:rPr>
          <w:lang w:eastAsia="zh-CN" w:bidi="ar-SA"/>
        </w:rPr>
        <w:t>List&lt;WxDataCubeStreamMsgWeekInfo&gt;  msgInfoList</w:t>
      </w:r>
    </w:p>
    <w:p>
      <w:pPr>
        <w:ind w:firstLine="480"/>
        <w:rPr>
          <w:lang w:eastAsia="zh-CN" w:bidi="ar-SA"/>
        </w:rPr>
      </w:pPr>
      <w:r>
        <w:rPr>
          <w:rFonts w:hint="eastAsia"/>
          <w:lang w:eastAsia="zh-CN" w:bidi="ar-SA"/>
        </w:rPr>
        <w:t>参数说明：</w:t>
      </w:r>
    </w:p>
    <w:tbl>
      <w:tblPr>
        <w:tblStyle w:val="92"/>
        <w:tblW w:w="82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9"/>
        <w:gridCol w:w="1420"/>
        <w:gridCol w:w="3969"/>
        <w:gridCol w:w="1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699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b/>
                <w:bCs/>
                <w:kern w:val="2"/>
                <w:szCs w:val="24"/>
                <w:lang w:eastAsia="zh-CN" w:bidi="ar-SA"/>
              </w:rPr>
              <w:t>参数名</w:t>
            </w:r>
          </w:p>
        </w:tc>
        <w:tc>
          <w:tcPr>
            <w:tcW w:w="1420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b/>
                <w:bCs/>
                <w:kern w:val="2"/>
                <w:szCs w:val="24"/>
                <w:lang w:eastAsia="zh-CN" w:bidi="ar-SA"/>
              </w:rPr>
              <w:t>是否必须</w:t>
            </w:r>
          </w:p>
        </w:tc>
        <w:tc>
          <w:tcPr>
            <w:tcW w:w="3969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b/>
                <w:bCs/>
                <w:kern w:val="2"/>
                <w:szCs w:val="24"/>
                <w:lang w:eastAsia="zh-CN" w:bidi="ar-SA"/>
              </w:rPr>
              <w:t>描述</w:t>
            </w:r>
          </w:p>
        </w:tc>
        <w:tc>
          <w:tcPr>
            <w:tcW w:w="1134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b/>
                <w:bCs/>
                <w:kern w:val="2"/>
                <w:szCs w:val="24"/>
                <w:lang w:eastAsia="zh-CN" w:bidi="ar-SA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699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cs="Calibri"/>
                <w:kern w:val="2"/>
                <w:szCs w:val="24"/>
                <w:lang w:eastAsia="zh-CN" w:bidi="ar-SA"/>
              </w:rPr>
            </w:pPr>
            <w:r>
              <w:rPr>
                <w:rFonts w:cs="Calibri"/>
                <w:color w:val="000000"/>
                <w:kern w:val="2"/>
                <w:szCs w:val="24"/>
                <w:lang w:eastAsia="zh-CN" w:bidi="ar-SA"/>
              </w:rPr>
              <w:t>access_token</w:t>
            </w:r>
          </w:p>
        </w:tc>
        <w:tc>
          <w:tcPr>
            <w:tcW w:w="1420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3969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公众号的</w:t>
            </w:r>
            <w:r>
              <w:rPr>
                <w:rFonts w:hint="eastAsia" w:cs="Calibri"/>
                <w:color w:val="000000"/>
                <w:kern w:val="2"/>
                <w:szCs w:val="24"/>
                <w:lang w:eastAsia="zh-CN" w:bidi="ar-SA"/>
              </w:rPr>
              <w:t>access_token</w:t>
            </w:r>
          </w:p>
        </w:tc>
        <w:tc>
          <w:tcPr>
            <w:tcW w:w="1134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699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cs="Calibri"/>
                <w:color w:val="000000"/>
                <w:kern w:val="2"/>
                <w:szCs w:val="24"/>
                <w:highlight w:val="white"/>
                <w:lang w:eastAsia="zh-CN" w:bidi="ar-SA"/>
              </w:rPr>
            </w:pPr>
            <w:r>
              <w:rPr>
                <w:rFonts w:cs="Calibri"/>
                <w:color w:val="000000"/>
                <w:kern w:val="2"/>
                <w:szCs w:val="24"/>
                <w:lang w:eastAsia="zh-CN" w:bidi="ar-SA"/>
              </w:rPr>
              <w:t>begin_date</w:t>
            </w:r>
          </w:p>
        </w:tc>
        <w:tc>
          <w:tcPr>
            <w:tcW w:w="1420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3969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获取数据的起始日期，</w:t>
            </w:r>
            <w:r>
              <w:rPr>
                <w:rFonts w:hint="eastAsia" w:cs="Calibri"/>
                <w:color w:val="000000"/>
                <w:kern w:val="2"/>
                <w:szCs w:val="24"/>
                <w:lang w:eastAsia="zh-CN" w:bidi="ar-SA"/>
              </w:rPr>
              <w:t>begin_date</w:t>
            </w: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和</w:t>
            </w:r>
            <w:r>
              <w:rPr>
                <w:rFonts w:hint="eastAsia" w:cs="Calibri"/>
                <w:color w:val="000000"/>
                <w:kern w:val="2"/>
                <w:szCs w:val="24"/>
                <w:lang w:eastAsia="zh-CN" w:bidi="ar-SA"/>
              </w:rPr>
              <w:t>end_date</w:t>
            </w: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的差值需小于“最大时间跨度”（比如最大时间跨度为1时，</w:t>
            </w:r>
            <w:r>
              <w:rPr>
                <w:rFonts w:hint="eastAsia" w:cs="Calibri"/>
                <w:color w:val="000000"/>
                <w:kern w:val="2"/>
                <w:szCs w:val="24"/>
                <w:lang w:eastAsia="zh-CN" w:bidi="ar-SA"/>
              </w:rPr>
              <w:t>begin_date</w:t>
            </w: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和</w:t>
            </w:r>
            <w:r>
              <w:rPr>
                <w:rFonts w:hint="eastAsia" w:cs="Calibri"/>
                <w:color w:val="000000"/>
                <w:kern w:val="2"/>
                <w:szCs w:val="24"/>
                <w:lang w:eastAsia="zh-CN" w:bidi="ar-SA"/>
              </w:rPr>
              <w:t>end_date</w:t>
            </w: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的差值只能为0，才能小于1），否则会报错</w:t>
            </w:r>
          </w:p>
        </w:tc>
        <w:tc>
          <w:tcPr>
            <w:tcW w:w="1134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699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cs="Calibri"/>
                <w:color w:val="000000"/>
                <w:kern w:val="2"/>
                <w:szCs w:val="24"/>
                <w:lang w:eastAsia="zh-CN" w:bidi="ar-SA"/>
              </w:rPr>
            </w:pPr>
            <w:r>
              <w:rPr>
                <w:rFonts w:cs="Calibri"/>
                <w:color w:val="000000"/>
                <w:kern w:val="2"/>
                <w:szCs w:val="24"/>
                <w:lang w:eastAsia="zh-CN" w:bidi="ar-SA"/>
              </w:rPr>
              <w:t>end_date</w:t>
            </w:r>
          </w:p>
        </w:tc>
        <w:tc>
          <w:tcPr>
            <w:tcW w:w="1420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3969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获取数据的结束日期，</w:t>
            </w:r>
            <w:r>
              <w:rPr>
                <w:rFonts w:hint="eastAsia" w:cs="Calibri"/>
                <w:color w:val="000000"/>
                <w:kern w:val="2"/>
                <w:szCs w:val="24"/>
                <w:lang w:eastAsia="zh-CN" w:bidi="ar-SA"/>
              </w:rPr>
              <w:t>end_date</w:t>
            </w: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允许设置的最大值为昨日</w:t>
            </w:r>
          </w:p>
        </w:tc>
        <w:tc>
          <w:tcPr>
            <w:tcW w:w="1134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</w:p>
        </w:tc>
      </w:tr>
    </w:tbl>
    <w:p>
      <w:pPr>
        <w:ind w:firstLine="0" w:firstLineChars="0"/>
        <w:rPr>
          <w:rFonts w:ascii="宋体" w:hAnsi="宋体"/>
          <w:b/>
          <w:color w:val="548DD4"/>
          <w:lang w:eastAsia="zh-CN" w:bidi="ar-SA"/>
        </w:rPr>
      </w:pPr>
      <w:r>
        <w:rPr>
          <w:rFonts w:hint="eastAsia" w:ascii="宋体" w:hAnsi="宋体"/>
          <w:b/>
          <w:color w:val="548DD4"/>
          <w:lang w:eastAsia="zh-CN" w:bidi="ar-SA"/>
        </w:rPr>
        <w:t>3.4 获取消息发送月数据</w:t>
      </w:r>
    </w:p>
    <w:p>
      <w:pPr>
        <w:ind w:firstLine="480"/>
        <w:rPr>
          <w:lang w:eastAsia="zh-CN" w:bidi="ar-SA"/>
        </w:rPr>
      </w:pPr>
      <w:r>
        <w:rPr>
          <w:rFonts w:hint="eastAsia"/>
          <w:lang w:eastAsia="zh-CN" w:bidi="ar-SA"/>
        </w:rPr>
        <w:t>调用方法：</w:t>
      </w:r>
    </w:p>
    <w:p>
      <w:pPr>
        <w:ind w:firstLine="720" w:firstLineChars="300"/>
        <w:rPr>
          <w:lang w:eastAsia="zh-CN" w:bidi="ar-SA"/>
        </w:rPr>
      </w:pPr>
      <w:r>
        <w:rPr>
          <w:lang w:eastAsia="zh-CN" w:bidi="ar-SA"/>
        </w:rPr>
        <w:t>org.jeewx.api.report.datacube.JwDataCubeAPI.getWxDataCubeStreamMsgMonthInfo</w:t>
      </w:r>
    </w:p>
    <w:p>
      <w:pPr>
        <w:ind w:firstLine="480"/>
        <w:rPr>
          <w:lang w:eastAsia="zh-CN" w:bidi="ar-SA"/>
        </w:rPr>
      </w:pPr>
      <w:r>
        <w:rPr>
          <w:rFonts w:hint="eastAsia"/>
          <w:lang w:eastAsia="zh-CN" w:bidi="ar-SA"/>
        </w:rPr>
        <w:t>返回值:</w:t>
      </w:r>
    </w:p>
    <w:p>
      <w:pPr>
        <w:ind w:firstLine="720" w:firstLineChars="300"/>
        <w:rPr>
          <w:lang w:eastAsia="zh-CN" w:bidi="ar-SA"/>
        </w:rPr>
      </w:pPr>
      <w:r>
        <w:rPr>
          <w:lang w:eastAsia="zh-CN" w:bidi="ar-SA"/>
        </w:rPr>
        <w:t>List&lt;WxDataCubeStreamMsgMonthInfo&gt;  msgInfoList</w:t>
      </w:r>
    </w:p>
    <w:p>
      <w:pPr>
        <w:ind w:firstLine="480"/>
        <w:rPr>
          <w:lang w:eastAsia="zh-CN" w:bidi="ar-SA"/>
        </w:rPr>
      </w:pPr>
      <w:r>
        <w:rPr>
          <w:rFonts w:hint="eastAsia"/>
          <w:lang w:eastAsia="zh-CN" w:bidi="ar-SA"/>
        </w:rPr>
        <w:t>参数说明：</w:t>
      </w:r>
    </w:p>
    <w:tbl>
      <w:tblPr>
        <w:tblStyle w:val="92"/>
        <w:tblW w:w="82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7"/>
        <w:gridCol w:w="1300"/>
        <w:gridCol w:w="4011"/>
        <w:gridCol w:w="1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617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b/>
                <w:bCs/>
                <w:kern w:val="2"/>
                <w:szCs w:val="24"/>
                <w:lang w:eastAsia="zh-CN" w:bidi="ar-SA"/>
              </w:rPr>
              <w:t>参数名</w:t>
            </w:r>
          </w:p>
        </w:tc>
        <w:tc>
          <w:tcPr>
            <w:tcW w:w="1300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b/>
                <w:bCs/>
                <w:kern w:val="2"/>
                <w:szCs w:val="24"/>
                <w:lang w:eastAsia="zh-CN" w:bidi="ar-SA"/>
              </w:rPr>
              <w:t>是否必须</w:t>
            </w:r>
          </w:p>
        </w:tc>
        <w:tc>
          <w:tcPr>
            <w:tcW w:w="4011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b/>
                <w:bCs/>
                <w:kern w:val="2"/>
                <w:szCs w:val="24"/>
                <w:lang w:eastAsia="zh-CN" w:bidi="ar-SA"/>
              </w:rPr>
              <w:t>描述</w:t>
            </w:r>
          </w:p>
        </w:tc>
        <w:tc>
          <w:tcPr>
            <w:tcW w:w="1294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b/>
                <w:bCs/>
                <w:kern w:val="2"/>
                <w:szCs w:val="24"/>
                <w:lang w:eastAsia="zh-CN" w:bidi="ar-SA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617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cs="Calibri"/>
                <w:kern w:val="2"/>
                <w:szCs w:val="24"/>
                <w:lang w:eastAsia="zh-CN" w:bidi="ar-SA"/>
              </w:rPr>
            </w:pPr>
            <w:r>
              <w:rPr>
                <w:rFonts w:cs="Calibri"/>
                <w:color w:val="000000"/>
                <w:kern w:val="2"/>
                <w:szCs w:val="24"/>
                <w:lang w:eastAsia="zh-CN" w:bidi="ar-SA"/>
              </w:rPr>
              <w:t>access_token</w:t>
            </w:r>
          </w:p>
        </w:tc>
        <w:tc>
          <w:tcPr>
            <w:tcW w:w="1300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4011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公众号的</w:t>
            </w:r>
            <w:r>
              <w:rPr>
                <w:rFonts w:hint="eastAsia" w:cs="Calibri"/>
                <w:color w:val="000000"/>
                <w:kern w:val="2"/>
                <w:szCs w:val="24"/>
                <w:lang w:eastAsia="zh-CN" w:bidi="ar-SA"/>
              </w:rPr>
              <w:t>access_token</w:t>
            </w:r>
          </w:p>
        </w:tc>
        <w:tc>
          <w:tcPr>
            <w:tcW w:w="1294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both"/>
              <w:rPr>
                <w:rFonts w:ascii="宋体" w:hAnsi="宋体"/>
                <w:kern w:val="2"/>
                <w:szCs w:val="24"/>
                <w:lang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617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cs="Calibri"/>
                <w:color w:val="000000"/>
                <w:kern w:val="2"/>
                <w:szCs w:val="24"/>
                <w:highlight w:val="white"/>
                <w:lang w:eastAsia="zh-CN" w:bidi="ar-SA"/>
              </w:rPr>
            </w:pPr>
            <w:r>
              <w:rPr>
                <w:rFonts w:cs="Calibri"/>
                <w:color w:val="000000"/>
                <w:kern w:val="2"/>
                <w:szCs w:val="24"/>
                <w:lang w:eastAsia="zh-CN" w:bidi="ar-SA"/>
              </w:rPr>
              <w:t>begin_date</w:t>
            </w:r>
          </w:p>
        </w:tc>
        <w:tc>
          <w:tcPr>
            <w:tcW w:w="1300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4011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获取数据的起始日期，</w:t>
            </w:r>
            <w:r>
              <w:rPr>
                <w:rFonts w:hint="eastAsia" w:cs="Calibri"/>
                <w:color w:val="000000"/>
                <w:kern w:val="2"/>
                <w:szCs w:val="24"/>
                <w:lang w:eastAsia="zh-CN" w:bidi="ar-SA"/>
              </w:rPr>
              <w:t>begin_date</w:t>
            </w: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和</w:t>
            </w:r>
            <w:r>
              <w:rPr>
                <w:rFonts w:hint="eastAsia" w:cs="Calibri"/>
                <w:color w:val="000000"/>
                <w:kern w:val="2"/>
                <w:szCs w:val="24"/>
                <w:lang w:eastAsia="zh-CN" w:bidi="ar-SA"/>
              </w:rPr>
              <w:t>end_date</w:t>
            </w: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的差值需小于“最大时间跨度”（比如最大时间跨度为1时，</w:t>
            </w:r>
            <w:r>
              <w:rPr>
                <w:rFonts w:hint="eastAsia" w:cs="Calibri"/>
                <w:color w:val="000000"/>
                <w:kern w:val="2"/>
                <w:szCs w:val="24"/>
                <w:lang w:eastAsia="zh-CN" w:bidi="ar-SA"/>
              </w:rPr>
              <w:t>begin_date</w:t>
            </w: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和</w:t>
            </w:r>
            <w:r>
              <w:rPr>
                <w:rFonts w:hint="eastAsia" w:cs="Calibri"/>
                <w:color w:val="000000"/>
                <w:kern w:val="2"/>
                <w:szCs w:val="24"/>
                <w:lang w:eastAsia="zh-CN" w:bidi="ar-SA"/>
              </w:rPr>
              <w:t>end_date</w:t>
            </w: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的差值只能为0，才能小于1），否则会报错</w:t>
            </w:r>
          </w:p>
        </w:tc>
        <w:tc>
          <w:tcPr>
            <w:tcW w:w="1294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both"/>
              <w:rPr>
                <w:rFonts w:ascii="宋体" w:hAnsi="宋体"/>
                <w:kern w:val="2"/>
                <w:szCs w:val="24"/>
                <w:lang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617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both"/>
              <w:rPr>
                <w:rFonts w:cs="Calibri"/>
                <w:color w:val="000000"/>
                <w:kern w:val="2"/>
                <w:szCs w:val="24"/>
                <w:lang w:eastAsia="zh-CN" w:bidi="ar-SA"/>
              </w:rPr>
            </w:pPr>
            <w:r>
              <w:rPr>
                <w:rFonts w:cs="Calibri"/>
                <w:color w:val="000000"/>
                <w:kern w:val="2"/>
                <w:szCs w:val="24"/>
                <w:lang w:eastAsia="zh-CN" w:bidi="ar-SA"/>
              </w:rPr>
              <w:t>end_date</w:t>
            </w:r>
            <w:r>
              <w:rPr>
                <w:rFonts w:cs="Calibri"/>
                <w:color w:val="000000"/>
                <w:kern w:val="2"/>
                <w:szCs w:val="24"/>
                <w:lang w:eastAsia="zh-CN" w:bidi="ar-SA"/>
              </w:rPr>
              <w:tab/>
            </w:r>
          </w:p>
        </w:tc>
        <w:tc>
          <w:tcPr>
            <w:tcW w:w="1300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4011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both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获取数据的结束日期，</w:t>
            </w:r>
            <w:r>
              <w:rPr>
                <w:rFonts w:hint="eastAsia" w:cs="Calibri"/>
                <w:color w:val="000000"/>
                <w:kern w:val="2"/>
                <w:szCs w:val="24"/>
                <w:lang w:eastAsia="zh-CN" w:bidi="ar-SA"/>
              </w:rPr>
              <w:t>end_date</w:t>
            </w: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允许设置的最大值为昨日</w:t>
            </w:r>
          </w:p>
        </w:tc>
        <w:tc>
          <w:tcPr>
            <w:tcW w:w="1294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both"/>
              <w:rPr>
                <w:rFonts w:ascii="宋体" w:hAnsi="宋体"/>
                <w:kern w:val="2"/>
                <w:szCs w:val="24"/>
                <w:lang w:eastAsia="zh-CN" w:bidi="ar-SA"/>
              </w:rPr>
            </w:pPr>
          </w:p>
        </w:tc>
      </w:tr>
    </w:tbl>
    <w:p>
      <w:pPr>
        <w:ind w:firstLine="0" w:firstLineChars="0"/>
        <w:rPr>
          <w:rFonts w:ascii="宋体" w:hAnsi="宋体"/>
          <w:b/>
          <w:color w:val="548DD4"/>
          <w:lang w:eastAsia="zh-CN" w:bidi="ar-SA"/>
        </w:rPr>
      </w:pPr>
      <w:r>
        <w:rPr>
          <w:rFonts w:hint="eastAsia" w:ascii="宋体" w:hAnsi="宋体"/>
          <w:b/>
          <w:color w:val="548DD4"/>
          <w:lang w:eastAsia="zh-CN" w:bidi="ar-SA"/>
        </w:rPr>
        <w:t>3.5 获取消息发送分布数据</w:t>
      </w:r>
    </w:p>
    <w:p>
      <w:pPr>
        <w:ind w:firstLine="480"/>
        <w:rPr>
          <w:kern w:val="2"/>
          <w:lang w:eastAsia="zh-CN" w:bidi="ar-SA"/>
        </w:rPr>
      </w:pPr>
      <w:r>
        <w:rPr>
          <w:rFonts w:hint="eastAsia"/>
          <w:kern w:val="2"/>
          <w:lang w:eastAsia="zh-CN" w:bidi="ar-SA"/>
        </w:rPr>
        <w:t>调用方法：</w:t>
      </w:r>
    </w:p>
    <w:p>
      <w:pPr>
        <w:ind w:firstLine="720" w:firstLineChars="300"/>
        <w:rPr>
          <w:lang w:eastAsia="zh-CN" w:bidi="ar-SA"/>
        </w:rPr>
      </w:pPr>
      <w:r>
        <w:rPr>
          <w:lang w:eastAsia="zh-CN" w:bidi="ar-SA"/>
        </w:rPr>
        <w:t>org.jeewx.api.report.datacube.JwDataCubeAPI. getWxDataCubeStreamMsgDistInfo</w:t>
      </w:r>
    </w:p>
    <w:p>
      <w:pPr>
        <w:ind w:firstLine="480"/>
        <w:rPr>
          <w:kern w:val="2"/>
          <w:lang w:eastAsia="zh-CN" w:bidi="ar-SA"/>
        </w:rPr>
      </w:pPr>
      <w:r>
        <w:rPr>
          <w:rFonts w:hint="eastAsia"/>
          <w:kern w:val="2"/>
          <w:lang w:eastAsia="zh-CN" w:bidi="ar-SA"/>
        </w:rPr>
        <w:t>返回值:</w:t>
      </w:r>
    </w:p>
    <w:p>
      <w:pPr>
        <w:ind w:firstLine="720" w:firstLineChars="300"/>
        <w:rPr>
          <w:lang w:eastAsia="zh-CN" w:bidi="ar-SA"/>
        </w:rPr>
      </w:pPr>
      <w:r>
        <w:rPr>
          <w:lang w:eastAsia="zh-CN" w:bidi="ar-SA"/>
        </w:rPr>
        <w:t>List&lt; WxDataCubeStreamMsgDistInfo&gt;  msgInfoList</w:t>
      </w:r>
    </w:p>
    <w:p>
      <w:pPr>
        <w:ind w:firstLine="480"/>
        <w:rPr>
          <w:kern w:val="2"/>
          <w:lang w:eastAsia="zh-CN" w:bidi="ar-SA"/>
        </w:rPr>
      </w:pPr>
      <w:r>
        <w:rPr>
          <w:rFonts w:hint="eastAsia"/>
          <w:kern w:val="2"/>
          <w:lang w:eastAsia="zh-CN" w:bidi="ar-SA"/>
        </w:rPr>
        <w:t>参数说明：</w:t>
      </w:r>
    </w:p>
    <w:tbl>
      <w:tblPr>
        <w:tblStyle w:val="92"/>
        <w:tblW w:w="82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7"/>
        <w:gridCol w:w="1298"/>
        <w:gridCol w:w="4039"/>
        <w:gridCol w:w="12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587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b/>
                <w:bCs/>
                <w:kern w:val="2"/>
                <w:szCs w:val="24"/>
                <w:lang w:eastAsia="zh-CN" w:bidi="ar-SA"/>
              </w:rPr>
              <w:t>参数名</w:t>
            </w:r>
          </w:p>
        </w:tc>
        <w:tc>
          <w:tcPr>
            <w:tcW w:w="1298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b/>
                <w:bCs/>
                <w:kern w:val="2"/>
                <w:szCs w:val="24"/>
                <w:lang w:eastAsia="zh-CN" w:bidi="ar-SA"/>
              </w:rPr>
              <w:t>是否必须</w:t>
            </w:r>
          </w:p>
        </w:tc>
        <w:tc>
          <w:tcPr>
            <w:tcW w:w="4039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b/>
                <w:bCs/>
                <w:kern w:val="2"/>
                <w:szCs w:val="24"/>
                <w:lang w:eastAsia="zh-CN" w:bidi="ar-SA"/>
              </w:rPr>
              <w:t>描述</w:t>
            </w:r>
          </w:p>
        </w:tc>
        <w:tc>
          <w:tcPr>
            <w:tcW w:w="1298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b/>
                <w:bCs/>
                <w:kern w:val="2"/>
                <w:szCs w:val="24"/>
                <w:lang w:eastAsia="zh-CN" w:bidi="ar-SA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587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cs="Calibri"/>
                <w:kern w:val="2"/>
                <w:szCs w:val="24"/>
                <w:lang w:eastAsia="zh-CN" w:bidi="ar-SA"/>
              </w:rPr>
            </w:pPr>
            <w:r>
              <w:rPr>
                <w:rFonts w:cs="Calibri"/>
                <w:color w:val="000000"/>
                <w:kern w:val="2"/>
                <w:szCs w:val="24"/>
                <w:lang w:eastAsia="zh-CN" w:bidi="ar-SA"/>
              </w:rPr>
              <w:t>access_token</w:t>
            </w:r>
          </w:p>
        </w:tc>
        <w:tc>
          <w:tcPr>
            <w:tcW w:w="1298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4039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公众号的</w:t>
            </w:r>
            <w:r>
              <w:rPr>
                <w:rFonts w:hint="eastAsia" w:cs="Calibri"/>
                <w:color w:val="000000"/>
                <w:kern w:val="2"/>
                <w:szCs w:val="24"/>
                <w:lang w:eastAsia="zh-CN" w:bidi="ar-SA"/>
              </w:rPr>
              <w:t>access_token</w:t>
            </w:r>
          </w:p>
        </w:tc>
        <w:tc>
          <w:tcPr>
            <w:tcW w:w="1298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both"/>
              <w:rPr>
                <w:rFonts w:ascii="宋体" w:hAnsi="宋体"/>
                <w:kern w:val="2"/>
                <w:szCs w:val="24"/>
                <w:lang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587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cs="Calibri"/>
                <w:color w:val="000000"/>
                <w:kern w:val="2"/>
                <w:szCs w:val="24"/>
                <w:highlight w:val="white"/>
                <w:lang w:eastAsia="zh-CN" w:bidi="ar-SA"/>
              </w:rPr>
            </w:pPr>
            <w:r>
              <w:rPr>
                <w:rFonts w:cs="Calibri"/>
                <w:color w:val="000000"/>
                <w:kern w:val="2"/>
                <w:szCs w:val="24"/>
                <w:lang w:eastAsia="zh-CN" w:bidi="ar-SA"/>
              </w:rPr>
              <w:t>begin_date</w:t>
            </w:r>
          </w:p>
        </w:tc>
        <w:tc>
          <w:tcPr>
            <w:tcW w:w="1298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4039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获取数据的起始日期，</w:t>
            </w:r>
            <w:r>
              <w:rPr>
                <w:rFonts w:hint="eastAsia" w:cs="Calibri"/>
                <w:color w:val="000000"/>
                <w:kern w:val="2"/>
                <w:szCs w:val="24"/>
                <w:lang w:eastAsia="zh-CN" w:bidi="ar-SA"/>
              </w:rPr>
              <w:t>begin_date</w:t>
            </w: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和</w:t>
            </w:r>
            <w:r>
              <w:rPr>
                <w:rFonts w:hint="eastAsia" w:cs="Calibri"/>
                <w:color w:val="000000"/>
                <w:kern w:val="2"/>
                <w:szCs w:val="24"/>
                <w:lang w:eastAsia="zh-CN" w:bidi="ar-SA"/>
              </w:rPr>
              <w:t>end_date</w:t>
            </w: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的差值需小于“最大时间跨度”（比如最大时间跨度为1时，</w:t>
            </w:r>
            <w:r>
              <w:rPr>
                <w:rFonts w:hint="eastAsia" w:cs="Calibri"/>
                <w:color w:val="000000"/>
                <w:kern w:val="2"/>
                <w:szCs w:val="24"/>
                <w:lang w:eastAsia="zh-CN" w:bidi="ar-SA"/>
              </w:rPr>
              <w:t>begin_date</w:t>
            </w: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和</w:t>
            </w:r>
            <w:r>
              <w:rPr>
                <w:rFonts w:hint="eastAsia" w:cs="Calibri"/>
                <w:color w:val="000000"/>
                <w:kern w:val="2"/>
                <w:szCs w:val="24"/>
                <w:lang w:eastAsia="zh-CN" w:bidi="ar-SA"/>
              </w:rPr>
              <w:t>end_date</w:t>
            </w: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的差值只能为0，才能小于1），否则会报错</w:t>
            </w:r>
          </w:p>
        </w:tc>
        <w:tc>
          <w:tcPr>
            <w:tcW w:w="1298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both"/>
              <w:rPr>
                <w:rFonts w:ascii="宋体" w:hAnsi="宋体"/>
                <w:kern w:val="2"/>
                <w:szCs w:val="24"/>
                <w:lang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587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cs="Calibri"/>
                <w:color w:val="000000"/>
                <w:kern w:val="2"/>
                <w:szCs w:val="24"/>
                <w:lang w:eastAsia="zh-CN" w:bidi="ar-SA"/>
              </w:rPr>
            </w:pPr>
            <w:r>
              <w:rPr>
                <w:rFonts w:cs="Calibri"/>
                <w:color w:val="000000"/>
                <w:kern w:val="2"/>
                <w:szCs w:val="24"/>
                <w:lang w:eastAsia="zh-CN" w:bidi="ar-SA"/>
              </w:rPr>
              <w:t>end_date</w:t>
            </w:r>
            <w:r>
              <w:rPr>
                <w:rFonts w:cs="Calibri"/>
                <w:color w:val="000000"/>
                <w:kern w:val="2"/>
                <w:szCs w:val="24"/>
                <w:lang w:eastAsia="zh-CN" w:bidi="ar-SA"/>
              </w:rPr>
              <w:tab/>
            </w:r>
          </w:p>
        </w:tc>
        <w:tc>
          <w:tcPr>
            <w:tcW w:w="1298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4039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both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获取数据的结束日期，</w:t>
            </w:r>
            <w:r>
              <w:rPr>
                <w:rFonts w:hint="eastAsia" w:cs="Calibri"/>
                <w:color w:val="000000"/>
                <w:kern w:val="2"/>
                <w:szCs w:val="24"/>
                <w:lang w:eastAsia="zh-CN" w:bidi="ar-SA"/>
              </w:rPr>
              <w:t>end_date</w:t>
            </w: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允许设置的最大值为昨日</w:t>
            </w:r>
          </w:p>
        </w:tc>
        <w:tc>
          <w:tcPr>
            <w:tcW w:w="1298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both"/>
              <w:rPr>
                <w:rFonts w:ascii="宋体" w:hAnsi="宋体"/>
                <w:kern w:val="2"/>
                <w:szCs w:val="24"/>
                <w:lang w:eastAsia="zh-CN" w:bidi="ar-SA"/>
              </w:rPr>
            </w:pPr>
          </w:p>
        </w:tc>
      </w:tr>
    </w:tbl>
    <w:p>
      <w:pPr>
        <w:ind w:firstLine="0" w:firstLineChars="0"/>
        <w:rPr>
          <w:rFonts w:ascii="宋体" w:hAnsi="宋体"/>
          <w:b/>
          <w:color w:val="548DD4"/>
          <w:lang w:eastAsia="zh-CN" w:bidi="ar-SA"/>
        </w:rPr>
      </w:pPr>
      <w:r>
        <w:rPr>
          <w:rFonts w:hint="eastAsia" w:ascii="宋体" w:hAnsi="宋体"/>
          <w:b/>
          <w:color w:val="548DD4"/>
          <w:lang w:eastAsia="zh-CN" w:bidi="ar-SA"/>
        </w:rPr>
        <w:t>3.6 获取消息发送分布周数据</w:t>
      </w:r>
    </w:p>
    <w:p>
      <w:pPr>
        <w:ind w:firstLine="480"/>
        <w:rPr>
          <w:lang w:eastAsia="zh-CN" w:bidi="ar-SA"/>
        </w:rPr>
      </w:pPr>
      <w:r>
        <w:rPr>
          <w:rFonts w:hint="eastAsia"/>
          <w:lang w:eastAsia="zh-CN" w:bidi="ar-SA"/>
        </w:rPr>
        <w:t>调用方法：</w:t>
      </w:r>
    </w:p>
    <w:p>
      <w:pPr>
        <w:ind w:firstLine="720" w:firstLineChars="300"/>
        <w:rPr>
          <w:lang w:eastAsia="zh-CN" w:bidi="ar-SA"/>
        </w:rPr>
      </w:pPr>
      <w:r>
        <w:rPr>
          <w:lang w:eastAsia="zh-CN" w:bidi="ar-SA"/>
        </w:rPr>
        <w:t>org.jeewx.api.report.datacube.JwDataCubeAPI. getWxDataCubeStreamMsgDistWeekInfo</w:t>
      </w:r>
    </w:p>
    <w:p>
      <w:pPr>
        <w:ind w:firstLine="480"/>
        <w:rPr>
          <w:lang w:eastAsia="zh-CN" w:bidi="ar-SA"/>
        </w:rPr>
      </w:pPr>
      <w:r>
        <w:rPr>
          <w:rFonts w:hint="eastAsia"/>
          <w:lang w:eastAsia="zh-CN" w:bidi="ar-SA"/>
        </w:rPr>
        <w:t>返回值:</w:t>
      </w:r>
    </w:p>
    <w:p>
      <w:pPr>
        <w:ind w:firstLine="720" w:firstLineChars="300"/>
        <w:rPr>
          <w:lang w:eastAsia="zh-CN" w:bidi="ar-SA"/>
        </w:rPr>
      </w:pPr>
      <w:r>
        <w:rPr>
          <w:lang w:eastAsia="zh-CN" w:bidi="ar-SA"/>
        </w:rPr>
        <w:t>List&lt; WxDataCubeStreamMsgDistWeekInfo&gt;  msgInfoList</w:t>
      </w:r>
    </w:p>
    <w:p>
      <w:pPr>
        <w:ind w:firstLine="480"/>
        <w:rPr>
          <w:lang w:eastAsia="zh-CN" w:bidi="ar-SA"/>
        </w:rPr>
      </w:pPr>
      <w:r>
        <w:rPr>
          <w:rFonts w:hint="eastAsia"/>
          <w:lang w:eastAsia="zh-CN" w:bidi="ar-SA"/>
        </w:rPr>
        <w:t>参数说明：</w:t>
      </w:r>
    </w:p>
    <w:tbl>
      <w:tblPr>
        <w:tblStyle w:val="92"/>
        <w:tblW w:w="82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7"/>
        <w:gridCol w:w="1241"/>
        <w:gridCol w:w="3848"/>
        <w:gridCol w:w="15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567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b/>
                <w:bCs/>
                <w:kern w:val="2"/>
                <w:szCs w:val="24"/>
                <w:lang w:eastAsia="zh-CN" w:bidi="ar-SA"/>
              </w:rPr>
              <w:t>参数名</w:t>
            </w:r>
          </w:p>
        </w:tc>
        <w:tc>
          <w:tcPr>
            <w:tcW w:w="1241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b/>
                <w:bCs/>
                <w:kern w:val="2"/>
                <w:szCs w:val="24"/>
                <w:lang w:eastAsia="zh-CN" w:bidi="ar-SA"/>
              </w:rPr>
              <w:t>是否必须</w:t>
            </w:r>
          </w:p>
        </w:tc>
        <w:tc>
          <w:tcPr>
            <w:tcW w:w="3848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b/>
                <w:bCs/>
                <w:kern w:val="2"/>
                <w:szCs w:val="24"/>
                <w:lang w:eastAsia="zh-CN" w:bidi="ar-SA"/>
              </w:rPr>
              <w:t>描述</w:t>
            </w:r>
          </w:p>
        </w:tc>
        <w:tc>
          <w:tcPr>
            <w:tcW w:w="1566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b/>
                <w:bCs/>
                <w:kern w:val="2"/>
                <w:szCs w:val="24"/>
                <w:lang w:eastAsia="zh-CN" w:bidi="ar-SA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567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cs="Calibri"/>
                <w:kern w:val="2"/>
                <w:szCs w:val="24"/>
                <w:lang w:eastAsia="zh-CN" w:bidi="ar-SA"/>
              </w:rPr>
            </w:pPr>
            <w:r>
              <w:rPr>
                <w:rFonts w:cs="Calibri"/>
                <w:color w:val="000000"/>
                <w:kern w:val="2"/>
                <w:szCs w:val="24"/>
                <w:lang w:eastAsia="zh-CN" w:bidi="ar-SA"/>
              </w:rPr>
              <w:t>access_token</w:t>
            </w:r>
          </w:p>
        </w:tc>
        <w:tc>
          <w:tcPr>
            <w:tcW w:w="1241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3848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公众号的</w:t>
            </w:r>
            <w:r>
              <w:rPr>
                <w:rFonts w:hint="eastAsia" w:cs="Calibri"/>
                <w:color w:val="000000"/>
                <w:kern w:val="2"/>
                <w:szCs w:val="24"/>
                <w:lang w:eastAsia="zh-CN" w:bidi="ar-SA"/>
              </w:rPr>
              <w:t>access_token</w:t>
            </w:r>
          </w:p>
        </w:tc>
        <w:tc>
          <w:tcPr>
            <w:tcW w:w="1566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567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cs="Calibri"/>
                <w:color w:val="000000"/>
                <w:kern w:val="2"/>
                <w:szCs w:val="24"/>
                <w:highlight w:val="white"/>
                <w:lang w:eastAsia="zh-CN" w:bidi="ar-SA"/>
              </w:rPr>
            </w:pPr>
            <w:r>
              <w:rPr>
                <w:rFonts w:cs="Calibri"/>
                <w:color w:val="000000"/>
                <w:kern w:val="2"/>
                <w:szCs w:val="24"/>
                <w:lang w:eastAsia="zh-CN" w:bidi="ar-SA"/>
              </w:rPr>
              <w:t>begin_date</w:t>
            </w:r>
          </w:p>
        </w:tc>
        <w:tc>
          <w:tcPr>
            <w:tcW w:w="1241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3848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获取数据的起始日期，</w:t>
            </w:r>
            <w:r>
              <w:rPr>
                <w:rFonts w:hint="eastAsia" w:cs="Calibri"/>
                <w:color w:val="000000"/>
                <w:kern w:val="2"/>
                <w:szCs w:val="24"/>
                <w:lang w:eastAsia="zh-CN" w:bidi="ar-SA"/>
              </w:rPr>
              <w:t>begin_date</w:t>
            </w: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和</w:t>
            </w:r>
            <w:r>
              <w:rPr>
                <w:rFonts w:hint="eastAsia" w:cs="Calibri"/>
                <w:color w:val="000000"/>
                <w:kern w:val="2"/>
                <w:szCs w:val="24"/>
                <w:lang w:eastAsia="zh-CN" w:bidi="ar-SA"/>
              </w:rPr>
              <w:t>end_date</w:t>
            </w: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的差值需小于“最大时间跨度”（比如最大时间跨度为1时，</w:t>
            </w:r>
            <w:r>
              <w:rPr>
                <w:rFonts w:hint="eastAsia" w:cs="Calibri"/>
                <w:color w:val="000000"/>
                <w:kern w:val="2"/>
                <w:szCs w:val="24"/>
                <w:lang w:eastAsia="zh-CN" w:bidi="ar-SA"/>
              </w:rPr>
              <w:t>begin_date</w:t>
            </w: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和</w:t>
            </w:r>
            <w:r>
              <w:rPr>
                <w:rFonts w:hint="eastAsia" w:cs="Calibri"/>
                <w:color w:val="000000"/>
                <w:kern w:val="2"/>
                <w:szCs w:val="24"/>
                <w:lang w:eastAsia="zh-CN" w:bidi="ar-SA"/>
              </w:rPr>
              <w:t>end_date</w:t>
            </w: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的差值只能为0，才能小于1），否则会报错</w:t>
            </w:r>
          </w:p>
        </w:tc>
        <w:tc>
          <w:tcPr>
            <w:tcW w:w="1566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567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cs="Calibri"/>
                <w:color w:val="000000"/>
                <w:kern w:val="2"/>
                <w:szCs w:val="24"/>
                <w:lang w:eastAsia="zh-CN" w:bidi="ar-SA"/>
              </w:rPr>
            </w:pPr>
            <w:r>
              <w:rPr>
                <w:rFonts w:cs="Calibri"/>
                <w:color w:val="000000"/>
                <w:kern w:val="2"/>
                <w:szCs w:val="24"/>
                <w:lang w:eastAsia="zh-CN" w:bidi="ar-SA"/>
              </w:rPr>
              <w:t>end_date</w:t>
            </w:r>
          </w:p>
        </w:tc>
        <w:tc>
          <w:tcPr>
            <w:tcW w:w="1241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3848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获取数据的结束日期，</w:t>
            </w:r>
            <w:r>
              <w:rPr>
                <w:rFonts w:hint="eastAsia" w:cs="Calibri"/>
                <w:color w:val="000000"/>
                <w:kern w:val="2"/>
                <w:szCs w:val="24"/>
                <w:lang w:eastAsia="zh-CN" w:bidi="ar-SA"/>
              </w:rPr>
              <w:t>end_date</w:t>
            </w: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允许设置的最大值为昨日</w:t>
            </w:r>
          </w:p>
        </w:tc>
        <w:tc>
          <w:tcPr>
            <w:tcW w:w="1566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</w:p>
        </w:tc>
      </w:tr>
    </w:tbl>
    <w:p>
      <w:pPr>
        <w:ind w:firstLine="0" w:firstLineChars="0"/>
        <w:rPr>
          <w:rFonts w:ascii="宋体" w:hAnsi="宋体"/>
          <w:b/>
          <w:color w:val="548DD4"/>
          <w:lang w:eastAsia="zh-CN" w:bidi="ar-SA"/>
        </w:rPr>
      </w:pPr>
      <w:r>
        <w:rPr>
          <w:rFonts w:hint="eastAsia" w:ascii="宋体" w:hAnsi="宋体"/>
          <w:b/>
          <w:color w:val="548DD4"/>
          <w:lang w:eastAsia="zh-CN" w:bidi="ar-SA"/>
        </w:rPr>
        <w:t>3.7 获取消息发送分布月数据</w:t>
      </w:r>
    </w:p>
    <w:p>
      <w:pPr>
        <w:ind w:firstLine="480"/>
        <w:rPr>
          <w:lang w:eastAsia="zh-CN" w:bidi="ar-SA"/>
        </w:rPr>
      </w:pPr>
      <w:r>
        <w:rPr>
          <w:rFonts w:hint="eastAsia"/>
          <w:lang w:eastAsia="zh-CN" w:bidi="ar-SA"/>
        </w:rPr>
        <w:t>调用方法：</w:t>
      </w:r>
    </w:p>
    <w:p>
      <w:pPr>
        <w:ind w:firstLine="720" w:firstLineChars="300"/>
        <w:rPr>
          <w:lang w:eastAsia="zh-CN" w:bidi="ar-SA"/>
        </w:rPr>
      </w:pPr>
      <w:r>
        <w:rPr>
          <w:lang w:eastAsia="zh-CN" w:bidi="ar-SA"/>
        </w:rPr>
        <w:t>org.jeewx.api.report.datacube.JwDataCubeAPI.getWxDataCubeStreamMsgDistMonthInfo</w:t>
      </w:r>
    </w:p>
    <w:p>
      <w:pPr>
        <w:ind w:firstLine="480"/>
        <w:rPr>
          <w:lang w:eastAsia="zh-CN" w:bidi="ar-SA"/>
        </w:rPr>
      </w:pPr>
      <w:r>
        <w:rPr>
          <w:rFonts w:hint="eastAsia"/>
          <w:lang w:eastAsia="zh-CN" w:bidi="ar-SA"/>
        </w:rPr>
        <w:t>返回值:</w:t>
      </w:r>
    </w:p>
    <w:p>
      <w:pPr>
        <w:ind w:firstLine="720" w:firstLineChars="300"/>
        <w:rPr>
          <w:lang w:eastAsia="zh-CN" w:bidi="ar-SA"/>
        </w:rPr>
      </w:pPr>
      <w:r>
        <w:rPr>
          <w:lang w:eastAsia="zh-CN" w:bidi="ar-SA"/>
        </w:rPr>
        <w:t>List&lt;WxDataCubeStreamMsgDistMonthInfo&gt;  msgInfoList</w:t>
      </w:r>
    </w:p>
    <w:p>
      <w:pPr>
        <w:ind w:firstLine="480"/>
        <w:rPr>
          <w:lang w:eastAsia="zh-CN" w:bidi="ar-SA"/>
        </w:rPr>
      </w:pPr>
      <w:r>
        <w:rPr>
          <w:rFonts w:hint="eastAsia"/>
          <w:lang w:eastAsia="zh-CN" w:bidi="ar-SA"/>
        </w:rPr>
        <w:t>参数说明：</w:t>
      </w:r>
    </w:p>
    <w:tbl>
      <w:tblPr>
        <w:tblStyle w:val="92"/>
        <w:tblW w:w="82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1"/>
        <w:gridCol w:w="1234"/>
        <w:gridCol w:w="3821"/>
        <w:gridCol w:w="15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611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b/>
                <w:bCs/>
                <w:kern w:val="2"/>
                <w:szCs w:val="24"/>
                <w:lang w:eastAsia="zh-CN" w:bidi="ar-SA"/>
              </w:rPr>
              <w:t>参数名</w:t>
            </w:r>
          </w:p>
        </w:tc>
        <w:tc>
          <w:tcPr>
            <w:tcW w:w="1234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b/>
                <w:bCs/>
                <w:kern w:val="2"/>
                <w:szCs w:val="24"/>
                <w:lang w:eastAsia="zh-CN" w:bidi="ar-SA"/>
              </w:rPr>
              <w:t>是否必须</w:t>
            </w:r>
          </w:p>
        </w:tc>
        <w:tc>
          <w:tcPr>
            <w:tcW w:w="3821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b/>
                <w:bCs/>
                <w:kern w:val="2"/>
                <w:szCs w:val="24"/>
                <w:lang w:eastAsia="zh-CN" w:bidi="ar-SA"/>
              </w:rPr>
              <w:t>描述</w:t>
            </w:r>
          </w:p>
        </w:tc>
        <w:tc>
          <w:tcPr>
            <w:tcW w:w="1556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b/>
                <w:bCs/>
                <w:kern w:val="2"/>
                <w:szCs w:val="24"/>
                <w:lang w:eastAsia="zh-CN" w:bidi="ar-SA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611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cs="Calibri"/>
                <w:kern w:val="2"/>
                <w:szCs w:val="24"/>
                <w:lang w:eastAsia="zh-CN" w:bidi="ar-SA"/>
              </w:rPr>
            </w:pPr>
            <w:r>
              <w:rPr>
                <w:rFonts w:cs="Calibri"/>
                <w:color w:val="000000"/>
                <w:kern w:val="2"/>
                <w:szCs w:val="24"/>
                <w:lang w:eastAsia="zh-CN" w:bidi="ar-SA"/>
              </w:rPr>
              <w:t>access_token</w:t>
            </w:r>
          </w:p>
        </w:tc>
        <w:tc>
          <w:tcPr>
            <w:tcW w:w="1234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3821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公众号的</w:t>
            </w:r>
            <w:r>
              <w:rPr>
                <w:rFonts w:hint="eastAsia" w:cs="Calibri"/>
                <w:color w:val="000000"/>
                <w:kern w:val="2"/>
                <w:szCs w:val="24"/>
                <w:lang w:eastAsia="zh-CN" w:bidi="ar-SA"/>
              </w:rPr>
              <w:t>access_token</w:t>
            </w:r>
          </w:p>
        </w:tc>
        <w:tc>
          <w:tcPr>
            <w:tcW w:w="1556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both"/>
              <w:rPr>
                <w:rFonts w:ascii="宋体" w:hAnsi="宋体"/>
                <w:kern w:val="2"/>
                <w:szCs w:val="24"/>
                <w:lang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611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cs="Calibri"/>
                <w:color w:val="000000"/>
                <w:kern w:val="2"/>
                <w:szCs w:val="24"/>
                <w:highlight w:val="white"/>
                <w:lang w:eastAsia="zh-CN" w:bidi="ar-SA"/>
              </w:rPr>
            </w:pPr>
            <w:r>
              <w:rPr>
                <w:rFonts w:cs="Calibri"/>
                <w:color w:val="000000"/>
                <w:kern w:val="2"/>
                <w:szCs w:val="24"/>
                <w:lang w:eastAsia="zh-CN" w:bidi="ar-SA"/>
              </w:rPr>
              <w:t>begin_date</w:t>
            </w:r>
          </w:p>
        </w:tc>
        <w:tc>
          <w:tcPr>
            <w:tcW w:w="1234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3821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获取数据的起始日期，</w:t>
            </w:r>
            <w:r>
              <w:rPr>
                <w:rFonts w:hint="eastAsia" w:cs="Calibri"/>
                <w:color w:val="000000"/>
                <w:kern w:val="2"/>
                <w:szCs w:val="24"/>
                <w:lang w:eastAsia="zh-CN" w:bidi="ar-SA"/>
              </w:rPr>
              <w:t>begin_date</w:t>
            </w: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和</w:t>
            </w:r>
            <w:r>
              <w:rPr>
                <w:rFonts w:hint="eastAsia" w:cs="Calibri"/>
                <w:color w:val="000000"/>
                <w:kern w:val="2"/>
                <w:szCs w:val="24"/>
                <w:lang w:eastAsia="zh-CN" w:bidi="ar-SA"/>
              </w:rPr>
              <w:t>end_date</w:t>
            </w: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的差值需小于“最大时间跨度”（比如最大时间跨度为1时，</w:t>
            </w:r>
            <w:r>
              <w:rPr>
                <w:rFonts w:hint="eastAsia" w:cs="Calibri"/>
                <w:color w:val="000000"/>
                <w:kern w:val="2"/>
                <w:szCs w:val="24"/>
                <w:lang w:eastAsia="zh-CN" w:bidi="ar-SA"/>
              </w:rPr>
              <w:t>begin_date</w:t>
            </w: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和</w:t>
            </w:r>
            <w:r>
              <w:rPr>
                <w:rFonts w:hint="eastAsia" w:cs="Calibri"/>
                <w:color w:val="000000"/>
                <w:kern w:val="2"/>
                <w:szCs w:val="24"/>
                <w:lang w:eastAsia="zh-CN" w:bidi="ar-SA"/>
              </w:rPr>
              <w:t>end_date</w:t>
            </w: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的差值只能为0，才能小于1），否则会报错</w:t>
            </w:r>
          </w:p>
        </w:tc>
        <w:tc>
          <w:tcPr>
            <w:tcW w:w="1556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both"/>
              <w:rPr>
                <w:rFonts w:ascii="宋体" w:hAnsi="宋体"/>
                <w:kern w:val="2"/>
                <w:szCs w:val="24"/>
                <w:lang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611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cs="Calibri"/>
                <w:color w:val="000000"/>
                <w:kern w:val="2"/>
                <w:szCs w:val="24"/>
                <w:lang w:eastAsia="zh-CN" w:bidi="ar-SA"/>
              </w:rPr>
            </w:pPr>
            <w:r>
              <w:rPr>
                <w:rFonts w:cs="Calibri"/>
                <w:color w:val="000000"/>
                <w:kern w:val="2"/>
                <w:szCs w:val="24"/>
                <w:lang w:eastAsia="zh-CN" w:bidi="ar-SA"/>
              </w:rPr>
              <w:t>end_date</w:t>
            </w:r>
            <w:r>
              <w:rPr>
                <w:rFonts w:cs="Calibri"/>
                <w:color w:val="000000"/>
                <w:kern w:val="2"/>
                <w:szCs w:val="24"/>
                <w:lang w:eastAsia="zh-CN" w:bidi="ar-SA"/>
              </w:rPr>
              <w:tab/>
            </w:r>
          </w:p>
        </w:tc>
        <w:tc>
          <w:tcPr>
            <w:tcW w:w="1234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3821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both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获取数据的结束日期，</w:t>
            </w:r>
            <w:r>
              <w:rPr>
                <w:rFonts w:hint="eastAsia" w:cs="Calibri"/>
                <w:color w:val="000000"/>
                <w:kern w:val="2"/>
                <w:szCs w:val="24"/>
                <w:lang w:eastAsia="zh-CN" w:bidi="ar-SA"/>
              </w:rPr>
              <w:t>end_date</w:t>
            </w: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允许设置的最大值为昨日</w:t>
            </w:r>
          </w:p>
        </w:tc>
        <w:tc>
          <w:tcPr>
            <w:tcW w:w="1556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both"/>
              <w:rPr>
                <w:rFonts w:ascii="宋体" w:hAnsi="宋体"/>
                <w:kern w:val="2"/>
                <w:szCs w:val="24"/>
                <w:lang w:eastAsia="zh-CN" w:bidi="ar-SA"/>
              </w:rPr>
            </w:pPr>
          </w:p>
        </w:tc>
      </w:tr>
    </w:tbl>
    <w:p>
      <w:pPr>
        <w:pStyle w:val="3"/>
        <w:ind w:firstLine="0" w:firstLineChars="0"/>
        <w:rPr>
          <w:lang w:eastAsia="zh-CN"/>
        </w:rPr>
      </w:pPr>
      <w:bookmarkStart w:id="72" w:name="_Toc413687710"/>
      <w:bookmarkStart w:id="73" w:name="_Toc965"/>
      <w:r>
        <w:rPr>
          <w:rFonts w:hint="eastAsia"/>
          <w:lang w:eastAsia="zh-CN"/>
        </w:rPr>
        <w:t>4、接口分析数据接口</w:t>
      </w:r>
      <w:bookmarkEnd w:id="72"/>
      <w:bookmarkEnd w:id="73"/>
    </w:p>
    <w:p>
      <w:pPr>
        <w:ind w:firstLine="480"/>
        <w:rPr>
          <w:lang w:eastAsia="zh-CN" w:bidi="ar-SA"/>
        </w:rPr>
      </w:pPr>
      <w:r>
        <w:rPr>
          <w:rFonts w:hint="eastAsia"/>
          <w:lang w:eastAsia="zh-CN" w:bidi="ar-SA"/>
        </w:rPr>
        <w:t>为了满足对接口分析数据的需要，公众平台提供了接口分析数据的接口。使用该接口可以获得接口分析数据、接口分析分时数据。</w:t>
      </w:r>
    </w:p>
    <w:p>
      <w:pPr>
        <w:ind w:firstLine="0" w:firstLineChars="0"/>
        <w:rPr>
          <w:rFonts w:ascii="宋体" w:hAnsi="宋体"/>
          <w:b/>
          <w:color w:val="548DD4"/>
          <w:lang w:eastAsia="zh-CN" w:bidi="ar-SA"/>
        </w:rPr>
      </w:pPr>
      <w:r>
        <w:rPr>
          <w:rFonts w:hint="eastAsia" w:ascii="宋体" w:hAnsi="宋体"/>
          <w:b/>
          <w:color w:val="548DD4"/>
          <w:lang w:eastAsia="zh-CN" w:bidi="ar-SA"/>
        </w:rPr>
        <w:t>4.1 获取接口分析数据</w:t>
      </w:r>
    </w:p>
    <w:p>
      <w:pPr>
        <w:ind w:firstLine="480"/>
        <w:rPr>
          <w:lang w:eastAsia="zh-CN" w:bidi="ar-SA"/>
        </w:rPr>
      </w:pPr>
      <w:r>
        <w:rPr>
          <w:rFonts w:hint="eastAsia"/>
          <w:lang w:eastAsia="zh-CN" w:bidi="ar-SA"/>
        </w:rPr>
        <w:t>调用方法：</w:t>
      </w:r>
    </w:p>
    <w:p>
      <w:pPr>
        <w:ind w:firstLine="720" w:firstLineChars="300"/>
        <w:rPr>
          <w:lang w:eastAsia="zh-CN" w:bidi="ar-SA"/>
        </w:rPr>
      </w:pPr>
      <w:r>
        <w:rPr>
          <w:lang w:eastAsia="zh-CN" w:bidi="ar-SA"/>
        </w:rPr>
        <w:t>org.jeewx.api.report.interfacesummary.JwInterfaceSummaryAPI.getInterfaceSummaryHour</w:t>
      </w:r>
    </w:p>
    <w:p>
      <w:pPr>
        <w:ind w:firstLine="480"/>
        <w:rPr>
          <w:lang w:eastAsia="zh-CN" w:bidi="ar-SA"/>
        </w:rPr>
      </w:pPr>
      <w:r>
        <w:rPr>
          <w:rFonts w:hint="eastAsia"/>
          <w:lang w:eastAsia="zh-CN" w:bidi="ar-SA"/>
        </w:rPr>
        <w:t>返回值:</w:t>
      </w:r>
    </w:p>
    <w:p>
      <w:pPr>
        <w:ind w:firstLine="720" w:firstLineChars="300"/>
        <w:rPr>
          <w:lang w:eastAsia="zh-CN" w:bidi="ar-SA"/>
        </w:rPr>
      </w:pPr>
      <w:r>
        <w:rPr>
          <w:lang w:eastAsia="zh-CN" w:bidi="ar-SA"/>
        </w:rPr>
        <w:t>List&lt;InterfaceSummaryHour&gt;  list</w:t>
      </w:r>
    </w:p>
    <w:p>
      <w:pPr>
        <w:ind w:firstLine="480"/>
        <w:rPr>
          <w:lang w:eastAsia="zh-CN" w:bidi="ar-SA"/>
        </w:rPr>
      </w:pPr>
      <w:r>
        <w:rPr>
          <w:rFonts w:hint="eastAsia"/>
          <w:lang w:eastAsia="zh-CN" w:bidi="ar-SA"/>
        </w:rPr>
        <w:t>参数说明：</w:t>
      </w:r>
    </w:p>
    <w:tbl>
      <w:tblPr>
        <w:tblStyle w:val="92"/>
        <w:tblW w:w="82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5"/>
        <w:gridCol w:w="1426"/>
        <w:gridCol w:w="3705"/>
        <w:gridCol w:w="14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665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b/>
                <w:bCs/>
                <w:kern w:val="2"/>
                <w:szCs w:val="24"/>
                <w:lang w:eastAsia="zh-CN" w:bidi="ar-SA"/>
              </w:rPr>
              <w:t>参数名</w:t>
            </w:r>
          </w:p>
        </w:tc>
        <w:tc>
          <w:tcPr>
            <w:tcW w:w="1426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b/>
                <w:bCs/>
                <w:kern w:val="2"/>
                <w:szCs w:val="24"/>
                <w:lang w:eastAsia="zh-CN" w:bidi="ar-SA"/>
              </w:rPr>
              <w:t>是否必须</w:t>
            </w:r>
          </w:p>
        </w:tc>
        <w:tc>
          <w:tcPr>
            <w:tcW w:w="3705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b/>
                <w:bCs/>
                <w:kern w:val="2"/>
                <w:szCs w:val="24"/>
                <w:lang w:eastAsia="zh-CN" w:bidi="ar-SA"/>
              </w:rPr>
              <w:t>描述</w:t>
            </w:r>
          </w:p>
        </w:tc>
        <w:tc>
          <w:tcPr>
            <w:tcW w:w="1426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b/>
                <w:bCs/>
                <w:kern w:val="2"/>
                <w:szCs w:val="24"/>
                <w:lang w:eastAsia="zh-CN" w:bidi="ar-SA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665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cs="Calibri"/>
                <w:kern w:val="2"/>
                <w:szCs w:val="24"/>
                <w:lang w:eastAsia="zh-CN" w:bidi="ar-SA"/>
              </w:rPr>
            </w:pPr>
            <w:r>
              <w:rPr>
                <w:rFonts w:cs="Calibri"/>
                <w:color w:val="000000"/>
                <w:kern w:val="2"/>
                <w:szCs w:val="24"/>
                <w:lang w:eastAsia="zh-CN" w:bidi="ar-SA"/>
              </w:rPr>
              <w:t>access_token</w:t>
            </w:r>
          </w:p>
        </w:tc>
        <w:tc>
          <w:tcPr>
            <w:tcW w:w="1426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3705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公众号的</w:t>
            </w:r>
            <w:r>
              <w:rPr>
                <w:rFonts w:hint="eastAsia" w:cs="Calibri"/>
                <w:color w:val="000000"/>
                <w:kern w:val="2"/>
                <w:szCs w:val="24"/>
                <w:lang w:eastAsia="zh-CN" w:bidi="ar-SA"/>
              </w:rPr>
              <w:t>access_token</w:t>
            </w:r>
          </w:p>
        </w:tc>
        <w:tc>
          <w:tcPr>
            <w:tcW w:w="1426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665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cs="Calibri"/>
                <w:color w:val="000000"/>
                <w:kern w:val="2"/>
                <w:szCs w:val="24"/>
                <w:highlight w:val="white"/>
                <w:lang w:eastAsia="zh-CN" w:bidi="ar-SA"/>
              </w:rPr>
            </w:pPr>
            <w:r>
              <w:rPr>
                <w:rFonts w:cs="Calibri"/>
                <w:color w:val="000000"/>
                <w:kern w:val="2"/>
                <w:szCs w:val="24"/>
                <w:lang w:eastAsia="zh-CN" w:bidi="ar-SA"/>
              </w:rPr>
              <w:t>begin_date</w:t>
            </w:r>
          </w:p>
        </w:tc>
        <w:tc>
          <w:tcPr>
            <w:tcW w:w="1426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3705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获取数据的起始日期，</w:t>
            </w:r>
            <w:r>
              <w:rPr>
                <w:rFonts w:hint="eastAsia" w:cs="Calibri"/>
                <w:color w:val="000000"/>
                <w:kern w:val="2"/>
                <w:szCs w:val="24"/>
                <w:lang w:eastAsia="zh-CN" w:bidi="ar-SA"/>
              </w:rPr>
              <w:t>begin_date</w:t>
            </w: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和</w:t>
            </w:r>
            <w:r>
              <w:rPr>
                <w:rFonts w:hint="eastAsia" w:cs="Calibri"/>
                <w:color w:val="000000"/>
                <w:kern w:val="2"/>
                <w:szCs w:val="24"/>
                <w:lang w:eastAsia="zh-CN" w:bidi="ar-SA"/>
              </w:rPr>
              <w:t>end_date</w:t>
            </w: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的差值需小于“最大时间跨度”（比如最大时间跨度为1时，</w:t>
            </w:r>
            <w:r>
              <w:rPr>
                <w:rFonts w:hint="eastAsia" w:cs="Calibri"/>
                <w:color w:val="000000"/>
                <w:kern w:val="2"/>
                <w:szCs w:val="24"/>
                <w:lang w:eastAsia="zh-CN" w:bidi="ar-SA"/>
              </w:rPr>
              <w:t>begin_date</w:t>
            </w: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和</w:t>
            </w:r>
            <w:r>
              <w:rPr>
                <w:rFonts w:hint="eastAsia" w:cs="Calibri"/>
                <w:color w:val="000000"/>
                <w:kern w:val="2"/>
                <w:szCs w:val="24"/>
                <w:lang w:eastAsia="zh-CN" w:bidi="ar-SA"/>
              </w:rPr>
              <w:t>end_date</w:t>
            </w: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的差值只能为0，才能小于1），否则会报错</w:t>
            </w:r>
          </w:p>
        </w:tc>
        <w:tc>
          <w:tcPr>
            <w:tcW w:w="1426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665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cs="Calibri"/>
                <w:color w:val="000000"/>
                <w:kern w:val="2"/>
                <w:szCs w:val="24"/>
                <w:lang w:eastAsia="zh-CN" w:bidi="ar-SA"/>
              </w:rPr>
            </w:pPr>
            <w:r>
              <w:rPr>
                <w:rFonts w:cs="Calibri"/>
                <w:color w:val="000000"/>
                <w:kern w:val="2"/>
                <w:szCs w:val="24"/>
                <w:lang w:eastAsia="zh-CN" w:bidi="ar-SA"/>
              </w:rPr>
              <w:t>end_date</w:t>
            </w:r>
          </w:p>
        </w:tc>
        <w:tc>
          <w:tcPr>
            <w:tcW w:w="1426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3705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获取数据的结束日期，</w:t>
            </w:r>
            <w:r>
              <w:rPr>
                <w:rFonts w:hint="eastAsia" w:cs="Calibri"/>
                <w:color w:val="000000"/>
                <w:kern w:val="2"/>
                <w:szCs w:val="24"/>
                <w:lang w:eastAsia="zh-CN" w:bidi="ar-SA"/>
              </w:rPr>
              <w:t>end_date</w:t>
            </w: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允许设置的最大值为昨日</w:t>
            </w:r>
          </w:p>
        </w:tc>
        <w:tc>
          <w:tcPr>
            <w:tcW w:w="1426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</w:p>
        </w:tc>
      </w:tr>
    </w:tbl>
    <w:p>
      <w:pPr>
        <w:ind w:firstLine="0" w:firstLineChars="0"/>
        <w:rPr>
          <w:rFonts w:ascii="宋体" w:hAnsi="宋体"/>
          <w:b/>
          <w:color w:val="548DD4"/>
          <w:lang w:eastAsia="zh-CN" w:bidi="ar-SA"/>
        </w:rPr>
      </w:pPr>
      <w:r>
        <w:rPr>
          <w:rFonts w:hint="eastAsia" w:ascii="宋体" w:hAnsi="宋体"/>
          <w:b/>
          <w:color w:val="548DD4"/>
          <w:lang w:eastAsia="zh-CN" w:bidi="ar-SA"/>
        </w:rPr>
        <w:t>4.2 获取接口分析分时数据</w:t>
      </w:r>
    </w:p>
    <w:p>
      <w:pPr>
        <w:ind w:firstLine="480"/>
        <w:rPr>
          <w:lang w:eastAsia="zh-CN" w:bidi="ar-SA"/>
        </w:rPr>
      </w:pPr>
      <w:r>
        <w:rPr>
          <w:rFonts w:hint="eastAsia"/>
          <w:lang w:eastAsia="zh-CN" w:bidi="ar-SA"/>
        </w:rPr>
        <w:t>调用方法：</w:t>
      </w:r>
    </w:p>
    <w:p>
      <w:pPr>
        <w:ind w:firstLine="720" w:firstLineChars="300"/>
        <w:rPr>
          <w:lang w:eastAsia="zh-CN" w:bidi="ar-SA"/>
        </w:rPr>
      </w:pPr>
      <w:r>
        <w:rPr>
          <w:lang w:eastAsia="zh-CN" w:bidi="ar-SA"/>
        </w:rPr>
        <w:t>org.jeewx.api.report.interfacesummary.JwInterfaceSummaryAPI.getInterfaceSummary</w:t>
      </w:r>
    </w:p>
    <w:p>
      <w:pPr>
        <w:ind w:firstLine="480"/>
        <w:rPr>
          <w:lang w:eastAsia="zh-CN" w:bidi="ar-SA"/>
        </w:rPr>
      </w:pPr>
      <w:r>
        <w:rPr>
          <w:rFonts w:hint="eastAsia"/>
          <w:lang w:eastAsia="zh-CN" w:bidi="ar-SA"/>
        </w:rPr>
        <w:t>返回值:</w:t>
      </w:r>
    </w:p>
    <w:p>
      <w:pPr>
        <w:ind w:firstLine="720" w:firstLineChars="300"/>
        <w:rPr>
          <w:lang w:eastAsia="zh-CN" w:bidi="ar-SA"/>
        </w:rPr>
      </w:pPr>
      <w:r>
        <w:rPr>
          <w:lang w:eastAsia="zh-CN" w:bidi="ar-SA"/>
        </w:rPr>
        <w:t>List&lt;InterfaceSummary&gt;  list</w:t>
      </w:r>
    </w:p>
    <w:p>
      <w:pPr>
        <w:ind w:firstLine="480"/>
        <w:rPr>
          <w:lang w:eastAsia="zh-CN" w:bidi="ar-SA"/>
        </w:rPr>
      </w:pPr>
      <w:r>
        <w:rPr>
          <w:rFonts w:hint="eastAsia"/>
          <w:lang w:eastAsia="zh-CN" w:bidi="ar-SA"/>
        </w:rPr>
        <w:t>参数说明：</w:t>
      </w:r>
    </w:p>
    <w:tbl>
      <w:tblPr>
        <w:tblStyle w:val="92"/>
        <w:tblW w:w="82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4"/>
        <w:gridCol w:w="1424"/>
        <w:gridCol w:w="3703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674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b/>
                <w:bCs/>
                <w:kern w:val="2"/>
                <w:szCs w:val="24"/>
                <w:lang w:eastAsia="zh-CN" w:bidi="ar-SA"/>
              </w:rPr>
              <w:t>参数名</w:t>
            </w:r>
          </w:p>
        </w:tc>
        <w:tc>
          <w:tcPr>
            <w:tcW w:w="1424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b/>
                <w:bCs/>
                <w:kern w:val="2"/>
                <w:szCs w:val="24"/>
                <w:lang w:eastAsia="zh-CN" w:bidi="ar-SA"/>
              </w:rPr>
              <w:t>是否必须</w:t>
            </w:r>
          </w:p>
        </w:tc>
        <w:tc>
          <w:tcPr>
            <w:tcW w:w="3703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b/>
                <w:bCs/>
                <w:kern w:val="2"/>
                <w:szCs w:val="24"/>
                <w:lang w:eastAsia="zh-CN" w:bidi="ar-SA"/>
              </w:rPr>
              <w:t>描述</w:t>
            </w:r>
          </w:p>
        </w:tc>
        <w:tc>
          <w:tcPr>
            <w:tcW w:w="1421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b/>
                <w:bCs/>
                <w:kern w:val="2"/>
                <w:szCs w:val="24"/>
                <w:lang w:eastAsia="zh-CN" w:bidi="ar-SA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674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cs="Calibri"/>
                <w:kern w:val="2"/>
                <w:szCs w:val="24"/>
                <w:lang w:eastAsia="zh-CN" w:bidi="ar-SA"/>
              </w:rPr>
            </w:pPr>
            <w:r>
              <w:rPr>
                <w:rFonts w:cs="Calibri"/>
                <w:color w:val="000000"/>
                <w:kern w:val="2"/>
                <w:szCs w:val="24"/>
                <w:lang w:eastAsia="zh-CN" w:bidi="ar-SA"/>
              </w:rPr>
              <w:t>access_token</w:t>
            </w:r>
          </w:p>
        </w:tc>
        <w:tc>
          <w:tcPr>
            <w:tcW w:w="1424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3703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公众号的</w:t>
            </w:r>
            <w:r>
              <w:rPr>
                <w:rFonts w:hint="eastAsia" w:cs="Calibri"/>
                <w:color w:val="000000"/>
                <w:kern w:val="2"/>
                <w:szCs w:val="24"/>
                <w:lang w:eastAsia="zh-CN" w:bidi="ar-SA"/>
              </w:rPr>
              <w:t>access_token</w:t>
            </w:r>
          </w:p>
        </w:tc>
        <w:tc>
          <w:tcPr>
            <w:tcW w:w="1421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674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cs="Calibri"/>
                <w:color w:val="000000"/>
                <w:kern w:val="2"/>
                <w:szCs w:val="24"/>
                <w:highlight w:val="white"/>
                <w:lang w:eastAsia="zh-CN" w:bidi="ar-SA"/>
              </w:rPr>
            </w:pPr>
            <w:r>
              <w:rPr>
                <w:rFonts w:cs="Calibri"/>
                <w:color w:val="000000"/>
                <w:kern w:val="2"/>
                <w:szCs w:val="24"/>
                <w:lang w:eastAsia="zh-CN" w:bidi="ar-SA"/>
              </w:rPr>
              <w:t>begin_date</w:t>
            </w:r>
          </w:p>
        </w:tc>
        <w:tc>
          <w:tcPr>
            <w:tcW w:w="1424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3703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获取数据的起始日期，</w:t>
            </w:r>
            <w:r>
              <w:rPr>
                <w:rFonts w:hint="eastAsia" w:cs="Calibri"/>
                <w:color w:val="000000"/>
                <w:kern w:val="2"/>
                <w:szCs w:val="24"/>
                <w:lang w:eastAsia="zh-CN" w:bidi="ar-SA"/>
              </w:rPr>
              <w:t>begin_date</w:t>
            </w: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和</w:t>
            </w:r>
            <w:r>
              <w:rPr>
                <w:rFonts w:hint="eastAsia" w:cs="Calibri"/>
                <w:color w:val="000000"/>
                <w:kern w:val="2"/>
                <w:szCs w:val="24"/>
                <w:lang w:eastAsia="zh-CN" w:bidi="ar-SA"/>
              </w:rPr>
              <w:t>end_date</w:t>
            </w: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的差值需小于“最大时间跨度”（比如最大时间跨度为1时，</w:t>
            </w:r>
            <w:r>
              <w:rPr>
                <w:rFonts w:hint="eastAsia" w:cs="Calibri"/>
                <w:color w:val="000000"/>
                <w:kern w:val="2"/>
                <w:szCs w:val="24"/>
                <w:lang w:eastAsia="zh-CN" w:bidi="ar-SA"/>
              </w:rPr>
              <w:t>begin_date</w:t>
            </w: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和</w:t>
            </w:r>
            <w:r>
              <w:rPr>
                <w:rFonts w:hint="eastAsia" w:cs="Calibri"/>
                <w:color w:val="000000"/>
                <w:kern w:val="2"/>
                <w:szCs w:val="24"/>
                <w:lang w:eastAsia="zh-CN" w:bidi="ar-SA"/>
              </w:rPr>
              <w:t>end_date</w:t>
            </w: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的差值只能为0，才能小于1），否则会报错</w:t>
            </w:r>
          </w:p>
        </w:tc>
        <w:tc>
          <w:tcPr>
            <w:tcW w:w="1421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674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cs="Calibri"/>
                <w:color w:val="000000"/>
                <w:kern w:val="2"/>
                <w:szCs w:val="24"/>
                <w:lang w:eastAsia="zh-CN" w:bidi="ar-SA"/>
              </w:rPr>
            </w:pPr>
            <w:r>
              <w:rPr>
                <w:rFonts w:cs="Calibri"/>
                <w:color w:val="000000"/>
                <w:kern w:val="2"/>
                <w:szCs w:val="24"/>
                <w:lang w:eastAsia="zh-CN" w:bidi="ar-SA"/>
              </w:rPr>
              <w:t>end_date</w:t>
            </w:r>
          </w:p>
        </w:tc>
        <w:tc>
          <w:tcPr>
            <w:tcW w:w="1424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3703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获取数据的结束日期，</w:t>
            </w:r>
            <w:r>
              <w:rPr>
                <w:rFonts w:hint="eastAsia" w:cs="Calibri"/>
                <w:color w:val="000000"/>
                <w:kern w:val="2"/>
                <w:szCs w:val="24"/>
                <w:lang w:eastAsia="zh-CN" w:bidi="ar-SA"/>
              </w:rPr>
              <w:t>end_date</w:t>
            </w: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允许设置的最大值为昨日</w:t>
            </w:r>
          </w:p>
        </w:tc>
        <w:tc>
          <w:tcPr>
            <w:tcW w:w="1421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</w:p>
        </w:tc>
      </w:tr>
      <w:bookmarkEnd w:id="64"/>
      <w:bookmarkEnd w:id="65"/>
    </w:tbl>
    <w:p>
      <w:pPr>
        <w:ind w:firstLine="480"/>
        <w:rPr>
          <w:lang w:eastAsia="zh-CN"/>
        </w:rPr>
      </w:pPr>
      <w:bookmarkStart w:id="74" w:name="_Toc413687711"/>
      <w:bookmarkStart w:id="75" w:name="_Toc5018"/>
      <w:bookmarkStart w:id="76" w:name="_Toc32391"/>
    </w:p>
    <w:p>
      <w:pPr>
        <w:pStyle w:val="2"/>
        <w:ind w:left="141" w:hanging="141"/>
      </w:pPr>
      <w:bookmarkStart w:id="77" w:name="_Toc22129"/>
      <w:r>
        <w:rPr>
          <w:rFonts w:hint="eastAsia"/>
        </w:rPr>
        <w:t>八、微信JS-SDK</w:t>
      </w:r>
      <w:bookmarkEnd w:id="74"/>
      <w:bookmarkEnd w:id="77"/>
    </w:p>
    <w:bookmarkEnd w:id="75"/>
    <w:bookmarkEnd w:id="76"/>
    <w:p>
      <w:pPr>
        <w:ind w:firstLine="480"/>
        <w:rPr>
          <w:lang w:eastAsia="zh-CN"/>
        </w:rPr>
      </w:pPr>
      <w:bookmarkStart w:id="78" w:name="_Toc413687712"/>
      <w:bookmarkStart w:id="79" w:name="_Toc19765"/>
      <w:bookmarkStart w:id="80" w:name="_Toc8976"/>
    </w:p>
    <w:p>
      <w:pPr>
        <w:pStyle w:val="2"/>
        <w:ind w:left="141" w:hanging="141"/>
      </w:pPr>
      <w:bookmarkStart w:id="81" w:name="_Toc5477"/>
      <w:r>
        <w:rPr>
          <w:rFonts w:hint="eastAsia"/>
        </w:rPr>
        <w:t>九、微信小店接口</w:t>
      </w:r>
      <w:bookmarkEnd w:id="78"/>
      <w:bookmarkEnd w:id="81"/>
    </w:p>
    <w:p>
      <w:pPr>
        <w:pStyle w:val="3"/>
        <w:ind w:firstLine="120"/>
        <w:rPr>
          <w:lang w:eastAsia="zh-CN"/>
        </w:rPr>
      </w:pPr>
      <w:bookmarkStart w:id="82" w:name="_Toc25103"/>
      <w:r>
        <w:rPr>
          <w:lang w:eastAsia="zh-CN"/>
        </w:rPr>
        <w:t>1、商品管理接口</w:t>
      </w:r>
      <w:bookmarkEnd w:id="82"/>
    </w:p>
    <w:p>
      <w:pPr>
        <w:ind w:firstLine="480"/>
        <w:rPr>
          <w:lang w:eastAsia="zh-CN" w:bidi="ar-SA"/>
        </w:rPr>
      </w:pPr>
      <w:r>
        <w:rPr>
          <w:rFonts w:hint="eastAsia"/>
          <w:lang w:eastAsia="zh-CN" w:bidi="ar-SA"/>
        </w:rPr>
        <w:t>为了满足对微信小店的商品管理的需要，公众平台提供了商品管理的接口。使用该接口可以获得增加商品、删除商品、修改商品、查询商品、获取指定状态的所有商品、商品上下架、获取指定分类的所有子分类、获取指定子分类的所有SKU、获取指定分类的所有属性。</w:t>
      </w:r>
    </w:p>
    <w:p>
      <w:pPr>
        <w:ind w:firstLine="0" w:firstLineChars="0"/>
        <w:rPr>
          <w:rFonts w:ascii="宋体" w:hAnsi="宋体"/>
          <w:b/>
          <w:color w:val="548DD4"/>
          <w:lang w:eastAsia="zh-CN" w:bidi="ar-SA"/>
        </w:rPr>
      </w:pPr>
      <w:r>
        <w:rPr>
          <w:rFonts w:hint="eastAsia" w:ascii="宋体" w:hAnsi="宋体"/>
          <w:b/>
          <w:color w:val="548DD4"/>
          <w:lang w:eastAsia="zh-CN" w:bidi="ar-SA"/>
        </w:rPr>
        <w:t>1.1 增加商品</w:t>
      </w:r>
    </w:p>
    <w:p>
      <w:pPr>
        <w:ind w:firstLine="480"/>
        <w:rPr>
          <w:lang w:eastAsia="zh-CN" w:bidi="ar-SA"/>
        </w:rPr>
      </w:pPr>
      <w:r>
        <w:rPr>
          <w:rFonts w:hint="eastAsia"/>
          <w:lang w:eastAsia="zh-CN" w:bidi="ar-SA"/>
        </w:rPr>
        <w:t>调用方法：</w:t>
      </w:r>
    </w:p>
    <w:p>
      <w:pPr>
        <w:ind w:firstLine="720" w:firstLineChars="300"/>
        <w:rPr>
          <w:lang w:eastAsia="zh-CN" w:bidi="ar-SA"/>
        </w:rPr>
      </w:pPr>
      <w:r>
        <w:rPr>
          <w:lang w:eastAsia="zh-CN" w:bidi="ar-SA"/>
        </w:rPr>
        <w:t>org.jeewx.api.wxstore.product.JwProductAPI. doAddCommodity</w:t>
      </w:r>
    </w:p>
    <w:p>
      <w:pPr>
        <w:ind w:firstLine="480"/>
        <w:rPr>
          <w:lang w:eastAsia="zh-CN" w:bidi="ar-SA"/>
        </w:rPr>
      </w:pPr>
      <w:r>
        <w:rPr>
          <w:rFonts w:hint="eastAsia"/>
          <w:lang w:eastAsia="zh-CN" w:bidi="ar-SA"/>
        </w:rPr>
        <w:t>返回值:</w:t>
      </w:r>
    </w:p>
    <w:p>
      <w:pPr>
        <w:ind w:firstLine="720" w:firstLineChars="300"/>
        <w:rPr>
          <w:lang w:eastAsia="zh-CN" w:bidi="ar-SA"/>
        </w:rPr>
      </w:pPr>
      <w:r>
        <w:rPr>
          <w:lang w:eastAsia="zh-CN" w:bidi="ar-SA"/>
        </w:rPr>
        <w:t>CommodityRtnInfo  commodityRtnInfo</w:t>
      </w:r>
    </w:p>
    <w:p>
      <w:pPr>
        <w:ind w:firstLine="480"/>
        <w:rPr>
          <w:lang w:eastAsia="zh-CN" w:bidi="ar-SA"/>
        </w:rPr>
      </w:pPr>
      <w:r>
        <w:rPr>
          <w:rFonts w:hint="eastAsia"/>
          <w:lang w:eastAsia="zh-CN" w:bidi="ar-SA"/>
        </w:rPr>
        <w:t>参数说明：</w:t>
      </w:r>
    </w:p>
    <w:tbl>
      <w:tblPr>
        <w:tblStyle w:val="92"/>
        <w:tblW w:w="82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7"/>
        <w:gridCol w:w="1431"/>
        <w:gridCol w:w="3288"/>
        <w:gridCol w:w="17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787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b/>
                <w:bCs/>
                <w:kern w:val="2"/>
                <w:szCs w:val="24"/>
                <w:lang w:eastAsia="zh-CN" w:bidi="ar-SA"/>
              </w:rPr>
              <w:t>参数名</w:t>
            </w:r>
          </w:p>
        </w:tc>
        <w:tc>
          <w:tcPr>
            <w:tcW w:w="1431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b/>
                <w:bCs/>
                <w:kern w:val="2"/>
                <w:szCs w:val="24"/>
                <w:lang w:eastAsia="zh-CN" w:bidi="ar-SA"/>
              </w:rPr>
              <w:t>是否必须</w:t>
            </w:r>
          </w:p>
        </w:tc>
        <w:tc>
          <w:tcPr>
            <w:tcW w:w="3288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b/>
                <w:bCs/>
                <w:kern w:val="2"/>
                <w:szCs w:val="24"/>
                <w:lang w:eastAsia="zh-CN" w:bidi="ar-SA"/>
              </w:rPr>
              <w:t>描述</w:t>
            </w:r>
          </w:p>
        </w:tc>
        <w:tc>
          <w:tcPr>
            <w:tcW w:w="1716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b/>
                <w:bCs/>
                <w:kern w:val="2"/>
                <w:szCs w:val="24"/>
                <w:lang w:eastAsia="zh-CN" w:bidi="ar-SA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787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szCs w:val="21"/>
                <w:lang w:eastAsia="zh-CN"/>
              </w:rPr>
              <w:t>access_token</w:t>
            </w:r>
          </w:p>
        </w:tc>
        <w:tc>
          <w:tcPr>
            <w:tcW w:w="1431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3288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公众号的</w:t>
            </w:r>
            <w:r>
              <w:rPr>
                <w:rFonts w:hint="eastAsia"/>
                <w:szCs w:val="21"/>
                <w:lang w:eastAsia="zh-CN"/>
              </w:rPr>
              <w:t>access_token</w:t>
            </w:r>
          </w:p>
        </w:tc>
        <w:tc>
          <w:tcPr>
            <w:tcW w:w="1716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787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color w:val="000000"/>
                <w:kern w:val="2"/>
                <w:szCs w:val="24"/>
                <w:highlight w:val="white"/>
                <w:lang w:eastAsia="zh-CN" w:bidi="ar-SA"/>
              </w:rPr>
            </w:pPr>
            <w:r>
              <w:rPr>
                <w:szCs w:val="21"/>
              </w:rPr>
              <w:t>POST数据</w:t>
            </w:r>
          </w:p>
        </w:tc>
        <w:tc>
          <w:tcPr>
            <w:tcW w:w="1431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3288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商品详细信息</w:t>
            </w:r>
          </w:p>
        </w:tc>
        <w:tc>
          <w:tcPr>
            <w:tcW w:w="1716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</w:p>
        </w:tc>
      </w:tr>
    </w:tbl>
    <w:p>
      <w:pPr>
        <w:ind w:firstLine="0" w:firstLineChars="0"/>
        <w:rPr>
          <w:rFonts w:ascii="宋体" w:hAnsi="宋体"/>
          <w:b/>
          <w:color w:val="548DD4"/>
          <w:lang w:eastAsia="zh-CN" w:bidi="ar-SA"/>
        </w:rPr>
      </w:pPr>
      <w:r>
        <w:rPr>
          <w:rFonts w:hint="eastAsia" w:ascii="宋体" w:hAnsi="宋体"/>
          <w:b/>
          <w:color w:val="548DD4"/>
          <w:lang w:eastAsia="zh-CN" w:bidi="ar-SA"/>
        </w:rPr>
        <w:t>1.2 删除商品</w:t>
      </w:r>
    </w:p>
    <w:p>
      <w:pPr>
        <w:ind w:firstLine="480"/>
        <w:rPr>
          <w:lang w:eastAsia="zh-CN" w:bidi="ar-SA"/>
        </w:rPr>
      </w:pPr>
      <w:r>
        <w:rPr>
          <w:rFonts w:hint="eastAsia"/>
          <w:lang w:eastAsia="zh-CN" w:bidi="ar-SA"/>
        </w:rPr>
        <w:t>调用方法：</w:t>
      </w:r>
    </w:p>
    <w:p>
      <w:pPr>
        <w:ind w:firstLine="720" w:firstLineChars="300"/>
        <w:rPr>
          <w:lang w:eastAsia="zh-CN" w:bidi="ar-SA"/>
        </w:rPr>
      </w:pPr>
      <w:r>
        <w:rPr>
          <w:lang w:eastAsia="zh-CN" w:bidi="ar-SA"/>
        </w:rPr>
        <w:t>org.jeewx.api.wxstore.product.JwProductAPI. doDelCommodity</w:t>
      </w:r>
    </w:p>
    <w:p>
      <w:pPr>
        <w:ind w:firstLine="480"/>
        <w:rPr>
          <w:lang w:eastAsia="zh-CN" w:bidi="ar-SA"/>
        </w:rPr>
      </w:pPr>
      <w:r>
        <w:rPr>
          <w:rFonts w:hint="eastAsia"/>
          <w:lang w:eastAsia="zh-CN" w:bidi="ar-SA"/>
        </w:rPr>
        <w:t>返回值:</w:t>
      </w:r>
    </w:p>
    <w:p>
      <w:pPr>
        <w:ind w:firstLine="720" w:firstLineChars="300"/>
        <w:rPr>
          <w:lang w:eastAsia="zh-CN" w:bidi="ar-SA"/>
        </w:rPr>
      </w:pPr>
      <w:r>
        <w:rPr>
          <w:lang w:eastAsia="zh-CN" w:bidi="ar-SA"/>
        </w:rPr>
        <w:t>CommodityRtnInfo commodityRtnInfo</w:t>
      </w:r>
    </w:p>
    <w:p>
      <w:pPr>
        <w:ind w:firstLine="480"/>
        <w:rPr>
          <w:lang w:eastAsia="zh-CN" w:bidi="ar-SA"/>
        </w:rPr>
      </w:pPr>
      <w:r>
        <w:rPr>
          <w:rFonts w:hint="eastAsia"/>
          <w:lang w:eastAsia="zh-CN" w:bidi="ar-SA"/>
        </w:rPr>
        <w:t>参数说明：</w:t>
      </w:r>
    </w:p>
    <w:tbl>
      <w:tblPr>
        <w:tblStyle w:val="92"/>
        <w:tblW w:w="82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5"/>
        <w:gridCol w:w="1435"/>
        <w:gridCol w:w="3300"/>
        <w:gridCol w:w="17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765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b/>
                <w:bCs/>
                <w:kern w:val="2"/>
                <w:szCs w:val="24"/>
                <w:lang w:eastAsia="zh-CN" w:bidi="ar-SA"/>
              </w:rPr>
              <w:t>参数名</w:t>
            </w:r>
          </w:p>
        </w:tc>
        <w:tc>
          <w:tcPr>
            <w:tcW w:w="1435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b/>
                <w:bCs/>
                <w:kern w:val="2"/>
                <w:szCs w:val="24"/>
                <w:lang w:eastAsia="zh-CN" w:bidi="ar-SA"/>
              </w:rPr>
              <w:t>是否必须</w:t>
            </w:r>
          </w:p>
        </w:tc>
        <w:tc>
          <w:tcPr>
            <w:tcW w:w="3300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b/>
                <w:bCs/>
                <w:kern w:val="2"/>
                <w:szCs w:val="24"/>
                <w:lang w:eastAsia="zh-CN" w:bidi="ar-SA"/>
              </w:rPr>
              <w:t>描述</w:t>
            </w:r>
          </w:p>
        </w:tc>
        <w:tc>
          <w:tcPr>
            <w:tcW w:w="1722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b/>
                <w:bCs/>
                <w:kern w:val="2"/>
                <w:szCs w:val="24"/>
                <w:lang w:eastAsia="zh-CN" w:bidi="ar-SA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765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szCs w:val="21"/>
                <w:lang w:eastAsia="zh-CN"/>
              </w:rPr>
            </w:pPr>
            <w:r>
              <w:rPr>
                <w:szCs w:val="21"/>
                <w:lang w:eastAsia="zh-CN"/>
              </w:rPr>
              <w:t>access_token</w:t>
            </w:r>
          </w:p>
        </w:tc>
        <w:tc>
          <w:tcPr>
            <w:tcW w:w="1435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3300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公众号的</w:t>
            </w:r>
            <w:r>
              <w:rPr>
                <w:rFonts w:hint="eastAsia"/>
                <w:szCs w:val="21"/>
                <w:lang w:eastAsia="zh-CN"/>
              </w:rPr>
              <w:t>access_token</w:t>
            </w:r>
          </w:p>
        </w:tc>
        <w:tc>
          <w:tcPr>
            <w:tcW w:w="1722" w:type="dxa"/>
            <w:vAlign w:val="center"/>
          </w:tcPr>
          <w:p>
            <w:pPr>
              <w:widowControl w:val="0"/>
              <w:ind w:firstLine="480"/>
              <w:jc w:val="center"/>
              <w:rPr>
                <w:rFonts w:ascii="Times New Roman" w:hAnsi="Times New Roman"/>
                <w:kern w:val="2"/>
                <w:szCs w:val="20"/>
                <w:lang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765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szCs w:val="21"/>
                <w:lang w:eastAsia="zh-CN"/>
              </w:rPr>
            </w:pPr>
            <w:r>
              <w:rPr>
                <w:szCs w:val="21"/>
                <w:lang w:eastAsia="zh-CN"/>
              </w:rPr>
              <w:t>product_id</w:t>
            </w:r>
          </w:p>
        </w:tc>
        <w:tc>
          <w:tcPr>
            <w:tcW w:w="1435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3300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/>
                <w:kern w:val="2"/>
                <w:szCs w:val="24"/>
                <w:lang w:eastAsia="zh-CN" w:bidi="ar-SA"/>
              </w:rPr>
              <w:t>商品ID</w:t>
            </w:r>
          </w:p>
        </w:tc>
        <w:tc>
          <w:tcPr>
            <w:tcW w:w="1722" w:type="dxa"/>
            <w:vAlign w:val="center"/>
          </w:tcPr>
          <w:p>
            <w:pPr>
              <w:widowControl w:val="0"/>
              <w:ind w:firstLine="480"/>
              <w:jc w:val="center"/>
              <w:rPr>
                <w:rFonts w:ascii="Times New Roman" w:hAnsi="Times New Roman"/>
                <w:kern w:val="2"/>
                <w:szCs w:val="20"/>
                <w:lang w:eastAsia="zh-CN" w:bidi="ar-SA"/>
              </w:rPr>
            </w:pPr>
          </w:p>
        </w:tc>
      </w:tr>
    </w:tbl>
    <w:p>
      <w:pPr>
        <w:ind w:firstLine="0" w:firstLineChars="0"/>
        <w:rPr>
          <w:rFonts w:ascii="宋体" w:hAnsi="宋体"/>
          <w:b/>
          <w:color w:val="548DD4"/>
          <w:lang w:eastAsia="zh-CN" w:bidi="ar-SA"/>
        </w:rPr>
      </w:pPr>
      <w:r>
        <w:rPr>
          <w:rFonts w:hint="eastAsia" w:ascii="宋体" w:hAnsi="宋体"/>
          <w:b/>
          <w:color w:val="548DD4"/>
          <w:lang w:eastAsia="zh-CN" w:bidi="ar-SA"/>
        </w:rPr>
        <w:t>1.3 修改商品</w:t>
      </w:r>
    </w:p>
    <w:p>
      <w:pPr>
        <w:ind w:firstLine="480"/>
        <w:rPr>
          <w:lang w:eastAsia="zh-CN" w:bidi="ar-SA"/>
        </w:rPr>
      </w:pPr>
      <w:r>
        <w:rPr>
          <w:rFonts w:hint="eastAsia"/>
          <w:lang w:eastAsia="zh-CN" w:bidi="ar-SA"/>
        </w:rPr>
        <w:t>调用方法：</w:t>
      </w:r>
    </w:p>
    <w:p>
      <w:pPr>
        <w:ind w:firstLine="720" w:firstLineChars="300"/>
        <w:rPr>
          <w:lang w:eastAsia="zh-CN" w:bidi="ar-SA"/>
        </w:rPr>
      </w:pPr>
      <w:r>
        <w:rPr>
          <w:lang w:eastAsia="zh-CN" w:bidi="ar-SA"/>
        </w:rPr>
        <w:t>org.jeewx.api.wxstore.product.JwProductAPI. doUpdateCommodity</w:t>
      </w:r>
    </w:p>
    <w:p>
      <w:pPr>
        <w:ind w:firstLine="480"/>
        <w:rPr>
          <w:lang w:eastAsia="zh-CN" w:bidi="ar-SA"/>
        </w:rPr>
      </w:pPr>
      <w:r>
        <w:rPr>
          <w:rFonts w:hint="eastAsia"/>
          <w:lang w:eastAsia="zh-CN" w:bidi="ar-SA"/>
        </w:rPr>
        <w:t>返回值:</w:t>
      </w:r>
    </w:p>
    <w:p>
      <w:pPr>
        <w:ind w:firstLine="720" w:firstLineChars="300"/>
        <w:rPr>
          <w:lang w:eastAsia="zh-CN" w:bidi="ar-SA"/>
        </w:rPr>
      </w:pPr>
      <w:r>
        <w:rPr>
          <w:lang w:eastAsia="zh-CN" w:bidi="ar-SA"/>
        </w:rPr>
        <w:t>CommodityRtnInfo commodityRtnInfo</w:t>
      </w:r>
    </w:p>
    <w:p>
      <w:pPr>
        <w:ind w:firstLine="480"/>
        <w:rPr>
          <w:lang w:eastAsia="zh-CN" w:bidi="ar-SA"/>
        </w:rPr>
      </w:pPr>
      <w:r>
        <w:rPr>
          <w:rFonts w:hint="eastAsia"/>
          <w:lang w:eastAsia="zh-CN" w:bidi="ar-SA"/>
        </w:rPr>
        <w:t>参数说明：</w:t>
      </w:r>
    </w:p>
    <w:tbl>
      <w:tblPr>
        <w:tblStyle w:val="92"/>
        <w:tblW w:w="82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2"/>
        <w:gridCol w:w="1442"/>
        <w:gridCol w:w="3317"/>
        <w:gridCol w:w="17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732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b/>
                <w:bCs/>
                <w:kern w:val="2"/>
                <w:szCs w:val="24"/>
                <w:lang w:eastAsia="zh-CN" w:bidi="ar-SA"/>
              </w:rPr>
              <w:t>参数名</w:t>
            </w:r>
          </w:p>
        </w:tc>
        <w:tc>
          <w:tcPr>
            <w:tcW w:w="1442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b/>
                <w:bCs/>
                <w:kern w:val="2"/>
                <w:szCs w:val="24"/>
                <w:lang w:eastAsia="zh-CN" w:bidi="ar-SA"/>
              </w:rPr>
              <w:t>是否必须</w:t>
            </w:r>
          </w:p>
        </w:tc>
        <w:tc>
          <w:tcPr>
            <w:tcW w:w="3317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b/>
                <w:bCs/>
                <w:kern w:val="2"/>
                <w:szCs w:val="24"/>
                <w:lang w:eastAsia="zh-CN" w:bidi="ar-SA"/>
              </w:rPr>
              <w:t>描述</w:t>
            </w:r>
          </w:p>
        </w:tc>
        <w:tc>
          <w:tcPr>
            <w:tcW w:w="1731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b/>
                <w:bCs/>
                <w:kern w:val="2"/>
                <w:szCs w:val="24"/>
                <w:lang w:eastAsia="zh-CN" w:bidi="ar-SA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732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szCs w:val="21"/>
                <w:lang w:eastAsia="zh-CN"/>
              </w:rPr>
            </w:pPr>
            <w:r>
              <w:rPr>
                <w:szCs w:val="21"/>
                <w:lang w:eastAsia="zh-CN"/>
              </w:rPr>
              <w:t>access_token</w:t>
            </w:r>
          </w:p>
        </w:tc>
        <w:tc>
          <w:tcPr>
            <w:tcW w:w="1442" w:type="dxa"/>
            <w:vAlign w:val="center"/>
          </w:tcPr>
          <w:p>
            <w:pPr>
              <w:widowControl w:val="0"/>
              <w:ind w:firstLine="480"/>
              <w:jc w:val="both"/>
              <w:rPr>
                <w:rFonts w:ascii="Times New Roman" w:hAnsi="Times New Roman"/>
                <w:kern w:val="2"/>
                <w:szCs w:val="20"/>
                <w:lang w:eastAsia="zh-CN" w:bidi="ar-SA"/>
              </w:rPr>
            </w:pPr>
            <w:r>
              <w:rPr>
                <w:rFonts w:hint="eastAsia" w:ascii="Times New Roman" w:hAnsi="Times New Roman"/>
                <w:kern w:val="2"/>
                <w:szCs w:val="20"/>
                <w:lang w:eastAsia="zh-CN" w:bidi="ar-SA"/>
              </w:rPr>
              <w:t>是</w:t>
            </w:r>
          </w:p>
        </w:tc>
        <w:tc>
          <w:tcPr>
            <w:tcW w:w="3317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公众号的</w:t>
            </w:r>
            <w:r>
              <w:rPr>
                <w:rFonts w:hint="eastAsia"/>
                <w:szCs w:val="21"/>
                <w:lang w:eastAsia="zh-CN"/>
              </w:rPr>
              <w:t>access_token</w:t>
            </w:r>
          </w:p>
        </w:tc>
        <w:tc>
          <w:tcPr>
            <w:tcW w:w="1731" w:type="dxa"/>
            <w:vAlign w:val="center"/>
          </w:tcPr>
          <w:p>
            <w:pPr>
              <w:widowControl w:val="0"/>
              <w:ind w:firstLine="480"/>
              <w:jc w:val="both"/>
              <w:rPr>
                <w:rFonts w:ascii="Times New Roman" w:hAnsi="Times New Roman"/>
                <w:kern w:val="2"/>
                <w:szCs w:val="20"/>
                <w:lang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732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szCs w:val="21"/>
                <w:lang w:eastAsia="zh-CN"/>
              </w:rPr>
            </w:pPr>
            <w:r>
              <w:rPr>
                <w:szCs w:val="21"/>
                <w:lang w:eastAsia="zh-CN"/>
              </w:rPr>
              <w:t>POST数据</w:t>
            </w:r>
          </w:p>
        </w:tc>
        <w:tc>
          <w:tcPr>
            <w:tcW w:w="1442" w:type="dxa"/>
            <w:vAlign w:val="center"/>
          </w:tcPr>
          <w:p>
            <w:pPr>
              <w:widowControl w:val="0"/>
              <w:ind w:firstLine="480"/>
              <w:jc w:val="both"/>
              <w:rPr>
                <w:rFonts w:ascii="Times New Roman" w:hAnsi="Times New Roman"/>
                <w:kern w:val="2"/>
                <w:szCs w:val="20"/>
                <w:lang w:eastAsia="zh-CN" w:bidi="ar-SA"/>
              </w:rPr>
            </w:pPr>
            <w:r>
              <w:rPr>
                <w:rFonts w:hint="eastAsia" w:ascii="Times New Roman" w:hAnsi="Times New Roman"/>
                <w:kern w:val="2"/>
                <w:szCs w:val="20"/>
                <w:lang w:eastAsia="zh-CN" w:bidi="ar-SA"/>
              </w:rPr>
              <w:t>是</w:t>
            </w:r>
          </w:p>
        </w:tc>
        <w:tc>
          <w:tcPr>
            <w:tcW w:w="3317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商品详细信息</w:t>
            </w:r>
          </w:p>
        </w:tc>
        <w:tc>
          <w:tcPr>
            <w:tcW w:w="1731" w:type="dxa"/>
            <w:vAlign w:val="center"/>
          </w:tcPr>
          <w:p>
            <w:pPr>
              <w:widowControl w:val="0"/>
              <w:ind w:firstLine="480"/>
              <w:jc w:val="both"/>
              <w:rPr>
                <w:rFonts w:ascii="Times New Roman" w:hAnsi="Times New Roman"/>
                <w:kern w:val="2"/>
                <w:szCs w:val="20"/>
                <w:lang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732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szCs w:val="21"/>
                <w:lang w:eastAsia="zh-CN"/>
              </w:rPr>
            </w:pPr>
            <w:r>
              <w:rPr>
                <w:szCs w:val="21"/>
                <w:lang w:eastAsia="zh-CN"/>
              </w:rPr>
              <w:t>product_id</w:t>
            </w:r>
          </w:p>
        </w:tc>
        <w:tc>
          <w:tcPr>
            <w:tcW w:w="1442" w:type="dxa"/>
            <w:vAlign w:val="center"/>
          </w:tcPr>
          <w:p>
            <w:pPr>
              <w:widowControl w:val="0"/>
              <w:ind w:firstLine="480"/>
              <w:jc w:val="both"/>
              <w:rPr>
                <w:rFonts w:ascii="Times New Roman" w:hAnsi="Times New Roman"/>
                <w:kern w:val="2"/>
                <w:szCs w:val="20"/>
                <w:lang w:eastAsia="zh-CN" w:bidi="ar-SA"/>
              </w:rPr>
            </w:pPr>
            <w:r>
              <w:rPr>
                <w:rFonts w:hint="eastAsia" w:ascii="Times New Roman" w:hAnsi="Times New Roman"/>
                <w:kern w:val="2"/>
                <w:szCs w:val="20"/>
                <w:lang w:eastAsia="zh-CN" w:bidi="ar-SA"/>
              </w:rPr>
              <w:t>是</w:t>
            </w:r>
          </w:p>
        </w:tc>
        <w:tc>
          <w:tcPr>
            <w:tcW w:w="3317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/>
                <w:kern w:val="2"/>
                <w:szCs w:val="24"/>
                <w:lang w:eastAsia="zh-CN" w:bidi="ar-SA"/>
              </w:rPr>
              <w:t>商品ID</w:t>
            </w:r>
          </w:p>
        </w:tc>
        <w:tc>
          <w:tcPr>
            <w:tcW w:w="1731" w:type="dxa"/>
            <w:vAlign w:val="center"/>
          </w:tcPr>
          <w:p>
            <w:pPr>
              <w:widowControl w:val="0"/>
              <w:ind w:firstLine="480"/>
              <w:jc w:val="both"/>
              <w:rPr>
                <w:rFonts w:ascii="Times New Roman" w:hAnsi="Times New Roman"/>
                <w:kern w:val="2"/>
                <w:szCs w:val="20"/>
                <w:lang w:eastAsia="zh-CN" w:bidi="ar-SA"/>
              </w:rPr>
            </w:pPr>
          </w:p>
        </w:tc>
      </w:tr>
    </w:tbl>
    <w:p>
      <w:pPr>
        <w:ind w:firstLine="0" w:firstLineChars="0"/>
        <w:rPr>
          <w:rFonts w:ascii="宋体" w:hAnsi="宋体"/>
          <w:b/>
          <w:color w:val="548DD4"/>
          <w:lang w:eastAsia="zh-CN" w:bidi="ar-SA"/>
        </w:rPr>
      </w:pPr>
      <w:r>
        <w:rPr>
          <w:rFonts w:ascii="宋体" w:hAnsi="宋体"/>
          <w:b/>
          <w:color w:val="548DD4"/>
          <w:lang w:eastAsia="zh-CN" w:bidi="ar-SA"/>
        </w:rPr>
        <w:t>1.4查询商品</w:t>
      </w:r>
    </w:p>
    <w:p>
      <w:pPr>
        <w:ind w:firstLine="480"/>
        <w:rPr>
          <w:kern w:val="2"/>
          <w:lang w:eastAsia="zh-CN" w:bidi="ar-SA"/>
        </w:rPr>
      </w:pPr>
      <w:r>
        <w:rPr>
          <w:rFonts w:hint="eastAsia"/>
          <w:kern w:val="2"/>
          <w:lang w:eastAsia="zh-CN" w:bidi="ar-SA"/>
        </w:rPr>
        <w:t>调用方法：</w:t>
      </w:r>
    </w:p>
    <w:p>
      <w:pPr>
        <w:widowControl w:val="0"/>
        <w:ind w:left="645" w:firstLine="0" w:firstLineChars="0"/>
        <w:jc w:val="both"/>
        <w:rPr>
          <w:rFonts w:ascii="Times New Roman" w:hAnsi="Times New Roman"/>
          <w:kern w:val="2"/>
          <w:szCs w:val="20"/>
          <w:lang w:eastAsia="zh-CN" w:bidi="ar-SA"/>
        </w:rPr>
      </w:pPr>
      <w:r>
        <w:rPr>
          <w:rFonts w:ascii="Times New Roman" w:hAnsi="Times New Roman"/>
          <w:kern w:val="2"/>
          <w:szCs w:val="20"/>
          <w:lang w:eastAsia="zh-CN" w:bidi="ar-SA"/>
        </w:rPr>
        <w:t>org.jeewx.api.wxstore.product.JwProductAPI. getCommodity</w:t>
      </w:r>
    </w:p>
    <w:p>
      <w:pPr>
        <w:ind w:firstLine="480"/>
        <w:rPr>
          <w:kern w:val="2"/>
          <w:lang w:eastAsia="zh-CN" w:bidi="ar-SA"/>
        </w:rPr>
      </w:pPr>
      <w:r>
        <w:rPr>
          <w:rFonts w:hint="eastAsia"/>
          <w:kern w:val="2"/>
          <w:lang w:eastAsia="zh-CN" w:bidi="ar-SA"/>
        </w:rPr>
        <w:t>返回值:</w:t>
      </w:r>
    </w:p>
    <w:p>
      <w:pPr>
        <w:widowControl w:val="0"/>
        <w:ind w:left="645" w:firstLine="0" w:firstLineChars="0"/>
        <w:jc w:val="both"/>
        <w:rPr>
          <w:rFonts w:ascii="Times New Roman" w:hAnsi="Times New Roman"/>
          <w:kern w:val="2"/>
          <w:szCs w:val="20"/>
          <w:lang w:eastAsia="zh-CN" w:bidi="ar-SA"/>
        </w:rPr>
      </w:pPr>
      <w:r>
        <w:rPr>
          <w:rFonts w:ascii="Times New Roman" w:hAnsi="Times New Roman"/>
          <w:kern w:val="2"/>
          <w:szCs w:val="20"/>
          <w:lang w:eastAsia="zh-CN" w:bidi="ar-SA"/>
        </w:rPr>
        <w:t>Product product</w:t>
      </w:r>
    </w:p>
    <w:p>
      <w:pPr>
        <w:ind w:firstLine="480"/>
        <w:rPr>
          <w:kern w:val="2"/>
          <w:lang w:eastAsia="zh-CN" w:bidi="ar-SA"/>
        </w:rPr>
      </w:pPr>
      <w:r>
        <w:rPr>
          <w:rFonts w:hint="eastAsia"/>
          <w:kern w:val="2"/>
          <w:lang w:eastAsia="zh-CN" w:bidi="ar-SA"/>
        </w:rPr>
        <w:t>参数说明：</w:t>
      </w:r>
    </w:p>
    <w:tbl>
      <w:tblPr>
        <w:tblStyle w:val="92"/>
        <w:tblW w:w="82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2"/>
        <w:gridCol w:w="1344"/>
        <w:gridCol w:w="3588"/>
        <w:gridCol w:w="14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872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b/>
                <w:bCs/>
                <w:kern w:val="2"/>
                <w:szCs w:val="24"/>
                <w:lang w:eastAsia="zh-CN" w:bidi="ar-SA"/>
              </w:rPr>
              <w:t>参数名</w:t>
            </w:r>
          </w:p>
        </w:tc>
        <w:tc>
          <w:tcPr>
            <w:tcW w:w="1344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b/>
                <w:bCs/>
                <w:kern w:val="2"/>
                <w:szCs w:val="24"/>
                <w:lang w:eastAsia="zh-CN" w:bidi="ar-SA"/>
              </w:rPr>
              <w:t>是否必须</w:t>
            </w:r>
          </w:p>
        </w:tc>
        <w:tc>
          <w:tcPr>
            <w:tcW w:w="3588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b/>
                <w:bCs/>
                <w:kern w:val="2"/>
                <w:szCs w:val="24"/>
                <w:lang w:eastAsia="zh-CN" w:bidi="ar-SA"/>
              </w:rPr>
              <w:t>描述</w:t>
            </w:r>
          </w:p>
        </w:tc>
        <w:tc>
          <w:tcPr>
            <w:tcW w:w="1418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b/>
                <w:bCs/>
                <w:kern w:val="2"/>
                <w:szCs w:val="24"/>
                <w:lang w:eastAsia="zh-CN" w:bidi="ar-SA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872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szCs w:val="21"/>
                <w:lang w:eastAsia="zh-CN"/>
              </w:rPr>
            </w:pPr>
            <w:r>
              <w:rPr>
                <w:szCs w:val="21"/>
                <w:lang w:eastAsia="zh-CN"/>
              </w:rPr>
              <w:t>access_token</w:t>
            </w:r>
          </w:p>
        </w:tc>
        <w:tc>
          <w:tcPr>
            <w:tcW w:w="1344" w:type="dxa"/>
            <w:vAlign w:val="center"/>
          </w:tcPr>
          <w:p>
            <w:pPr>
              <w:widowControl w:val="0"/>
              <w:ind w:firstLine="480"/>
              <w:jc w:val="both"/>
              <w:rPr>
                <w:rFonts w:ascii="Times New Roman" w:hAnsi="Times New Roman"/>
                <w:kern w:val="2"/>
                <w:szCs w:val="20"/>
                <w:lang w:eastAsia="zh-CN" w:bidi="ar-SA"/>
              </w:rPr>
            </w:pPr>
            <w:r>
              <w:rPr>
                <w:rFonts w:hint="eastAsia" w:ascii="Times New Roman" w:hAnsi="Times New Roman"/>
                <w:kern w:val="2"/>
                <w:szCs w:val="20"/>
                <w:lang w:eastAsia="zh-CN" w:bidi="ar-SA"/>
              </w:rPr>
              <w:t>是</w:t>
            </w:r>
          </w:p>
        </w:tc>
        <w:tc>
          <w:tcPr>
            <w:tcW w:w="3588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公众号的</w:t>
            </w:r>
            <w:r>
              <w:rPr>
                <w:rFonts w:hint="eastAsia" w:ascii="Times New Roman" w:hAnsi="Times New Roman"/>
                <w:kern w:val="2"/>
                <w:szCs w:val="20"/>
                <w:lang w:eastAsia="zh-CN" w:bidi="ar-SA"/>
              </w:rPr>
              <w:t>access_token</w:t>
            </w:r>
          </w:p>
        </w:tc>
        <w:tc>
          <w:tcPr>
            <w:tcW w:w="1418" w:type="dxa"/>
            <w:vAlign w:val="center"/>
          </w:tcPr>
          <w:p>
            <w:pPr>
              <w:widowControl w:val="0"/>
              <w:ind w:firstLine="480"/>
              <w:jc w:val="both"/>
              <w:rPr>
                <w:rFonts w:ascii="Times New Roman" w:hAnsi="Times New Roman"/>
                <w:kern w:val="2"/>
                <w:szCs w:val="20"/>
                <w:lang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872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szCs w:val="21"/>
                <w:lang w:eastAsia="zh-CN"/>
              </w:rPr>
            </w:pPr>
            <w:r>
              <w:rPr>
                <w:szCs w:val="21"/>
                <w:lang w:eastAsia="zh-CN"/>
              </w:rPr>
              <w:t>product_id</w:t>
            </w:r>
          </w:p>
        </w:tc>
        <w:tc>
          <w:tcPr>
            <w:tcW w:w="1344" w:type="dxa"/>
            <w:vAlign w:val="center"/>
          </w:tcPr>
          <w:p>
            <w:pPr>
              <w:widowControl w:val="0"/>
              <w:ind w:firstLine="480"/>
              <w:jc w:val="both"/>
              <w:rPr>
                <w:rFonts w:ascii="Times New Roman" w:hAnsi="Times New Roman"/>
                <w:kern w:val="2"/>
                <w:szCs w:val="20"/>
                <w:lang w:eastAsia="zh-CN" w:bidi="ar-SA"/>
              </w:rPr>
            </w:pPr>
            <w:r>
              <w:rPr>
                <w:rFonts w:hint="eastAsia" w:ascii="Times New Roman" w:hAnsi="Times New Roman"/>
                <w:kern w:val="2"/>
                <w:szCs w:val="20"/>
                <w:lang w:eastAsia="zh-CN" w:bidi="ar-SA"/>
              </w:rPr>
              <w:t>是</w:t>
            </w:r>
          </w:p>
        </w:tc>
        <w:tc>
          <w:tcPr>
            <w:tcW w:w="3588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/>
                <w:kern w:val="2"/>
                <w:szCs w:val="24"/>
                <w:lang w:eastAsia="zh-CN" w:bidi="ar-SA"/>
              </w:rPr>
              <w:t>商品ID</w:t>
            </w:r>
          </w:p>
        </w:tc>
        <w:tc>
          <w:tcPr>
            <w:tcW w:w="1418" w:type="dxa"/>
            <w:vAlign w:val="center"/>
          </w:tcPr>
          <w:p>
            <w:pPr>
              <w:widowControl w:val="0"/>
              <w:ind w:firstLine="480"/>
              <w:jc w:val="both"/>
              <w:rPr>
                <w:rFonts w:ascii="Times New Roman" w:hAnsi="Times New Roman"/>
                <w:kern w:val="2"/>
                <w:szCs w:val="20"/>
                <w:lang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872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status</w:t>
            </w:r>
          </w:p>
        </w:tc>
        <w:tc>
          <w:tcPr>
            <w:tcW w:w="1344" w:type="dxa"/>
            <w:vAlign w:val="center"/>
          </w:tcPr>
          <w:p>
            <w:pPr>
              <w:widowControl w:val="0"/>
              <w:ind w:firstLine="480"/>
              <w:jc w:val="both"/>
              <w:rPr>
                <w:rFonts w:ascii="Times New Roman" w:hAnsi="Times New Roman"/>
                <w:kern w:val="2"/>
                <w:szCs w:val="20"/>
                <w:lang w:eastAsia="zh-CN" w:bidi="ar-SA"/>
              </w:rPr>
            </w:pPr>
            <w:r>
              <w:rPr>
                <w:rFonts w:hint="eastAsia" w:ascii="Times New Roman" w:hAnsi="Times New Roman"/>
                <w:kern w:val="2"/>
                <w:szCs w:val="20"/>
                <w:lang w:eastAsia="zh-CN" w:bidi="ar-SA"/>
              </w:rPr>
              <w:t>是</w:t>
            </w:r>
          </w:p>
        </w:tc>
        <w:tc>
          <w:tcPr>
            <w:tcW w:w="3588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商品状态(0-全部, 1-上架, 2-下架)</w:t>
            </w:r>
          </w:p>
        </w:tc>
        <w:tc>
          <w:tcPr>
            <w:tcW w:w="1418" w:type="dxa"/>
            <w:vAlign w:val="center"/>
          </w:tcPr>
          <w:p>
            <w:pPr>
              <w:widowControl w:val="0"/>
              <w:ind w:firstLine="480"/>
              <w:jc w:val="both"/>
              <w:rPr>
                <w:rFonts w:ascii="Times New Roman" w:hAnsi="Times New Roman"/>
                <w:kern w:val="2"/>
                <w:szCs w:val="20"/>
                <w:lang w:eastAsia="zh-CN" w:bidi="ar-SA"/>
              </w:rPr>
            </w:pPr>
          </w:p>
        </w:tc>
      </w:tr>
    </w:tbl>
    <w:p>
      <w:pPr>
        <w:ind w:firstLine="0" w:firstLineChars="0"/>
        <w:rPr>
          <w:rFonts w:ascii="宋体" w:hAnsi="宋体"/>
          <w:b/>
          <w:color w:val="548DD4"/>
          <w:lang w:eastAsia="zh-CN" w:bidi="ar-SA"/>
        </w:rPr>
      </w:pPr>
      <w:r>
        <w:rPr>
          <w:rFonts w:hint="eastAsia" w:ascii="宋体" w:hAnsi="宋体"/>
          <w:b/>
          <w:color w:val="548DD4"/>
          <w:lang w:eastAsia="zh-CN" w:bidi="ar-SA"/>
        </w:rPr>
        <w:t xml:space="preserve">1.5 </w:t>
      </w:r>
      <w:r>
        <w:rPr>
          <w:rFonts w:ascii="宋体" w:hAnsi="宋体"/>
          <w:b/>
          <w:color w:val="548DD4"/>
          <w:lang w:eastAsia="zh-CN" w:bidi="ar-SA"/>
        </w:rPr>
        <w:t>获取指定状态的所有商品</w:t>
      </w:r>
    </w:p>
    <w:p>
      <w:pPr>
        <w:ind w:firstLine="480"/>
        <w:rPr>
          <w:kern w:val="2"/>
          <w:lang w:eastAsia="zh-CN" w:bidi="ar-SA"/>
        </w:rPr>
      </w:pPr>
      <w:r>
        <w:rPr>
          <w:rFonts w:hint="eastAsia"/>
          <w:kern w:val="2"/>
          <w:lang w:eastAsia="zh-CN" w:bidi="ar-SA"/>
        </w:rPr>
        <w:t>调用方法：</w:t>
      </w:r>
    </w:p>
    <w:p>
      <w:pPr>
        <w:widowControl w:val="0"/>
        <w:ind w:left="646" w:leftChars="269" w:firstLine="120" w:firstLineChars="50"/>
        <w:jc w:val="both"/>
        <w:rPr>
          <w:rFonts w:ascii="Times New Roman" w:hAnsi="Times New Roman"/>
          <w:kern w:val="2"/>
          <w:szCs w:val="20"/>
          <w:lang w:eastAsia="zh-CN" w:bidi="ar-SA"/>
        </w:rPr>
      </w:pPr>
      <w:r>
        <w:rPr>
          <w:rFonts w:ascii="Times New Roman" w:hAnsi="Times New Roman"/>
          <w:kern w:val="2"/>
          <w:szCs w:val="20"/>
          <w:lang w:eastAsia="zh-CN" w:bidi="ar-SA"/>
        </w:rPr>
        <w:t>org.jeewx.api.wxstore.product.JwProductAPI. getByStatus</w:t>
      </w:r>
    </w:p>
    <w:p>
      <w:pPr>
        <w:ind w:firstLine="480"/>
        <w:rPr>
          <w:kern w:val="2"/>
          <w:lang w:eastAsia="zh-CN" w:bidi="ar-SA"/>
        </w:rPr>
      </w:pPr>
      <w:r>
        <w:rPr>
          <w:rFonts w:hint="eastAsia"/>
          <w:kern w:val="2"/>
          <w:lang w:eastAsia="zh-CN" w:bidi="ar-SA"/>
        </w:rPr>
        <w:t>返回值:</w:t>
      </w:r>
    </w:p>
    <w:p>
      <w:pPr>
        <w:widowControl w:val="0"/>
        <w:ind w:left="646" w:leftChars="269" w:firstLine="120" w:firstLineChars="50"/>
        <w:jc w:val="both"/>
        <w:rPr>
          <w:rFonts w:ascii="Times New Roman" w:hAnsi="Times New Roman"/>
          <w:kern w:val="2"/>
          <w:szCs w:val="20"/>
          <w:lang w:eastAsia="zh-CN" w:bidi="ar-SA"/>
        </w:rPr>
      </w:pPr>
      <w:r>
        <w:rPr>
          <w:rFonts w:ascii="Times New Roman" w:hAnsi="Times New Roman"/>
          <w:kern w:val="2"/>
          <w:szCs w:val="20"/>
          <w:lang w:eastAsia="zh-CN" w:bidi="ar-SA"/>
        </w:rPr>
        <w:t>CommodityRtnInfo  commodityRtnInfo</w:t>
      </w:r>
    </w:p>
    <w:p>
      <w:pPr>
        <w:ind w:firstLine="480"/>
        <w:rPr>
          <w:kern w:val="2"/>
          <w:lang w:eastAsia="zh-CN" w:bidi="ar-SA"/>
        </w:rPr>
      </w:pPr>
      <w:r>
        <w:rPr>
          <w:rFonts w:hint="eastAsia"/>
          <w:kern w:val="2"/>
          <w:lang w:eastAsia="zh-CN" w:bidi="ar-SA"/>
        </w:rPr>
        <w:t>参数说明：</w:t>
      </w:r>
    </w:p>
    <w:tbl>
      <w:tblPr>
        <w:tblStyle w:val="92"/>
        <w:tblW w:w="82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1373"/>
        <w:gridCol w:w="3588"/>
        <w:gridCol w:w="14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843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b/>
                <w:bCs/>
                <w:kern w:val="2"/>
                <w:szCs w:val="24"/>
                <w:lang w:eastAsia="zh-CN" w:bidi="ar-SA"/>
              </w:rPr>
              <w:t>参数名</w:t>
            </w:r>
          </w:p>
        </w:tc>
        <w:tc>
          <w:tcPr>
            <w:tcW w:w="1373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b/>
                <w:bCs/>
                <w:kern w:val="2"/>
                <w:szCs w:val="24"/>
                <w:lang w:eastAsia="zh-CN" w:bidi="ar-SA"/>
              </w:rPr>
              <w:t>是否必须</w:t>
            </w:r>
          </w:p>
        </w:tc>
        <w:tc>
          <w:tcPr>
            <w:tcW w:w="3588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b/>
                <w:bCs/>
                <w:kern w:val="2"/>
                <w:szCs w:val="24"/>
                <w:lang w:eastAsia="zh-CN" w:bidi="ar-SA"/>
              </w:rPr>
              <w:t>描述</w:t>
            </w:r>
          </w:p>
        </w:tc>
        <w:tc>
          <w:tcPr>
            <w:tcW w:w="1418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b/>
                <w:bCs/>
                <w:kern w:val="2"/>
                <w:szCs w:val="24"/>
                <w:lang w:eastAsia="zh-CN" w:bidi="ar-SA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843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szCs w:val="21"/>
                <w:lang w:eastAsia="zh-CN"/>
              </w:rPr>
            </w:pPr>
            <w:r>
              <w:rPr>
                <w:szCs w:val="21"/>
                <w:lang w:eastAsia="zh-CN"/>
              </w:rPr>
              <w:t>access_token</w:t>
            </w:r>
          </w:p>
        </w:tc>
        <w:tc>
          <w:tcPr>
            <w:tcW w:w="1373" w:type="dxa"/>
            <w:vAlign w:val="center"/>
          </w:tcPr>
          <w:p>
            <w:pPr>
              <w:widowControl w:val="0"/>
              <w:ind w:firstLine="480"/>
              <w:jc w:val="both"/>
              <w:rPr>
                <w:rFonts w:ascii="Times New Roman" w:hAnsi="Times New Roman"/>
                <w:kern w:val="2"/>
                <w:szCs w:val="20"/>
                <w:lang w:eastAsia="zh-CN" w:bidi="ar-SA"/>
              </w:rPr>
            </w:pPr>
            <w:r>
              <w:rPr>
                <w:rFonts w:hint="eastAsia" w:ascii="Times New Roman" w:hAnsi="Times New Roman"/>
                <w:kern w:val="2"/>
                <w:szCs w:val="20"/>
                <w:lang w:eastAsia="zh-CN" w:bidi="ar-SA"/>
              </w:rPr>
              <w:t>是</w:t>
            </w:r>
          </w:p>
        </w:tc>
        <w:tc>
          <w:tcPr>
            <w:tcW w:w="3588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公众号的</w:t>
            </w:r>
            <w:r>
              <w:rPr>
                <w:rFonts w:hint="eastAsia"/>
                <w:szCs w:val="21"/>
                <w:lang w:eastAsia="zh-CN"/>
              </w:rPr>
              <w:t>access_token</w:t>
            </w:r>
          </w:p>
        </w:tc>
        <w:tc>
          <w:tcPr>
            <w:tcW w:w="1418" w:type="dxa"/>
            <w:vAlign w:val="center"/>
          </w:tcPr>
          <w:p>
            <w:pPr>
              <w:widowControl w:val="0"/>
              <w:ind w:firstLine="480"/>
              <w:jc w:val="both"/>
              <w:rPr>
                <w:rFonts w:ascii="Times New Roman" w:hAnsi="Times New Roman"/>
                <w:kern w:val="2"/>
                <w:szCs w:val="20"/>
                <w:lang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843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szCs w:val="21"/>
                <w:lang w:eastAsia="zh-CN"/>
              </w:rPr>
            </w:pPr>
            <w:r>
              <w:rPr>
                <w:szCs w:val="21"/>
                <w:lang w:eastAsia="zh-CN"/>
              </w:rPr>
              <w:t>product_id</w:t>
            </w:r>
          </w:p>
        </w:tc>
        <w:tc>
          <w:tcPr>
            <w:tcW w:w="1373" w:type="dxa"/>
            <w:vAlign w:val="center"/>
          </w:tcPr>
          <w:p>
            <w:pPr>
              <w:widowControl w:val="0"/>
              <w:ind w:firstLine="480"/>
              <w:jc w:val="both"/>
              <w:rPr>
                <w:rFonts w:ascii="Times New Roman" w:hAnsi="Times New Roman"/>
                <w:kern w:val="2"/>
                <w:szCs w:val="20"/>
                <w:lang w:eastAsia="zh-CN" w:bidi="ar-SA"/>
              </w:rPr>
            </w:pPr>
            <w:r>
              <w:rPr>
                <w:rFonts w:hint="eastAsia" w:ascii="Times New Roman" w:hAnsi="Times New Roman"/>
                <w:kern w:val="2"/>
                <w:szCs w:val="20"/>
                <w:lang w:eastAsia="zh-CN" w:bidi="ar-SA"/>
              </w:rPr>
              <w:t>是</w:t>
            </w:r>
          </w:p>
        </w:tc>
        <w:tc>
          <w:tcPr>
            <w:tcW w:w="3588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/>
                <w:kern w:val="2"/>
                <w:szCs w:val="24"/>
                <w:lang w:eastAsia="zh-CN" w:bidi="ar-SA"/>
              </w:rPr>
              <w:t>商品ID</w:t>
            </w:r>
          </w:p>
        </w:tc>
        <w:tc>
          <w:tcPr>
            <w:tcW w:w="1418" w:type="dxa"/>
            <w:vAlign w:val="center"/>
          </w:tcPr>
          <w:p>
            <w:pPr>
              <w:widowControl w:val="0"/>
              <w:ind w:firstLine="480"/>
              <w:jc w:val="both"/>
              <w:rPr>
                <w:rFonts w:ascii="Times New Roman" w:hAnsi="Times New Roman"/>
                <w:kern w:val="2"/>
                <w:szCs w:val="20"/>
                <w:lang w:eastAsia="zh-CN" w:bidi="ar-SA"/>
              </w:rPr>
            </w:pPr>
          </w:p>
        </w:tc>
      </w:tr>
    </w:tbl>
    <w:p>
      <w:pPr>
        <w:ind w:firstLine="0" w:firstLineChars="0"/>
        <w:rPr>
          <w:rFonts w:ascii="宋体" w:hAnsi="宋体"/>
          <w:b/>
          <w:color w:val="548DD4"/>
          <w:lang w:eastAsia="zh-CN" w:bidi="ar-SA"/>
        </w:rPr>
      </w:pPr>
      <w:r>
        <w:rPr>
          <w:rFonts w:hint="eastAsia" w:ascii="宋体" w:hAnsi="宋体"/>
          <w:b/>
          <w:color w:val="548DD4"/>
          <w:lang w:eastAsia="zh-CN" w:bidi="ar-SA"/>
        </w:rPr>
        <w:t xml:space="preserve">1.6 </w:t>
      </w:r>
      <w:r>
        <w:rPr>
          <w:rFonts w:ascii="宋体" w:hAnsi="宋体"/>
          <w:b/>
          <w:color w:val="548DD4"/>
          <w:lang w:eastAsia="zh-CN" w:bidi="ar-SA"/>
        </w:rPr>
        <w:t>商品上下架</w:t>
      </w:r>
    </w:p>
    <w:p>
      <w:pPr>
        <w:ind w:firstLine="480"/>
        <w:rPr>
          <w:kern w:val="2"/>
          <w:lang w:eastAsia="zh-CN" w:bidi="ar-SA"/>
        </w:rPr>
      </w:pPr>
      <w:r>
        <w:rPr>
          <w:rFonts w:hint="eastAsia"/>
          <w:kern w:val="2"/>
          <w:lang w:eastAsia="zh-CN" w:bidi="ar-SA"/>
        </w:rPr>
        <w:t>调用方法：</w:t>
      </w:r>
    </w:p>
    <w:p>
      <w:pPr>
        <w:widowControl w:val="0"/>
        <w:ind w:left="646" w:leftChars="269" w:firstLine="120" w:firstLineChars="50"/>
        <w:jc w:val="both"/>
        <w:rPr>
          <w:rFonts w:ascii="Times New Roman" w:hAnsi="Times New Roman"/>
          <w:kern w:val="2"/>
          <w:szCs w:val="20"/>
          <w:lang w:eastAsia="zh-CN" w:bidi="ar-SA"/>
        </w:rPr>
      </w:pPr>
      <w:r>
        <w:rPr>
          <w:rFonts w:ascii="Times New Roman" w:hAnsi="Times New Roman"/>
          <w:kern w:val="2"/>
          <w:szCs w:val="20"/>
          <w:lang w:eastAsia="zh-CN" w:bidi="ar-SA"/>
        </w:rPr>
        <w:t>org.jeewx.api.wxstore.product.JwProductAPI. doModproductstatus</w:t>
      </w:r>
    </w:p>
    <w:p>
      <w:pPr>
        <w:ind w:firstLine="480"/>
        <w:rPr>
          <w:kern w:val="2"/>
          <w:lang w:eastAsia="zh-CN" w:bidi="ar-SA"/>
        </w:rPr>
      </w:pPr>
      <w:r>
        <w:rPr>
          <w:rFonts w:hint="eastAsia"/>
          <w:kern w:val="2"/>
          <w:lang w:eastAsia="zh-CN" w:bidi="ar-SA"/>
        </w:rPr>
        <w:t>返回值:</w:t>
      </w:r>
    </w:p>
    <w:p>
      <w:pPr>
        <w:widowControl w:val="0"/>
        <w:ind w:left="646" w:leftChars="269" w:firstLine="120" w:firstLineChars="50"/>
        <w:jc w:val="both"/>
        <w:rPr>
          <w:rFonts w:ascii="Times New Roman" w:hAnsi="Times New Roman"/>
          <w:kern w:val="2"/>
          <w:szCs w:val="20"/>
          <w:lang w:eastAsia="zh-CN" w:bidi="ar-SA"/>
        </w:rPr>
      </w:pPr>
      <w:r>
        <w:rPr>
          <w:rFonts w:ascii="Times New Roman" w:hAnsi="Times New Roman"/>
          <w:kern w:val="2"/>
          <w:szCs w:val="20"/>
          <w:lang w:eastAsia="zh-CN" w:bidi="ar-SA"/>
        </w:rPr>
        <w:t>CommodityRtnInfo commodityRtnInfo</w:t>
      </w:r>
    </w:p>
    <w:p>
      <w:pPr>
        <w:ind w:firstLine="480"/>
        <w:rPr>
          <w:kern w:val="2"/>
          <w:lang w:eastAsia="zh-CN" w:bidi="ar-SA"/>
        </w:rPr>
      </w:pPr>
      <w:r>
        <w:rPr>
          <w:rFonts w:hint="eastAsia"/>
          <w:kern w:val="2"/>
          <w:lang w:eastAsia="zh-CN" w:bidi="ar-SA"/>
        </w:rPr>
        <w:t>参数说明：</w:t>
      </w:r>
    </w:p>
    <w:tbl>
      <w:tblPr>
        <w:tblStyle w:val="9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1418"/>
        <w:gridCol w:w="3543"/>
        <w:gridCol w:w="14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843" w:type="dxa"/>
            <w:shd w:val="clear" w:color="auto" w:fill="E6E6E6"/>
            <w:vAlign w:val="top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b/>
                <w:bCs/>
                <w:kern w:val="2"/>
                <w:szCs w:val="24"/>
                <w:lang w:eastAsia="zh-CN" w:bidi="ar-SA"/>
              </w:rPr>
              <w:t>参数名</w:t>
            </w:r>
          </w:p>
        </w:tc>
        <w:tc>
          <w:tcPr>
            <w:tcW w:w="1418" w:type="dxa"/>
            <w:shd w:val="clear" w:color="auto" w:fill="E6E6E6"/>
            <w:vAlign w:val="top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b/>
                <w:bCs/>
                <w:kern w:val="2"/>
                <w:szCs w:val="24"/>
                <w:lang w:eastAsia="zh-CN" w:bidi="ar-SA"/>
              </w:rPr>
              <w:t>是否必须</w:t>
            </w:r>
          </w:p>
        </w:tc>
        <w:tc>
          <w:tcPr>
            <w:tcW w:w="3543" w:type="dxa"/>
            <w:shd w:val="clear" w:color="auto" w:fill="E6E6E6"/>
            <w:vAlign w:val="top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b/>
                <w:bCs/>
                <w:kern w:val="2"/>
                <w:szCs w:val="24"/>
                <w:lang w:eastAsia="zh-CN" w:bidi="ar-SA"/>
              </w:rPr>
              <w:t>描述</w:t>
            </w:r>
          </w:p>
        </w:tc>
        <w:tc>
          <w:tcPr>
            <w:tcW w:w="1418" w:type="dxa"/>
            <w:shd w:val="clear" w:color="auto" w:fill="E6E6E6"/>
            <w:vAlign w:val="top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b/>
                <w:bCs/>
                <w:kern w:val="2"/>
                <w:szCs w:val="24"/>
                <w:lang w:eastAsia="zh-CN" w:bidi="ar-SA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7" w:hRule="atLeast"/>
        </w:trPr>
        <w:tc>
          <w:tcPr>
            <w:tcW w:w="1843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szCs w:val="21"/>
                <w:lang w:eastAsia="zh-CN"/>
              </w:rPr>
            </w:pPr>
            <w:r>
              <w:rPr>
                <w:szCs w:val="21"/>
                <w:lang w:eastAsia="zh-CN"/>
              </w:rPr>
              <w:t>access_token</w:t>
            </w:r>
          </w:p>
        </w:tc>
        <w:tc>
          <w:tcPr>
            <w:tcW w:w="1418" w:type="dxa"/>
            <w:vAlign w:val="top"/>
          </w:tcPr>
          <w:p>
            <w:pPr>
              <w:widowControl w:val="0"/>
              <w:ind w:firstLine="480"/>
              <w:jc w:val="both"/>
              <w:rPr>
                <w:rFonts w:ascii="Times New Roman" w:hAnsi="Times New Roman"/>
                <w:kern w:val="2"/>
                <w:szCs w:val="20"/>
                <w:lang w:eastAsia="zh-CN" w:bidi="ar-SA"/>
              </w:rPr>
            </w:pPr>
            <w:r>
              <w:rPr>
                <w:rFonts w:hint="eastAsia" w:ascii="Times New Roman" w:hAnsi="Times New Roman"/>
                <w:kern w:val="2"/>
                <w:szCs w:val="20"/>
                <w:lang w:eastAsia="zh-CN" w:bidi="ar-SA"/>
              </w:rPr>
              <w:t>是</w:t>
            </w:r>
          </w:p>
        </w:tc>
        <w:tc>
          <w:tcPr>
            <w:tcW w:w="3543" w:type="dxa"/>
            <w:vAlign w:val="top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公众号的</w:t>
            </w:r>
            <w:r>
              <w:rPr>
                <w:rFonts w:hint="eastAsia"/>
                <w:szCs w:val="21"/>
                <w:lang w:eastAsia="zh-CN"/>
              </w:rPr>
              <w:t>access_token</w:t>
            </w:r>
          </w:p>
        </w:tc>
        <w:tc>
          <w:tcPr>
            <w:tcW w:w="1418" w:type="dxa"/>
            <w:vAlign w:val="top"/>
          </w:tcPr>
          <w:p>
            <w:pPr>
              <w:ind w:firstLine="480"/>
              <w:rPr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1843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szCs w:val="21"/>
                <w:lang w:eastAsia="zh-CN"/>
              </w:rPr>
            </w:pPr>
            <w:r>
              <w:rPr>
                <w:szCs w:val="21"/>
                <w:lang w:eastAsia="zh-CN"/>
              </w:rPr>
              <w:t>product_id</w:t>
            </w:r>
          </w:p>
        </w:tc>
        <w:tc>
          <w:tcPr>
            <w:tcW w:w="1418" w:type="dxa"/>
            <w:vAlign w:val="center"/>
          </w:tcPr>
          <w:p>
            <w:pPr>
              <w:widowControl w:val="0"/>
              <w:ind w:firstLine="480"/>
              <w:jc w:val="both"/>
              <w:rPr>
                <w:rFonts w:ascii="Times New Roman" w:hAnsi="Times New Roman"/>
                <w:kern w:val="2"/>
                <w:szCs w:val="20"/>
                <w:lang w:eastAsia="zh-CN" w:bidi="ar-SA"/>
              </w:rPr>
            </w:pPr>
            <w:r>
              <w:rPr>
                <w:rFonts w:hint="eastAsia" w:ascii="Times New Roman" w:hAnsi="Times New Roman"/>
                <w:kern w:val="2"/>
                <w:szCs w:val="20"/>
                <w:lang w:eastAsia="zh-CN" w:bidi="ar-SA"/>
              </w:rPr>
              <w:t>是</w:t>
            </w:r>
          </w:p>
        </w:tc>
        <w:tc>
          <w:tcPr>
            <w:tcW w:w="3543" w:type="dxa"/>
            <w:vAlign w:val="top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/>
                <w:kern w:val="2"/>
                <w:szCs w:val="24"/>
                <w:lang w:eastAsia="zh-CN" w:bidi="ar-SA"/>
              </w:rPr>
              <w:t>商品ID</w:t>
            </w:r>
          </w:p>
        </w:tc>
        <w:tc>
          <w:tcPr>
            <w:tcW w:w="1418" w:type="dxa"/>
            <w:vAlign w:val="top"/>
          </w:tcPr>
          <w:p>
            <w:pPr>
              <w:ind w:firstLine="480"/>
              <w:rPr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843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status</w:t>
            </w:r>
          </w:p>
        </w:tc>
        <w:tc>
          <w:tcPr>
            <w:tcW w:w="1418" w:type="dxa"/>
            <w:vAlign w:val="center"/>
          </w:tcPr>
          <w:p>
            <w:pPr>
              <w:widowControl w:val="0"/>
              <w:ind w:firstLine="480"/>
              <w:jc w:val="both"/>
              <w:rPr>
                <w:rFonts w:ascii="Times New Roman" w:hAnsi="Times New Roman"/>
                <w:kern w:val="2"/>
                <w:szCs w:val="20"/>
                <w:lang w:eastAsia="zh-CN" w:bidi="ar-SA"/>
              </w:rPr>
            </w:pPr>
          </w:p>
        </w:tc>
        <w:tc>
          <w:tcPr>
            <w:tcW w:w="3543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商品上下架标识(0-下架, 1-上架)</w:t>
            </w:r>
          </w:p>
        </w:tc>
        <w:tc>
          <w:tcPr>
            <w:tcW w:w="1418" w:type="dxa"/>
            <w:vAlign w:val="center"/>
          </w:tcPr>
          <w:p>
            <w:pPr>
              <w:ind w:firstLine="480"/>
              <w:rPr>
                <w:lang w:eastAsia="zh-CN"/>
              </w:rPr>
            </w:pPr>
          </w:p>
        </w:tc>
      </w:tr>
    </w:tbl>
    <w:p>
      <w:pPr>
        <w:ind w:firstLine="0" w:firstLineChars="0"/>
        <w:rPr>
          <w:rFonts w:ascii="宋体" w:hAnsi="宋体"/>
          <w:b/>
          <w:color w:val="548DD4"/>
          <w:lang w:eastAsia="zh-CN" w:bidi="ar-SA"/>
        </w:rPr>
      </w:pPr>
      <w:r>
        <w:rPr>
          <w:rFonts w:hint="eastAsia" w:ascii="宋体" w:hAnsi="宋体"/>
          <w:b/>
          <w:color w:val="548DD4"/>
          <w:lang w:eastAsia="zh-CN" w:bidi="ar-SA"/>
        </w:rPr>
        <w:t xml:space="preserve">1.7 </w:t>
      </w:r>
      <w:r>
        <w:rPr>
          <w:rFonts w:ascii="宋体" w:hAnsi="宋体"/>
          <w:b/>
          <w:color w:val="548DD4"/>
          <w:lang w:eastAsia="zh-CN" w:bidi="ar-SA"/>
        </w:rPr>
        <w:t>获取指定分类的所有子分类</w:t>
      </w:r>
    </w:p>
    <w:p>
      <w:pPr>
        <w:ind w:firstLine="480"/>
        <w:rPr>
          <w:kern w:val="2"/>
          <w:lang w:eastAsia="zh-CN" w:bidi="ar-SA"/>
        </w:rPr>
      </w:pPr>
      <w:r>
        <w:rPr>
          <w:rFonts w:hint="eastAsia"/>
          <w:kern w:val="2"/>
          <w:lang w:eastAsia="zh-CN" w:bidi="ar-SA"/>
        </w:rPr>
        <w:t>调用方法：</w:t>
      </w:r>
    </w:p>
    <w:p>
      <w:pPr>
        <w:widowControl w:val="0"/>
        <w:ind w:left="646" w:leftChars="269" w:firstLine="120" w:firstLineChars="50"/>
        <w:jc w:val="both"/>
        <w:rPr>
          <w:rFonts w:ascii="Times New Roman" w:hAnsi="Times New Roman"/>
          <w:kern w:val="2"/>
          <w:szCs w:val="20"/>
          <w:lang w:eastAsia="zh-CN" w:bidi="ar-SA"/>
        </w:rPr>
      </w:pPr>
      <w:r>
        <w:rPr>
          <w:rFonts w:ascii="Times New Roman" w:hAnsi="Times New Roman"/>
          <w:kern w:val="2"/>
          <w:szCs w:val="20"/>
          <w:lang w:eastAsia="zh-CN" w:bidi="ar-SA"/>
        </w:rPr>
        <w:t>org.jeewx.api.wxstore.product.JwProductAPI. getCateSub</w:t>
      </w:r>
    </w:p>
    <w:p>
      <w:pPr>
        <w:ind w:firstLine="480"/>
        <w:rPr>
          <w:kern w:val="2"/>
          <w:lang w:eastAsia="zh-CN" w:bidi="ar-SA"/>
        </w:rPr>
      </w:pPr>
      <w:r>
        <w:rPr>
          <w:rFonts w:hint="eastAsia"/>
          <w:kern w:val="2"/>
          <w:lang w:eastAsia="zh-CN" w:bidi="ar-SA"/>
        </w:rPr>
        <w:t>返回值:</w:t>
      </w:r>
    </w:p>
    <w:p>
      <w:pPr>
        <w:widowControl w:val="0"/>
        <w:ind w:left="646" w:leftChars="269" w:firstLine="120" w:firstLineChars="50"/>
        <w:jc w:val="both"/>
        <w:rPr>
          <w:rFonts w:ascii="Times New Roman" w:hAnsi="Times New Roman"/>
          <w:kern w:val="2"/>
          <w:szCs w:val="20"/>
          <w:lang w:eastAsia="zh-CN" w:bidi="ar-SA"/>
        </w:rPr>
      </w:pPr>
      <w:r>
        <w:rPr>
          <w:rFonts w:ascii="Times New Roman" w:hAnsi="Times New Roman"/>
          <w:kern w:val="2"/>
          <w:szCs w:val="20"/>
          <w:lang w:eastAsia="zh-CN" w:bidi="ar-SA"/>
        </w:rPr>
        <w:t>List&lt;CateInfo&gt; cateInfos</w:t>
      </w:r>
    </w:p>
    <w:p>
      <w:pPr>
        <w:ind w:firstLine="480"/>
        <w:rPr>
          <w:kern w:val="2"/>
          <w:lang w:eastAsia="zh-CN" w:bidi="ar-SA"/>
        </w:rPr>
      </w:pPr>
      <w:r>
        <w:rPr>
          <w:rFonts w:hint="eastAsia"/>
          <w:kern w:val="2"/>
          <w:lang w:eastAsia="zh-CN" w:bidi="ar-SA"/>
        </w:rPr>
        <w:t>参数说明：</w:t>
      </w:r>
    </w:p>
    <w:tbl>
      <w:tblPr>
        <w:tblStyle w:val="92"/>
        <w:tblW w:w="82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1373"/>
        <w:gridCol w:w="3588"/>
        <w:gridCol w:w="14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843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b/>
                <w:bCs/>
                <w:kern w:val="2"/>
                <w:szCs w:val="24"/>
                <w:lang w:eastAsia="zh-CN" w:bidi="ar-SA"/>
              </w:rPr>
              <w:t>参数名</w:t>
            </w:r>
          </w:p>
        </w:tc>
        <w:tc>
          <w:tcPr>
            <w:tcW w:w="1373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b/>
                <w:bCs/>
                <w:kern w:val="2"/>
                <w:szCs w:val="24"/>
                <w:lang w:eastAsia="zh-CN" w:bidi="ar-SA"/>
              </w:rPr>
              <w:t>是否必须</w:t>
            </w:r>
          </w:p>
        </w:tc>
        <w:tc>
          <w:tcPr>
            <w:tcW w:w="3588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b/>
                <w:bCs/>
                <w:kern w:val="2"/>
                <w:szCs w:val="24"/>
                <w:lang w:eastAsia="zh-CN" w:bidi="ar-SA"/>
              </w:rPr>
              <w:t>描述</w:t>
            </w:r>
          </w:p>
        </w:tc>
        <w:tc>
          <w:tcPr>
            <w:tcW w:w="1418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b/>
                <w:bCs/>
                <w:kern w:val="2"/>
                <w:szCs w:val="24"/>
                <w:lang w:eastAsia="zh-CN" w:bidi="ar-SA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843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szCs w:val="21"/>
                <w:lang w:eastAsia="zh-CN"/>
              </w:rPr>
            </w:pPr>
            <w:r>
              <w:rPr>
                <w:szCs w:val="21"/>
                <w:lang w:eastAsia="zh-CN"/>
              </w:rPr>
              <w:t>access_token</w:t>
            </w:r>
          </w:p>
        </w:tc>
        <w:tc>
          <w:tcPr>
            <w:tcW w:w="1373" w:type="dxa"/>
            <w:vAlign w:val="center"/>
          </w:tcPr>
          <w:p>
            <w:pPr>
              <w:widowControl w:val="0"/>
              <w:ind w:firstLine="480"/>
              <w:jc w:val="both"/>
              <w:rPr>
                <w:rFonts w:ascii="Times New Roman" w:hAnsi="Times New Roman"/>
                <w:kern w:val="2"/>
                <w:szCs w:val="20"/>
                <w:lang w:eastAsia="zh-CN" w:bidi="ar-SA"/>
              </w:rPr>
            </w:pPr>
            <w:r>
              <w:rPr>
                <w:rFonts w:hint="eastAsia" w:ascii="Times New Roman" w:hAnsi="Times New Roman"/>
                <w:kern w:val="2"/>
                <w:szCs w:val="20"/>
                <w:lang w:eastAsia="zh-CN" w:bidi="ar-SA"/>
              </w:rPr>
              <w:t>是</w:t>
            </w:r>
          </w:p>
        </w:tc>
        <w:tc>
          <w:tcPr>
            <w:tcW w:w="3588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公众号的</w:t>
            </w:r>
            <w:r>
              <w:rPr>
                <w:rFonts w:hint="eastAsia"/>
                <w:szCs w:val="21"/>
                <w:lang w:eastAsia="zh-CN"/>
              </w:rPr>
              <w:t>access_token</w:t>
            </w:r>
          </w:p>
        </w:tc>
        <w:tc>
          <w:tcPr>
            <w:tcW w:w="1418" w:type="dxa"/>
            <w:vAlign w:val="center"/>
          </w:tcPr>
          <w:p>
            <w:pPr>
              <w:widowControl w:val="0"/>
              <w:ind w:firstLine="480"/>
              <w:jc w:val="both"/>
              <w:rPr>
                <w:rFonts w:ascii="Times New Roman" w:hAnsi="Times New Roman"/>
                <w:kern w:val="2"/>
                <w:szCs w:val="20"/>
                <w:lang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843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cate</w:t>
            </w:r>
            <w:r>
              <w:rPr>
                <w:szCs w:val="21"/>
                <w:lang w:eastAsia="zh-CN"/>
              </w:rPr>
              <w:t>_id</w:t>
            </w:r>
          </w:p>
        </w:tc>
        <w:tc>
          <w:tcPr>
            <w:tcW w:w="1373" w:type="dxa"/>
            <w:vAlign w:val="center"/>
          </w:tcPr>
          <w:p>
            <w:pPr>
              <w:widowControl w:val="0"/>
              <w:ind w:firstLine="480"/>
              <w:jc w:val="both"/>
              <w:rPr>
                <w:rFonts w:ascii="Times New Roman" w:hAnsi="Times New Roman"/>
                <w:kern w:val="2"/>
                <w:szCs w:val="20"/>
                <w:lang w:eastAsia="zh-CN" w:bidi="ar-SA"/>
              </w:rPr>
            </w:pPr>
            <w:r>
              <w:rPr>
                <w:rFonts w:hint="eastAsia" w:ascii="Times New Roman" w:hAnsi="Times New Roman"/>
                <w:kern w:val="2"/>
                <w:szCs w:val="20"/>
                <w:lang w:eastAsia="zh-CN" w:bidi="ar-SA"/>
              </w:rPr>
              <w:t>是</w:t>
            </w:r>
          </w:p>
        </w:tc>
        <w:tc>
          <w:tcPr>
            <w:tcW w:w="3588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bookmarkStart w:id="83" w:name="_Toc2620"/>
            <w:r>
              <w:rPr>
                <w:rFonts w:ascii="宋体" w:hAnsi="宋体"/>
                <w:kern w:val="2"/>
                <w:szCs w:val="24"/>
                <w:lang w:eastAsia="zh-CN" w:bidi="ar-SA"/>
              </w:rPr>
              <w:t>大分类ID</w:t>
            </w: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(根节点分类id为1)</w:t>
            </w:r>
            <w:bookmarkEnd w:id="83"/>
          </w:p>
        </w:tc>
        <w:tc>
          <w:tcPr>
            <w:tcW w:w="1418" w:type="dxa"/>
            <w:vAlign w:val="center"/>
          </w:tcPr>
          <w:p>
            <w:pPr>
              <w:widowControl w:val="0"/>
              <w:ind w:firstLine="480"/>
              <w:jc w:val="both"/>
              <w:rPr>
                <w:rFonts w:ascii="Times New Roman" w:hAnsi="Times New Roman"/>
                <w:kern w:val="2"/>
                <w:szCs w:val="20"/>
                <w:lang w:eastAsia="zh-CN" w:bidi="ar-SA"/>
              </w:rPr>
            </w:pPr>
          </w:p>
        </w:tc>
      </w:tr>
    </w:tbl>
    <w:p>
      <w:pPr>
        <w:ind w:firstLine="0" w:firstLineChars="0"/>
        <w:rPr>
          <w:rFonts w:ascii="宋体" w:hAnsi="宋体"/>
          <w:b/>
          <w:color w:val="548DD4"/>
          <w:lang w:eastAsia="zh-CN" w:bidi="ar-SA"/>
        </w:rPr>
      </w:pPr>
      <w:r>
        <w:rPr>
          <w:rFonts w:hint="eastAsia" w:ascii="宋体" w:hAnsi="宋体"/>
          <w:b/>
          <w:color w:val="548DD4"/>
          <w:lang w:eastAsia="zh-CN" w:bidi="ar-SA"/>
        </w:rPr>
        <w:t xml:space="preserve">1.8 </w:t>
      </w:r>
      <w:r>
        <w:rPr>
          <w:rFonts w:ascii="宋体" w:hAnsi="宋体"/>
          <w:b/>
          <w:color w:val="548DD4"/>
          <w:lang w:eastAsia="zh-CN" w:bidi="ar-SA"/>
        </w:rPr>
        <w:t>获取制定子分类的所有SKU</w:t>
      </w:r>
    </w:p>
    <w:p>
      <w:pPr>
        <w:ind w:firstLine="480"/>
        <w:rPr>
          <w:kern w:val="2"/>
          <w:lang w:eastAsia="zh-CN" w:bidi="ar-SA"/>
        </w:rPr>
      </w:pPr>
      <w:r>
        <w:rPr>
          <w:rFonts w:hint="eastAsia"/>
          <w:kern w:val="2"/>
          <w:lang w:eastAsia="zh-CN" w:bidi="ar-SA"/>
        </w:rPr>
        <w:t>调用方法：</w:t>
      </w:r>
    </w:p>
    <w:p>
      <w:pPr>
        <w:widowControl w:val="0"/>
        <w:ind w:left="645" w:firstLine="0" w:firstLineChars="0"/>
        <w:jc w:val="both"/>
        <w:rPr>
          <w:rFonts w:ascii="Times New Roman" w:hAnsi="Times New Roman"/>
          <w:kern w:val="2"/>
          <w:szCs w:val="20"/>
          <w:lang w:eastAsia="zh-CN" w:bidi="ar-SA"/>
        </w:rPr>
      </w:pPr>
      <w:r>
        <w:rPr>
          <w:rFonts w:ascii="Times New Roman" w:hAnsi="Times New Roman"/>
          <w:kern w:val="2"/>
          <w:szCs w:val="20"/>
          <w:lang w:eastAsia="zh-CN" w:bidi="ar-SA"/>
        </w:rPr>
        <w:t>org.jeewx.api.wxstore.product.JwProductAPI. getCateSubSku</w:t>
      </w:r>
    </w:p>
    <w:p>
      <w:pPr>
        <w:ind w:firstLine="480"/>
        <w:rPr>
          <w:kern w:val="2"/>
          <w:lang w:eastAsia="zh-CN" w:bidi="ar-SA"/>
        </w:rPr>
      </w:pPr>
      <w:r>
        <w:rPr>
          <w:rFonts w:hint="eastAsia"/>
          <w:kern w:val="2"/>
          <w:lang w:eastAsia="zh-CN" w:bidi="ar-SA"/>
        </w:rPr>
        <w:t>返回值:</w:t>
      </w:r>
    </w:p>
    <w:p>
      <w:pPr>
        <w:widowControl w:val="0"/>
        <w:ind w:left="645" w:firstLine="0" w:firstLineChars="0"/>
        <w:jc w:val="both"/>
        <w:rPr>
          <w:rFonts w:ascii="Times New Roman" w:hAnsi="Times New Roman"/>
          <w:kern w:val="2"/>
          <w:szCs w:val="20"/>
          <w:lang w:eastAsia="zh-CN" w:bidi="ar-SA"/>
        </w:rPr>
      </w:pPr>
      <w:r>
        <w:rPr>
          <w:rFonts w:ascii="Times New Roman" w:hAnsi="Times New Roman"/>
          <w:kern w:val="2"/>
          <w:szCs w:val="20"/>
          <w:lang w:eastAsia="zh-CN" w:bidi="ar-SA"/>
        </w:rPr>
        <w:t>List&lt;SkuInfo&gt; skuInfos</w:t>
      </w:r>
    </w:p>
    <w:p>
      <w:pPr>
        <w:ind w:firstLine="480"/>
        <w:rPr>
          <w:kern w:val="2"/>
          <w:lang w:eastAsia="zh-CN" w:bidi="ar-SA"/>
        </w:rPr>
      </w:pPr>
      <w:r>
        <w:rPr>
          <w:rFonts w:hint="eastAsia"/>
          <w:kern w:val="2"/>
          <w:lang w:eastAsia="zh-CN" w:bidi="ar-SA"/>
        </w:rPr>
        <w:t>参数说明：</w:t>
      </w:r>
    </w:p>
    <w:tbl>
      <w:tblPr>
        <w:tblStyle w:val="92"/>
        <w:tblW w:w="82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2"/>
        <w:gridCol w:w="1527"/>
        <w:gridCol w:w="2830"/>
        <w:gridCol w:w="1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022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b/>
                <w:bCs/>
                <w:kern w:val="2"/>
                <w:szCs w:val="24"/>
                <w:lang w:eastAsia="zh-CN" w:bidi="ar-SA"/>
              </w:rPr>
              <w:t>参数名</w:t>
            </w:r>
          </w:p>
        </w:tc>
        <w:tc>
          <w:tcPr>
            <w:tcW w:w="1527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b/>
                <w:bCs/>
                <w:kern w:val="2"/>
                <w:szCs w:val="24"/>
                <w:lang w:eastAsia="zh-CN" w:bidi="ar-SA"/>
              </w:rPr>
              <w:t>是否必须</w:t>
            </w:r>
          </w:p>
        </w:tc>
        <w:tc>
          <w:tcPr>
            <w:tcW w:w="2830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b/>
                <w:bCs/>
                <w:kern w:val="2"/>
                <w:szCs w:val="24"/>
                <w:lang w:eastAsia="zh-CN" w:bidi="ar-SA"/>
              </w:rPr>
              <w:t>描述</w:t>
            </w:r>
          </w:p>
        </w:tc>
        <w:tc>
          <w:tcPr>
            <w:tcW w:w="1843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b/>
                <w:bCs/>
                <w:kern w:val="2"/>
                <w:szCs w:val="24"/>
                <w:lang w:eastAsia="zh-CN" w:bidi="ar-SA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022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 xml:space="preserve">   access_token</w:t>
            </w:r>
          </w:p>
        </w:tc>
        <w:tc>
          <w:tcPr>
            <w:tcW w:w="1527" w:type="dxa"/>
            <w:vAlign w:val="center"/>
          </w:tcPr>
          <w:p>
            <w:pPr>
              <w:widowControl w:val="0"/>
              <w:ind w:firstLine="480"/>
              <w:jc w:val="both"/>
              <w:rPr>
                <w:rFonts w:ascii="Times New Roman" w:hAnsi="Times New Roman"/>
                <w:kern w:val="2"/>
                <w:szCs w:val="20"/>
                <w:lang w:eastAsia="zh-CN" w:bidi="ar-SA"/>
              </w:rPr>
            </w:pPr>
            <w:r>
              <w:rPr>
                <w:rFonts w:hint="eastAsia" w:ascii="Times New Roman" w:hAnsi="Times New Roman"/>
                <w:kern w:val="2"/>
                <w:szCs w:val="20"/>
                <w:lang w:eastAsia="zh-CN" w:bidi="ar-SA"/>
              </w:rPr>
              <w:t>是</w:t>
            </w:r>
          </w:p>
        </w:tc>
        <w:tc>
          <w:tcPr>
            <w:tcW w:w="2830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公众号的</w:t>
            </w:r>
            <w:r>
              <w:rPr>
                <w:rFonts w:hint="eastAsia"/>
                <w:szCs w:val="21"/>
                <w:lang w:eastAsia="zh-CN"/>
              </w:rPr>
              <w:t>access_token</w:t>
            </w:r>
          </w:p>
        </w:tc>
        <w:tc>
          <w:tcPr>
            <w:tcW w:w="1843" w:type="dxa"/>
            <w:vAlign w:val="center"/>
          </w:tcPr>
          <w:p>
            <w:pPr>
              <w:widowControl w:val="0"/>
              <w:ind w:firstLine="480"/>
              <w:jc w:val="both"/>
              <w:rPr>
                <w:rFonts w:ascii="Times New Roman" w:hAnsi="Times New Roman"/>
                <w:kern w:val="2"/>
                <w:szCs w:val="20"/>
                <w:lang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022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szCs w:val="21"/>
                <w:lang w:eastAsia="zh-CN"/>
              </w:rPr>
            </w:pPr>
            <w:bookmarkStart w:id="84" w:name="_Toc31984"/>
            <w:r>
              <w:rPr>
                <w:rFonts w:hint="eastAsia"/>
                <w:szCs w:val="21"/>
                <w:lang w:eastAsia="zh-CN"/>
              </w:rPr>
              <w:t>cate_id</w:t>
            </w:r>
            <w:bookmarkEnd w:id="84"/>
          </w:p>
        </w:tc>
        <w:tc>
          <w:tcPr>
            <w:tcW w:w="1527" w:type="dxa"/>
            <w:vAlign w:val="center"/>
          </w:tcPr>
          <w:p>
            <w:pPr>
              <w:widowControl w:val="0"/>
              <w:ind w:firstLine="480"/>
              <w:jc w:val="both"/>
              <w:rPr>
                <w:rFonts w:ascii="Times New Roman" w:hAnsi="Times New Roman"/>
                <w:kern w:val="2"/>
                <w:szCs w:val="20"/>
                <w:lang w:eastAsia="zh-CN" w:bidi="ar-SA"/>
              </w:rPr>
            </w:pPr>
            <w:r>
              <w:rPr>
                <w:rFonts w:hint="eastAsia" w:ascii="Times New Roman" w:hAnsi="Times New Roman"/>
                <w:kern w:val="2"/>
                <w:szCs w:val="20"/>
                <w:lang w:eastAsia="zh-CN" w:bidi="ar-SA"/>
              </w:rPr>
              <w:t>是</w:t>
            </w:r>
          </w:p>
        </w:tc>
        <w:tc>
          <w:tcPr>
            <w:tcW w:w="2830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bookmarkStart w:id="85" w:name="_Toc25848"/>
            <w:r>
              <w:rPr>
                <w:rFonts w:ascii="宋体" w:hAnsi="宋体"/>
                <w:kern w:val="2"/>
                <w:szCs w:val="24"/>
                <w:lang w:eastAsia="zh-CN" w:bidi="ar-SA"/>
              </w:rPr>
              <w:t>商品</w:t>
            </w: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子分类ID</w:t>
            </w:r>
            <w:bookmarkEnd w:id="85"/>
          </w:p>
        </w:tc>
        <w:tc>
          <w:tcPr>
            <w:tcW w:w="1843" w:type="dxa"/>
            <w:vAlign w:val="center"/>
          </w:tcPr>
          <w:p>
            <w:pPr>
              <w:widowControl w:val="0"/>
              <w:ind w:firstLine="480"/>
              <w:jc w:val="both"/>
              <w:rPr>
                <w:rFonts w:ascii="Times New Roman" w:hAnsi="Times New Roman"/>
                <w:kern w:val="2"/>
                <w:szCs w:val="20"/>
                <w:lang w:eastAsia="zh-CN" w:bidi="ar-SA"/>
              </w:rPr>
            </w:pPr>
          </w:p>
        </w:tc>
      </w:tr>
    </w:tbl>
    <w:p>
      <w:pPr>
        <w:ind w:firstLine="0" w:firstLineChars="0"/>
        <w:rPr>
          <w:rFonts w:ascii="宋体" w:hAnsi="宋体"/>
          <w:b/>
          <w:color w:val="548DD4"/>
          <w:lang w:eastAsia="zh-CN" w:bidi="ar-SA"/>
        </w:rPr>
      </w:pPr>
      <w:r>
        <w:rPr>
          <w:rFonts w:hint="eastAsia" w:ascii="宋体" w:hAnsi="宋体"/>
          <w:b/>
          <w:color w:val="548DD4"/>
          <w:lang w:eastAsia="zh-CN" w:bidi="ar-SA"/>
        </w:rPr>
        <w:t xml:space="preserve">1.9 </w:t>
      </w:r>
      <w:r>
        <w:rPr>
          <w:rFonts w:ascii="宋体" w:hAnsi="宋体"/>
          <w:b/>
          <w:color w:val="548DD4"/>
          <w:lang w:eastAsia="zh-CN" w:bidi="ar-SA"/>
        </w:rPr>
        <w:t>获取指定分类的所有属性</w:t>
      </w:r>
    </w:p>
    <w:p>
      <w:pPr>
        <w:ind w:firstLine="480"/>
        <w:rPr>
          <w:kern w:val="2"/>
          <w:lang w:eastAsia="zh-CN" w:bidi="ar-SA"/>
        </w:rPr>
      </w:pPr>
      <w:r>
        <w:rPr>
          <w:rFonts w:hint="eastAsia"/>
          <w:kern w:val="2"/>
          <w:lang w:eastAsia="zh-CN" w:bidi="ar-SA"/>
        </w:rPr>
        <w:t>调用方法：</w:t>
      </w:r>
    </w:p>
    <w:p>
      <w:pPr>
        <w:widowControl w:val="0"/>
        <w:ind w:left="645" w:firstLine="0" w:firstLineChars="0"/>
        <w:jc w:val="both"/>
        <w:rPr>
          <w:rFonts w:ascii="Times New Roman" w:hAnsi="Times New Roman"/>
          <w:kern w:val="2"/>
          <w:szCs w:val="20"/>
          <w:lang w:eastAsia="zh-CN" w:bidi="ar-SA"/>
        </w:rPr>
      </w:pPr>
      <w:r>
        <w:rPr>
          <w:rFonts w:ascii="Times New Roman" w:hAnsi="Times New Roman"/>
          <w:kern w:val="2"/>
          <w:szCs w:val="20"/>
          <w:lang w:eastAsia="zh-CN" w:bidi="ar-SA"/>
        </w:rPr>
        <w:t>org.jeewx.api.wxstore.product.JwProductAPI. getPropertyByCateId</w:t>
      </w:r>
    </w:p>
    <w:p>
      <w:pPr>
        <w:ind w:firstLine="480"/>
        <w:rPr>
          <w:kern w:val="2"/>
          <w:lang w:eastAsia="zh-CN" w:bidi="ar-SA"/>
        </w:rPr>
      </w:pPr>
      <w:r>
        <w:rPr>
          <w:rFonts w:hint="eastAsia"/>
          <w:kern w:val="2"/>
          <w:lang w:eastAsia="zh-CN" w:bidi="ar-SA"/>
        </w:rPr>
        <w:t>返回值:</w:t>
      </w:r>
    </w:p>
    <w:p>
      <w:pPr>
        <w:widowControl w:val="0"/>
        <w:ind w:left="645" w:firstLine="0" w:firstLineChars="0"/>
        <w:jc w:val="both"/>
        <w:rPr>
          <w:rFonts w:ascii="Times New Roman" w:hAnsi="Times New Roman"/>
          <w:kern w:val="2"/>
          <w:szCs w:val="20"/>
          <w:lang w:eastAsia="zh-CN" w:bidi="ar-SA"/>
        </w:rPr>
      </w:pPr>
      <w:r>
        <w:rPr>
          <w:rFonts w:ascii="Times New Roman" w:hAnsi="Times New Roman"/>
          <w:kern w:val="2"/>
          <w:szCs w:val="20"/>
          <w:lang w:eastAsia="zh-CN" w:bidi="ar-SA"/>
        </w:rPr>
        <w:t>List&lt;PropertiesInfo&gt; commodityRtnInfo</w:t>
      </w:r>
    </w:p>
    <w:p>
      <w:pPr>
        <w:ind w:firstLine="480"/>
        <w:rPr>
          <w:kern w:val="2"/>
          <w:lang w:eastAsia="zh-CN" w:bidi="ar-SA"/>
        </w:rPr>
      </w:pPr>
      <w:r>
        <w:rPr>
          <w:rFonts w:hint="eastAsia"/>
          <w:kern w:val="2"/>
          <w:lang w:eastAsia="zh-CN" w:bidi="ar-SA"/>
        </w:rPr>
        <w:t>参数说明：</w:t>
      </w:r>
    </w:p>
    <w:tbl>
      <w:tblPr>
        <w:tblStyle w:val="92"/>
        <w:tblW w:w="82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8"/>
        <w:gridCol w:w="1701"/>
        <w:gridCol w:w="2880"/>
        <w:gridCol w:w="1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798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b/>
                <w:bCs/>
                <w:kern w:val="2"/>
                <w:szCs w:val="24"/>
                <w:lang w:eastAsia="zh-CN" w:bidi="ar-SA"/>
              </w:rPr>
              <w:t>参数名</w:t>
            </w:r>
          </w:p>
        </w:tc>
        <w:tc>
          <w:tcPr>
            <w:tcW w:w="1701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b/>
                <w:bCs/>
                <w:kern w:val="2"/>
                <w:szCs w:val="24"/>
                <w:lang w:eastAsia="zh-CN" w:bidi="ar-SA"/>
              </w:rPr>
              <w:t>是否必须</w:t>
            </w:r>
          </w:p>
        </w:tc>
        <w:tc>
          <w:tcPr>
            <w:tcW w:w="2880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b/>
                <w:bCs/>
                <w:kern w:val="2"/>
                <w:szCs w:val="24"/>
                <w:lang w:eastAsia="zh-CN" w:bidi="ar-SA"/>
              </w:rPr>
              <w:t>描述</w:t>
            </w:r>
          </w:p>
        </w:tc>
        <w:tc>
          <w:tcPr>
            <w:tcW w:w="1843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b/>
                <w:bCs/>
                <w:kern w:val="2"/>
                <w:szCs w:val="24"/>
                <w:lang w:eastAsia="zh-CN" w:bidi="ar-SA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798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 xml:space="preserve">  access_token</w:t>
            </w:r>
          </w:p>
        </w:tc>
        <w:tc>
          <w:tcPr>
            <w:tcW w:w="1701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2880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公众号的</w:t>
            </w:r>
            <w:r>
              <w:rPr>
                <w:rFonts w:hint="eastAsia"/>
                <w:szCs w:val="21"/>
                <w:lang w:eastAsia="zh-CN"/>
              </w:rPr>
              <w:t>access_token</w:t>
            </w:r>
          </w:p>
        </w:tc>
        <w:tc>
          <w:tcPr>
            <w:tcW w:w="1843" w:type="dxa"/>
            <w:vAlign w:val="center"/>
          </w:tcPr>
          <w:p>
            <w:pPr>
              <w:widowControl w:val="0"/>
              <w:ind w:firstLine="480"/>
              <w:jc w:val="both"/>
              <w:rPr>
                <w:rFonts w:ascii="Times New Roman" w:hAnsi="Times New Roman"/>
                <w:kern w:val="2"/>
                <w:szCs w:val="20"/>
                <w:lang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798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szCs w:val="21"/>
                <w:lang w:eastAsia="zh-CN"/>
              </w:rPr>
            </w:pPr>
            <w:bookmarkStart w:id="86" w:name="_Toc22501"/>
            <w:r>
              <w:rPr>
                <w:rFonts w:hint="eastAsia"/>
                <w:szCs w:val="21"/>
                <w:lang w:eastAsia="zh-CN"/>
              </w:rPr>
              <w:t>cate_id</w:t>
            </w:r>
            <w:bookmarkEnd w:id="86"/>
            <w:r>
              <w:rPr>
                <w:szCs w:val="21"/>
                <w:lang w:eastAsia="zh-CN"/>
              </w:rPr>
              <w:tab/>
            </w:r>
          </w:p>
        </w:tc>
        <w:tc>
          <w:tcPr>
            <w:tcW w:w="1701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2880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bookmarkStart w:id="87" w:name="_Toc31684"/>
            <w:r>
              <w:rPr>
                <w:rFonts w:ascii="宋体" w:hAnsi="宋体"/>
                <w:kern w:val="2"/>
                <w:szCs w:val="24"/>
                <w:lang w:eastAsia="zh-CN" w:bidi="ar-SA"/>
              </w:rPr>
              <w:t>分类ID</w:t>
            </w:r>
            <w:bookmarkEnd w:id="87"/>
          </w:p>
        </w:tc>
        <w:tc>
          <w:tcPr>
            <w:tcW w:w="1843" w:type="dxa"/>
            <w:vAlign w:val="center"/>
          </w:tcPr>
          <w:p>
            <w:pPr>
              <w:widowControl w:val="0"/>
              <w:ind w:firstLine="480"/>
              <w:jc w:val="both"/>
              <w:rPr>
                <w:rFonts w:ascii="Times New Roman" w:hAnsi="Times New Roman"/>
                <w:kern w:val="2"/>
                <w:szCs w:val="20"/>
                <w:lang w:eastAsia="zh-CN" w:bidi="ar-SA"/>
              </w:rPr>
            </w:pPr>
          </w:p>
        </w:tc>
      </w:tr>
    </w:tbl>
    <w:p>
      <w:pPr>
        <w:pStyle w:val="3"/>
        <w:ind w:firstLine="120"/>
      </w:pPr>
      <w:bookmarkStart w:id="88" w:name="_Toc5169"/>
      <w:r>
        <w:rPr>
          <w:rFonts w:hint="eastAsia"/>
        </w:rPr>
        <w:t>2、库存管理接口</w:t>
      </w:r>
      <w:bookmarkEnd w:id="88"/>
    </w:p>
    <w:p>
      <w:pPr>
        <w:ind w:firstLine="480"/>
        <w:rPr>
          <w:kern w:val="2"/>
          <w:lang w:eastAsia="zh-CN" w:bidi="ar-SA"/>
        </w:rPr>
      </w:pPr>
      <w:r>
        <w:rPr>
          <w:rFonts w:hint="eastAsia"/>
          <w:kern w:val="2"/>
          <w:lang w:eastAsia="zh-CN" w:bidi="ar-SA"/>
        </w:rPr>
        <w:t>为了满足对微信小店的库存管理的需要，公众平台提供了库存管理的接口。使用该接口可以获得增加库存、减少库存。</w:t>
      </w:r>
    </w:p>
    <w:p>
      <w:pPr>
        <w:ind w:firstLine="0" w:firstLineChars="0"/>
        <w:rPr>
          <w:rFonts w:ascii="宋体" w:hAnsi="宋体"/>
          <w:b/>
          <w:color w:val="548DD4"/>
          <w:lang w:eastAsia="zh-CN" w:bidi="ar-SA"/>
        </w:rPr>
      </w:pPr>
      <w:r>
        <w:rPr>
          <w:rFonts w:hint="eastAsia" w:ascii="宋体" w:hAnsi="宋体"/>
          <w:b/>
          <w:color w:val="548DD4"/>
          <w:lang w:eastAsia="zh-CN" w:bidi="ar-SA"/>
        </w:rPr>
        <w:t>2.1 增加库存</w:t>
      </w:r>
    </w:p>
    <w:p>
      <w:pPr>
        <w:ind w:firstLine="480"/>
        <w:rPr>
          <w:rFonts w:ascii="Times New Roman" w:hAnsi="Times New Roman"/>
          <w:kern w:val="2"/>
          <w:szCs w:val="20"/>
          <w:lang w:eastAsia="zh-CN" w:bidi="ar-SA"/>
        </w:rPr>
      </w:pPr>
      <w:r>
        <w:rPr>
          <w:rFonts w:hint="eastAsia"/>
        </w:rPr>
        <w:t>调用方法</w:t>
      </w:r>
      <w:r>
        <w:rPr>
          <w:rFonts w:hint="eastAsia" w:ascii="Times New Roman" w:hAnsi="Times New Roman"/>
          <w:kern w:val="2"/>
          <w:szCs w:val="20"/>
          <w:lang w:eastAsia="zh-CN" w:bidi="ar-SA"/>
        </w:rPr>
        <w:t>：</w:t>
      </w:r>
    </w:p>
    <w:p>
      <w:pPr>
        <w:widowControl w:val="0"/>
        <w:ind w:left="645" w:firstLine="0" w:firstLineChars="0"/>
        <w:jc w:val="both"/>
        <w:rPr>
          <w:rFonts w:ascii="Times New Roman" w:hAnsi="Times New Roman"/>
          <w:kern w:val="2"/>
          <w:szCs w:val="20"/>
          <w:lang w:eastAsia="zh-CN" w:bidi="ar-SA"/>
        </w:rPr>
      </w:pPr>
      <w:r>
        <w:rPr>
          <w:rFonts w:ascii="Times New Roman" w:hAnsi="Times New Roman"/>
          <w:kern w:val="2"/>
          <w:szCs w:val="20"/>
          <w:lang w:eastAsia="zh-CN" w:bidi="ar-SA"/>
        </w:rPr>
        <w:t>org.jeewx.api.wxstore.stock.JwStockAPI. doAddStock</w:t>
      </w:r>
    </w:p>
    <w:p>
      <w:pPr>
        <w:ind w:firstLine="480"/>
        <w:rPr>
          <w:kern w:val="2"/>
          <w:lang w:eastAsia="zh-CN" w:bidi="ar-SA"/>
        </w:rPr>
      </w:pPr>
      <w:r>
        <w:rPr>
          <w:rFonts w:hint="eastAsia"/>
          <w:kern w:val="2"/>
          <w:lang w:eastAsia="zh-CN" w:bidi="ar-SA"/>
        </w:rPr>
        <w:t>返回值:</w:t>
      </w:r>
    </w:p>
    <w:p>
      <w:pPr>
        <w:widowControl w:val="0"/>
        <w:ind w:left="645" w:firstLine="0" w:firstLineChars="0"/>
        <w:jc w:val="both"/>
        <w:rPr>
          <w:rFonts w:ascii="Times New Roman" w:hAnsi="Times New Roman"/>
          <w:kern w:val="2"/>
          <w:szCs w:val="20"/>
          <w:lang w:eastAsia="zh-CN" w:bidi="ar-SA"/>
        </w:rPr>
      </w:pPr>
      <w:r>
        <w:rPr>
          <w:rFonts w:ascii="Times New Roman" w:hAnsi="Times New Roman"/>
          <w:kern w:val="2"/>
          <w:szCs w:val="20"/>
          <w:lang w:eastAsia="zh-CN" w:bidi="ar-SA"/>
        </w:rPr>
        <w:t>StockRtnInfo stockRtnInfo</w:t>
      </w:r>
    </w:p>
    <w:p>
      <w:pPr>
        <w:ind w:firstLine="480"/>
        <w:rPr>
          <w:kern w:val="2"/>
          <w:lang w:eastAsia="zh-CN" w:bidi="ar-SA"/>
        </w:rPr>
      </w:pPr>
      <w:r>
        <w:rPr>
          <w:rFonts w:hint="eastAsia"/>
          <w:kern w:val="2"/>
          <w:lang w:eastAsia="zh-CN" w:bidi="ar-SA"/>
        </w:rPr>
        <w:t>参数说明：</w:t>
      </w:r>
    </w:p>
    <w:tbl>
      <w:tblPr>
        <w:tblStyle w:val="92"/>
        <w:tblW w:w="82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2"/>
        <w:gridCol w:w="1522"/>
        <w:gridCol w:w="2835"/>
        <w:gridCol w:w="1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022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b/>
                <w:bCs/>
                <w:kern w:val="2"/>
                <w:szCs w:val="24"/>
                <w:lang w:eastAsia="zh-CN" w:bidi="ar-SA"/>
              </w:rPr>
              <w:t>参数名</w:t>
            </w:r>
          </w:p>
        </w:tc>
        <w:tc>
          <w:tcPr>
            <w:tcW w:w="1522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b/>
                <w:bCs/>
                <w:kern w:val="2"/>
                <w:szCs w:val="24"/>
                <w:lang w:eastAsia="zh-CN" w:bidi="ar-SA"/>
              </w:rPr>
              <w:t>是否必须</w:t>
            </w:r>
          </w:p>
        </w:tc>
        <w:tc>
          <w:tcPr>
            <w:tcW w:w="2835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b/>
                <w:bCs/>
                <w:kern w:val="2"/>
                <w:szCs w:val="24"/>
                <w:lang w:eastAsia="zh-CN" w:bidi="ar-SA"/>
              </w:rPr>
              <w:t>描述</w:t>
            </w:r>
          </w:p>
        </w:tc>
        <w:tc>
          <w:tcPr>
            <w:tcW w:w="1843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b/>
                <w:bCs/>
                <w:kern w:val="2"/>
                <w:szCs w:val="24"/>
                <w:lang w:eastAsia="zh-CN" w:bidi="ar-SA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022" w:type="dxa"/>
            <w:vAlign w:val="center"/>
          </w:tcPr>
          <w:p>
            <w:pPr>
              <w:widowControl w:val="0"/>
              <w:ind w:firstLine="0" w:firstLineChars="0"/>
              <w:jc w:val="both"/>
              <w:rPr>
                <w:rFonts w:ascii="Times New Roman" w:hAnsi="Times New Roman"/>
                <w:kern w:val="2"/>
                <w:szCs w:val="20"/>
                <w:lang w:eastAsia="zh-CN" w:bidi="ar-SA"/>
              </w:rPr>
            </w:pPr>
            <w:r>
              <w:rPr>
                <w:rFonts w:hint="eastAsia"/>
                <w:szCs w:val="28"/>
                <w:lang w:eastAsia="zh-CN"/>
              </w:rPr>
              <w:t xml:space="preserve">  access_token</w:t>
            </w:r>
          </w:p>
        </w:tc>
        <w:tc>
          <w:tcPr>
            <w:tcW w:w="1522" w:type="dxa"/>
            <w:vAlign w:val="center"/>
          </w:tcPr>
          <w:p>
            <w:pPr>
              <w:widowControl w:val="0"/>
              <w:ind w:firstLine="480"/>
              <w:jc w:val="both"/>
              <w:rPr>
                <w:rFonts w:ascii="Times New Roman" w:hAnsi="Times New Roman"/>
                <w:kern w:val="2"/>
                <w:szCs w:val="20"/>
                <w:lang w:eastAsia="zh-CN" w:bidi="ar-SA"/>
              </w:rPr>
            </w:pPr>
            <w:r>
              <w:rPr>
                <w:rFonts w:hint="eastAsia" w:ascii="Times New Roman" w:hAnsi="Times New Roman"/>
                <w:kern w:val="2"/>
                <w:szCs w:val="20"/>
                <w:lang w:eastAsia="zh-CN" w:bidi="ar-SA"/>
              </w:rPr>
              <w:t>是</w:t>
            </w:r>
          </w:p>
        </w:tc>
        <w:tc>
          <w:tcPr>
            <w:tcW w:w="2835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公众号的</w:t>
            </w:r>
            <w:r>
              <w:rPr>
                <w:rFonts w:hint="eastAsia"/>
                <w:szCs w:val="28"/>
                <w:lang w:eastAsia="zh-CN"/>
              </w:rPr>
              <w:t>access_token</w:t>
            </w:r>
          </w:p>
        </w:tc>
        <w:tc>
          <w:tcPr>
            <w:tcW w:w="1843" w:type="dxa"/>
            <w:vAlign w:val="center"/>
          </w:tcPr>
          <w:p>
            <w:pPr>
              <w:widowControl w:val="0"/>
              <w:ind w:firstLine="480"/>
              <w:jc w:val="both"/>
              <w:rPr>
                <w:rFonts w:ascii="Times New Roman" w:hAnsi="Times New Roman"/>
                <w:kern w:val="2"/>
                <w:szCs w:val="20"/>
                <w:lang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022" w:type="dxa"/>
            <w:vAlign w:val="center"/>
          </w:tcPr>
          <w:p>
            <w:pPr>
              <w:ind w:firstLine="480"/>
              <w:rPr>
                <w:szCs w:val="24"/>
              </w:rPr>
            </w:pPr>
            <w:r>
              <w:rPr>
                <w:szCs w:val="24"/>
              </w:rPr>
              <w:t>POST数据</w:t>
            </w:r>
          </w:p>
        </w:tc>
        <w:tc>
          <w:tcPr>
            <w:tcW w:w="1522" w:type="dxa"/>
            <w:vAlign w:val="center"/>
          </w:tcPr>
          <w:p>
            <w:pPr>
              <w:widowControl w:val="0"/>
              <w:ind w:firstLine="480"/>
              <w:jc w:val="both"/>
              <w:rPr>
                <w:rFonts w:ascii="Times New Roman" w:hAnsi="Times New Roman"/>
                <w:kern w:val="2"/>
                <w:szCs w:val="20"/>
                <w:lang w:eastAsia="zh-CN" w:bidi="ar-SA"/>
              </w:rPr>
            </w:pPr>
            <w:r>
              <w:rPr>
                <w:rFonts w:hint="eastAsia" w:ascii="Times New Roman" w:hAnsi="Times New Roman"/>
                <w:kern w:val="2"/>
                <w:szCs w:val="20"/>
                <w:lang w:eastAsia="zh-CN" w:bidi="ar-SA"/>
              </w:rPr>
              <w:t>是</w:t>
            </w:r>
          </w:p>
        </w:tc>
        <w:tc>
          <w:tcPr>
            <w:tcW w:w="2835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bookmarkStart w:id="89" w:name="_Toc10539"/>
            <w:r>
              <w:rPr>
                <w:rFonts w:ascii="宋体" w:hAnsi="宋体"/>
                <w:kern w:val="2"/>
                <w:szCs w:val="24"/>
                <w:lang w:eastAsia="zh-CN" w:bidi="ar-SA"/>
              </w:rPr>
              <w:t>商品库存</w:t>
            </w:r>
            <w:bookmarkEnd w:id="89"/>
          </w:p>
        </w:tc>
        <w:tc>
          <w:tcPr>
            <w:tcW w:w="1843" w:type="dxa"/>
            <w:vAlign w:val="center"/>
          </w:tcPr>
          <w:p>
            <w:pPr>
              <w:widowControl w:val="0"/>
              <w:ind w:firstLine="480"/>
              <w:jc w:val="both"/>
              <w:rPr>
                <w:rFonts w:ascii="Times New Roman" w:hAnsi="Times New Roman"/>
                <w:kern w:val="2"/>
                <w:szCs w:val="20"/>
                <w:lang w:eastAsia="zh-CN" w:bidi="ar-SA"/>
              </w:rPr>
            </w:pPr>
          </w:p>
        </w:tc>
      </w:tr>
    </w:tbl>
    <w:p>
      <w:pPr>
        <w:ind w:firstLine="0" w:firstLineChars="0"/>
        <w:rPr>
          <w:rFonts w:ascii="宋体" w:hAnsi="宋体"/>
          <w:b/>
          <w:color w:val="548DD4"/>
          <w:lang w:eastAsia="zh-CN" w:bidi="ar-SA"/>
        </w:rPr>
      </w:pPr>
      <w:r>
        <w:rPr>
          <w:rFonts w:ascii="宋体" w:hAnsi="宋体"/>
          <w:b/>
          <w:color w:val="548DD4"/>
          <w:lang w:eastAsia="zh-CN" w:bidi="ar-SA"/>
        </w:rPr>
        <w:t>2.2减少库存</w:t>
      </w:r>
    </w:p>
    <w:p>
      <w:pPr>
        <w:ind w:firstLine="480"/>
        <w:rPr>
          <w:kern w:val="2"/>
          <w:lang w:eastAsia="zh-CN" w:bidi="ar-SA"/>
        </w:rPr>
      </w:pPr>
      <w:r>
        <w:rPr>
          <w:rFonts w:hint="eastAsia"/>
          <w:kern w:val="2"/>
          <w:lang w:eastAsia="zh-CN" w:bidi="ar-SA"/>
        </w:rPr>
        <w:t>调用方法：</w:t>
      </w:r>
    </w:p>
    <w:p>
      <w:pPr>
        <w:widowControl w:val="0"/>
        <w:ind w:firstLine="720" w:firstLineChars="300"/>
        <w:jc w:val="both"/>
        <w:rPr>
          <w:szCs w:val="28"/>
          <w:lang w:eastAsia="zh-CN"/>
        </w:rPr>
      </w:pPr>
      <w:r>
        <w:rPr>
          <w:rFonts w:hint="eastAsia"/>
          <w:szCs w:val="28"/>
          <w:lang w:eastAsia="zh-CN"/>
        </w:rPr>
        <w:t>org.jeewx.api.wxstore.stock.JwStockAPI. doSubStock</w:t>
      </w:r>
    </w:p>
    <w:p>
      <w:pPr>
        <w:ind w:firstLine="480"/>
        <w:rPr>
          <w:kern w:val="2"/>
          <w:lang w:eastAsia="zh-CN" w:bidi="ar-SA"/>
        </w:rPr>
      </w:pPr>
      <w:r>
        <w:rPr>
          <w:rFonts w:hint="eastAsia"/>
          <w:kern w:val="2"/>
          <w:lang w:eastAsia="zh-CN" w:bidi="ar-SA"/>
        </w:rPr>
        <w:t>返回值:</w:t>
      </w:r>
    </w:p>
    <w:p>
      <w:pPr>
        <w:widowControl w:val="0"/>
        <w:ind w:firstLine="0" w:firstLineChars="0"/>
        <w:jc w:val="both"/>
        <w:rPr>
          <w:szCs w:val="28"/>
          <w:lang w:eastAsia="zh-CN"/>
        </w:rPr>
      </w:pPr>
      <w:r>
        <w:rPr>
          <w:rFonts w:hint="eastAsia"/>
          <w:szCs w:val="28"/>
          <w:lang w:eastAsia="zh-CN"/>
        </w:rPr>
        <w:t xml:space="preserve">      StockRtnInfo stockRtnInfo</w:t>
      </w:r>
    </w:p>
    <w:p>
      <w:pPr>
        <w:ind w:firstLine="480"/>
        <w:rPr>
          <w:kern w:val="2"/>
          <w:lang w:eastAsia="zh-CN" w:bidi="ar-SA"/>
        </w:rPr>
      </w:pPr>
      <w:r>
        <w:rPr>
          <w:rFonts w:hint="eastAsia"/>
          <w:kern w:val="2"/>
          <w:lang w:eastAsia="zh-CN" w:bidi="ar-SA"/>
        </w:rPr>
        <w:t>参数说明：</w:t>
      </w:r>
    </w:p>
    <w:tbl>
      <w:tblPr>
        <w:tblStyle w:val="92"/>
        <w:tblW w:w="824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2"/>
        <w:gridCol w:w="1759"/>
        <w:gridCol w:w="2631"/>
        <w:gridCol w:w="18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022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b/>
                <w:bCs/>
                <w:kern w:val="2"/>
                <w:szCs w:val="24"/>
                <w:lang w:eastAsia="zh-CN" w:bidi="ar-SA"/>
              </w:rPr>
              <w:t>参数名</w:t>
            </w:r>
          </w:p>
        </w:tc>
        <w:tc>
          <w:tcPr>
            <w:tcW w:w="1759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b/>
                <w:bCs/>
                <w:kern w:val="2"/>
                <w:szCs w:val="24"/>
                <w:lang w:eastAsia="zh-CN" w:bidi="ar-SA"/>
              </w:rPr>
              <w:t>是否必须</w:t>
            </w:r>
          </w:p>
        </w:tc>
        <w:tc>
          <w:tcPr>
            <w:tcW w:w="2631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b/>
                <w:bCs/>
                <w:kern w:val="2"/>
                <w:szCs w:val="24"/>
                <w:lang w:eastAsia="zh-CN" w:bidi="ar-SA"/>
              </w:rPr>
              <w:t>描述</w:t>
            </w:r>
          </w:p>
        </w:tc>
        <w:tc>
          <w:tcPr>
            <w:tcW w:w="1828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b/>
                <w:bCs/>
                <w:kern w:val="2"/>
                <w:szCs w:val="24"/>
                <w:lang w:eastAsia="zh-CN" w:bidi="ar-SA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022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szCs w:val="28"/>
                <w:lang w:eastAsia="zh-CN"/>
              </w:rPr>
            </w:pPr>
            <w:r>
              <w:rPr>
                <w:szCs w:val="28"/>
                <w:lang w:eastAsia="zh-CN"/>
              </w:rPr>
              <w:t>access_token</w:t>
            </w:r>
          </w:p>
        </w:tc>
        <w:tc>
          <w:tcPr>
            <w:tcW w:w="1759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2631" w:type="dxa"/>
            <w:vAlign w:val="center"/>
          </w:tcPr>
          <w:p>
            <w:pPr>
              <w:widowControl w:val="0"/>
              <w:ind w:firstLine="0" w:firstLineChars="0"/>
              <w:jc w:val="both"/>
              <w:rPr>
                <w:rFonts w:ascii="Times New Roman" w:hAnsi="Times New Roman"/>
                <w:kern w:val="2"/>
                <w:szCs w:val="20"/>
                <w:lang w:eastAsia="zh-CN" w:bidi="ar-SA"/>
              </w:rPr>
            </w:pPr>
            <w:r>
              <w:rPr>
                <w:rFonts w:hint="eastAsia" w:ascii="Times New Roman" w:hAnsi="Times New Roman"/>
                <w:kern w:val="2"/>
                <w:szCs w:val="20"/>
                <w:lang w:eastAsia="zh-CN" w:bidi="ar-SA"/>
              </w:rPr>
              <w:t>公众号的</w:t>
            </w:r>
            <w:r>
              <w:rPr>
                <w:rFonts w:hint="eastAsia" w:cs="Calibri"/>
                <w:kern w:val="2"/>
                <w:szCs w:val="20"/>
                <w:lang w:eastAsia="zh-CN" w:bidi="ar-SA"/>
              </w:rPr>
              <w:t>access_token</w:t>
            </w:r>
          </w:p>
        </w:tc>
        <w:tc>
          <w:tcPr>
            <w:tcW w:w="1828" w:type="dxa"/>
            <w:vAlign w:val="center"/>
          </w:tcPr>
          <w:p>
            <w:pPr>
              <w:widowControl w:val="0"/>
              <w:ind w:firstLine="480"/>
              <w:jc w:val="both"/>
              <w:rPr>
                <w:rFonts w:ascii="Times New Roman" w:hAnsi="Times New Roman"/>
                <w:kern w:val="2"/>
                <w:szCs w:val="20"/>
                <w:lang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022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szCs w:val="28"/>
                <w:lang w:eastAsia="zh-CN"/>
              </w:rPr>
            </w:pPr>
            <w:r>
              <w:rPr>
                <w:szCs w:val="28"/>
                <w:lang w:eastAsia="zh-CN"/>
              </w:rPr>
              <w:t>POST数据</w:t>
            </w:r>
          </w:p>
        </w:tc>
        <w:tc>
          <w:tcPr>
            <w:tcW w:w="1759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2631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</w:pPr>
            <w:bookmarkStart w:id="90" w:name="_Toc26377"/>
            <w:r>
              <w:rPr>
                <w:rFonts w:ascii="宋体" w:hAnsi="宋体"/>
                <w:kern w:val="2"/>
                <w:szCs w:val="24"/>
                <w:lang w:eastAsia="zh-CN" w:bidi="ar-SA"/>
              </w:rPr>
              <w:t>商品库存</w:t>
            </w:r>
            <w:bookmarkEnd w:id="90"/>
          </w:p>
        </w:tc>
        <w:tc>
          <w:tcPr>
            <w:tcW w:w="1828" w:type="dxa"/>
            <w:vAlign w:val="center"/>
          </w:tcPr>
          <w:p>
            <w:pPr>
              <w:widowControl w:val="0"/>
              <w:ind w:firstLine="480"/>
              <w:jc w:val="both"/>
              <w:rPr>
                <w:rFonts w:ascii="Times New Roman" w:hAnsi="Times New Roman"/>
                <w:kern w:val="2"/>
                <w:szCs w:val="20"/>
                <w:lang w:eastAsia="zh-CN" w:bidi="ar-SA"/>
              </w:rPr>
            </w:pPr>
          </w:p>
        </w:tc>
      </w:tr>
    </w:tbl>
    <w:p>
      <w:pPr>
        <w:pStyle w:val="3"/>
        <w:ind w:firstLine="120"/>
      </w:pPr>
      <w:bookmarkStart w:id="91" w:name="_Toc22362"/>
      <w:r>
        <w:rPr>
          <w:rFonts w:hint="eastAsia"/>
        </w:rPr>
        <w:t>3、邮费模版管理接口</w:t>
      </w:r>
      <w:bookmarkEnd w:id="91"/>
    </w:p>
    <w:p>
      <w:pPr>
        <w:ind w:firstLine="480"/>
        <w:rPr>
          <w:kern w:val="2"/>
          <w:lang w:eastAsia="zh-CN" w:bidi="ar-SA"/>
        </w:rPr>
      </w:pPr>
      <w:r>
        <w:rPr>
          <w:rFonts w:hint="eastAsia"/>
          <w:kern w:val="2"/>
          <w:lang w:eastAsia="zh-CN" w:bidi="ar-SA"/>
        </w:rPr>
        <w:t>为了满足对微信小店的邮费模版管理的需要，公众平台提供了邮费模版管理的接口。使用该接口可以获得增加邮费模版、删除邮费模版、修改邮费模版、获取指定ID的邮费模版、获取所有邮费模版。</w:t>
      </w:r>
    </w:p>
    <w:p>
      <w:pPr>
        <w:ind w:firstLine="0" w:firstLineChars="0"/>
        <w:rPr>
          <w:rFonts w:ascii="宋体" w:hAnsi="宋体"/>
          <w:b/>
          <w:color w:val="548DD4"/>
          <w:lang w:eastAsia="zh-CN" w:bidi="ar-SA"/>
        </w:rPr>
      </w:pPr>
      <w:r>
        <w:rPr>
          <w:rFonts w:hint="eastAsia" w:ascii="宋体" w:hAnsi="宋体"/>
          <w:b/>
          <w:color w:val="548DD4"/>
          <w:lang w:eastAsia="zh-CN" w:bidi="ar-SA"/>
        </w:rPr>
        <w:t>3.1 增加邮费模版</w:t>
      </w:r>
    </w:p>
    <w:p>
      <w:pPr>
        <w:ind w:firstLine="480"/>
        <w:rPr>
          <w:kern w:val="2"/>
          <w:lang w:eastAsia="zh-CN" w:bidi="ar-SA"/>
        </w:rPr>
      </w:pPr>
      <w:r>
        <w:rPr>
          <w:rFonts w:hint="eastAsia"/>
          <w:kern w:val="2"/>
          <w:lang w:eastAsia="zh-CN" w:bidi="ar-SA"/>
        </w:rPr>
        <w:t>调用方法：</w:t>
      </w:r>
    </w:p>
    <w:p>
      <w:pPr>
        <w:widowControl w:val="0"/>
        <w:ind w:firstLine="720" w:firstLineChars="300"/>
        <w:jc w:val="both"/>
        <w:rPr>
          <w:rFonts w:cs="Calibri"/>
          <w:kern w:val="2"/>
          <w:szCs w:val="20"/>
          <w:lang w:eastAsia="zh-CN" w:bidi="ar-SA"/>
        </w:rPr>
      </w:pPr>
      <w:r>
        <w:rPr>
          <w:rFonts w:cs="Calibri"/>
          <w:kern w:val="2"/>
          <w:szCs w:val="20"/>
          <w:lang w:eastAsia="zh-CN" w:bidi="ar-SA"/>
        </w:rPr>
        <w:t>org.jeewx.api.wxstore.deliveryMoney.JwDeliveryMoneyAPI. doAddExpress</w:t>
      </w:r>
    </w:p>
    <w:p>
      <w:pPr>
        <w:ind w:firstLine="480"/>
        <w:rPr>
          <w:kern w:val="2"/>
          <w:lang w:eastAsia="zh-CN" w:bidi="ar-SA"/>
        </w:rPr>
      </w:pPr>
      <w:r>
        <w:rPr>
          <w:rFonts w:hint="eastAsia"/>
          <w:kern w:val="2"/>
          <w:lang w:eastAsia="zh-CN" w:bidi="ar-SA"/>
        </w:rPr>
        <w:t>返回值:</w:t>
      </w:r>
    </w:p>
    <w:p>
      <w:pPr>
        <w:widowControl w:val="0"/>
        <w:ind w:firstLine="720" w:firstLineChars="300"/>
        <w:jc w:val="both"/>
        <w:rPr>
          <w:rFonts w:cs="Calibri"/>
          <w:kern w:val="2"/>
          <w:szCs w:val="20"/>
          <w:lang w:eastAsia="zh-CN" w:bidi="ar-SA"/>
        </w:rPr>
      </w:pPr>
      <w:r>
        <w:rPr>
          <w:rFonts w:cs="Calibri"/>
          <w:kern w:val="2"/>
          <w:szCs w:val="20"/>
          <w:lang w:eastAsia="zh-CN" w:bidi="ar-SA"/>
        </w:rPr>
        <w:t>DeliveryMoneyRtnInfo postageRtnInfo</w:t>
      </w:r>
    </w:p>
    <w:p>
      <w:pPr>
        <w:ind w:firstLine="480"/>
        <w:rPr>
          <w:kern w:val="2"/>
          <w:lang w:eastAsia="zh-CN" w:bidi="ar-SA"/>
        </w:rPr>
      </w:pPr>
      <w:r>
        <w:rPr>
          <w:rFonts w:hint="eastAsia"/>
          <w:kern w:val="2"/>
          <w:lang w:eastAsia="zh-CN" w:bidi="ar-SA"/>
        </w:rPr>
        <w:t>参数说明：</w:t>
      </w:r>
    </w:p>
    <w:tbl>
      <w:tblPr>
        <w:tblStyle w:val="92"/>
        <w:tblW w:w="82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6"/>
        <w:gridCol w:w="2081"/>
        <w:gridCol w:w="2590"/>
        <w:gridCol w:w="15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976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b/>
                <w:bCs/>
                <w:kern w:val="2"/>
                <w:szCs w:val="24"/>
                <w:lang w:eastAsia="zh-CN" w:bidi="ar-SA"/>
              </w:rPr>
              <w:t>参数名</w:t>
            </w:r>
          </w:p>
        </w:tc>
        <w:tc>
          <w:tcPr>
            <w:tcW w:w="2081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b/>
                <w:bCs/>
                <w:kern w:val="2"/>
                <w:szCs w:val="24"/>
                <w:lang w:eastAsia="zh-CN" w:bidi="ar-SA"/>
              </w:rPr>
              <w:t>是否必须</w:t>
            </w:r>
          </w:p>
        </w:tc>
        <w:tc>
          <w:tcPr>
            <w:tcW w:w="2590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b/>
                <w:bCs/>
                <w:kern w:val="2"/>
                <w:szCs w:val="24"/>
                <w:lang w:eastAsia="zh-CN" w:bidi="ar-SA"/>
              </w:rPr>
              <w:t>描述</w:t>
            </w:r>
          </w:p>
        </w:tc>
        <w:tc>
          <w:tcPr>
            <w:tcW w:w="1575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b/>
                <w:bCs/>
                <w:kern w:val="2"/>
                <w:szCs w:val="24"/>
                <w:lang w:eastAsia="zh-CN" w:bidi="ar-SA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976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szCs w:val="28"/>
                <w:lang w:eastAsia="zh-CN"/>
              </w:rPr>
            </w:pPr>
            <w:r>
              <w:rPr>
                <w:szCs w:val="28"/>
                <w:lang w:eastAsia="zh-CN"/>
              </w:rPr>
              <w:t>access_token</w:t>
            </w:r>
          </w:p>
        </w:tc>
        <w:tc>
          <w:tcPr>
            <w:tcW w:w="2081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2590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公众号的</w:t>
            </w:r>
            <w:r>
              <w:rPr>
                <w:rFonts w:hint="eastAsia"/>
                <w:szCs w:val="28"/>
                <w:lang w:eastAsia="zh-CN"/>
              </w:rPr>
              <w:t>access_token</w:t>
            </w:r>
          </w:p>
        </w:tc>
        <w:tc>
          <w:tcPr>
            <w:tcW w:w="1575" w:type="dxa"/>
            <w:vAlign w:val="center"/>
          </w:tcPr>
          <w:p>
            <w:pPr>
              <w:widowControl w:val="0"/>
              <w:ind w:firstLine="480"/>
              <w:jc w:val="both"/>
              <w:rPr>
                <w:rFonts w:ascii="Times New Roman" w:hAnsi="Times New Roman"/>
                <w:kern w:val="2"/>
                <w:szCs w:val="20"/>
                <w:lang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976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szCs w:val="28"/>
                <w:lang w:eastAsia="zh-CN"/>
              </w:rPr>
            </w:pPr>
            <w:r>
              <w:rPr>
                <w:szCs w:val="28"/>
                <w:lang w:eastAsia="zh-CN"/>
              </w:rPr>
              <w:t>POST数据</w:t>
            </w:r>
          </w:p>
        </w:tc>
        <w:tc>
          <w:tcPr>
            <w:tcW w:w="2081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2590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邮费</w:t>
            </w:r>
            <w:r>
              <w:rPr>
                <w:rFonts w:ascii="宋体" w:hAnsi="宋体"/>
                <w:kern w:val="2"/>
                <w:szCs w:val="24"/>
                <w:lang w:eastAsia="zh-CN" w:bidi="ar-SA"/>
              </w:rPr>
              <w:t>信息</w:t>
            </w:r>
          </w:p>
        </w:tc>
        <w:tc>
          <w:tcPr>
            <w:tcW w:w="1575" w:type="dxa"/>
            <w:vAlign w:val="center"/>
          </w:tcPr>
          <w:p>
            <w:pPr>
              <w:widowControl w:val="0"/>
              <w:ind w:firstLine="480"/>
              <w:jc w:val="both"/>
              <w:rPr>
                <w:rFonts w:ascii="Times New Roman" w:hAnsi="Times New Roman"/>
                <w:kern w:val="2"/>
                <w:szCs w:val="20"/>
                <w:lang w:eastAsia="zh-CN" w:bidi="ar-SA"/>
              </w:rPr>
            </w:pPr>
          </w:p>
        </w:tc>
      </w:tr>
    </w:tbl>
    <w:p>
      <w:pPr>
        <w:ind w:firstLine="0" w:firstLineChars="0"/>
        <w:rPr>
          <w:rFonts w:ascii="宋体" w:hAnsi="宋体"/>
          <w:b/>
          <w:color w:val="548DD4"/>
          <w:lang w:eastAsia="zh-CN" w:bidi="ar-SA"/>
        </w:rPr>
      </w:pPr>
      <w:r>
        <w:rPr>
          <w:rFonts w:ascii="宋体" w:hAnsi="宋体"/>
          <w:b/>
          <w:color w:val="548DD4"/>
          <w:lang w:eastAsia="zh-CN" w:bidi="ar-SA"/>
        </w:rPr>
        <w:t>3.2</w:t>
      </w:r>
      <w:r>
        <w:rPr>
          <w:rFonts w:hint="eastAsia" w:ascii="宋体" w:hAnsi="宋体"/>
          <w:b/>
          <w:color w:val="548DD4"/>
          <w:lang w:eastAsia="zh-CN" w:bidi="ar-SA"/>
        </w:rPr>
        <w:t xml:space="preserve"> 删除邮费模版</w:t>
      </w:r>
    </w:p>
    <w:p>
      <w:pPr>
        <w:ind w:firstLine="480"/>
        <w:rPr>
          <w:kern w:val="2"/>
          <w:lang w:eastAsia="zh-CN" w:bidi="ar-SA"/>
        </w:rPr>
      </w:pPr>
      <w:r>
        <w:rPr>
          <w:rFonts w:hint="eastAsia"/>
          <w:kern w:val="2"/>
          <w:lang w:eastAsia="zh-CN" w:bidi="ar-SA"/>
        </w:rPr>
        <w:t>调用方法：</w:t>
      </w:r>
    </w:p>
    <w:p>
      <w:pPr>
        <w:widowControl w:val="0"/>
        <w:ind w:left="646" w:leftChars="269" w:firstLine="120" w:firstLineChars="50"/>
        <w:jc w:val="both"/>
        <w:rPr>
          <w:rFonts w:cs="Calibri"/>
          <w:kern w:val="2"/>
          <w:szCs w:val="20"/>
          <w:lang w:eastAsia="zh-CN" w:bidi="ar-SA"/>
        </w:rPr>
      </w:pPr>
      <w:r>
        <w:rPr>
          <w:rFonts w:cs="Calibri"/>
          <w:kern w:val="2"/>
          <w:szCs w:val="20"/>
          <w:lang w:eastAsia="zh-CN" w:bidi="ar-SA"/>
        </w:rPr>
        <w:t>org.jeewx.api.wxstore.deliveryMoney.JwDeliveryMoneyAPI. doDelExpress</w:t>
      </w:r>
    </w:p>
    <w:p>
      <w:pPr>
        <w:ind w:firstLine="480"/>
        <w:rPr>
          <w:kern w:val="2"/>
          <w:lang w:eastAsia="zh-CN" w:bidi="ar-SA"/>
        </w:rPr>
      </w:pPr>
      <w:r>
        <w:rPr>
          <w:rFonts w:hint="eastAsia"/>
          <w:kern w:val="2"/>
          <w:lang w:eastAsia="zh-CN" w:bidi="ar-SA"/>
        </w:rPr>
        <w:t>返回值:</w:t>
      </w:r>
    </w:p>
    <w:p>
      <w:pPr>
        <w:widowControl w:val="0"/>
        <w:ind w:left="646" w:leftChars="269" w:firstLine="120" w:firstLineChars="50"/>
        <w:jc w:val="both"/>
        <w:rPr>
          <w:rFonts w:cs="Calibri"/>
          <w:kern w:val="2"/>
          <w:szCs w:val="20"/>
          <w:lang w:eastAsia="zh-CN" w:bidi="ar-SA"/>
        </w:rPr>
      </w:pPr>
      <w:r>
        <w:rPr>
          <w:rFonts w:cs="Calibri"/>
          <w:color w:val="000000"/>
          <w:szCs w:val="24"/>
          <w:lang w:eastAsia="zh-CN" w:bidi="ar-SA"/>
        </w:rPr>
        <w:t xml:space="preserve">DeliveryMoneyRtnInfo </w:t>
      </w:r>
      <w:r>
        <w:rPr>
          <w:rFonts w:cs="Calibri"/>
          <w:kern w:val="2"/>
          <w:szCs w:val="20"/>
          <w:lang w:eastAsia="zh-CN" w:bidi="ar-SA"/>
        </w:rPr>
        <w:t>postageRtnInfo</w:t>
      </w:r>
    </w:p>
    <w:p>
      <w:pPr>
        <w:ind w:firstLine="480"/>
        <w:rPr>
          <w:kern w:val="2"/>
          <w:lang w:eastAsia="zh-CN" w:bidi="ar-SA"/>
        </w:rPr>
      </w:pPr>
      <w:r>
        <w:rPr>
          <w:rFonts w:hint="eastAsia"/>
          <w:kern w:val="2"/>
          <w:lang w:eastAsia="zh-CN" w:bidi="ar-SA"/>
        </w:rPr>
        <w:t>参数说明：</w:t>
      </w:r>
    </w:p>
    <w:tbl>
      <w:tblPr>
        <w:tblStyle w:val="92"/>
        <w:tblW w:w="82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6"/>
        <w:gridCol w:w="2081"/>
        <w:gridCol w:w="2590"/>
        <w:gridCol w:w="15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976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b/>
                <w:bCs/>
                <w:kern w:val="2"/>
                <w:szCs w:val="24"/>
                <w:lang w:eastAsia="zh-CN" w:bidi="ar-SA"/>
              </w:rPr>
              <w:t>参数名</w:t>
            </w:r>
          </w:p>
        </w:tc>
        <w:tc>
          <w:tcPr>
            <w:tcW w:w="2081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b/>
                <w:bCs/>
                <w:kern w:val="2"/>
                <w:szCs w:val="24"/>
                <w:lang w:eastAsia="zh-CN" w:bidi="ar-SA"/>
              </w:rPr>
              <w:t>是否必须</w:t>
            </w:r>
          </w:p>
        </w:tc>
        <w:tc>
          <w:tcPr>
            <w:tcW w:w="2590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b/>
                <w:bCs/>
                <w:kern w:val="2"/>
                <w:szCs w:val="24"/>
                <w:lang w:eastAsia="zh-CN" w:bidi="ar-SA"/>
              </w:rPr>
              <w:t>描述</w:t>
            </w:r>
          </w:p>
        </w:tc>
        <w:tc>
          <w:tcPr>
            <w:tcW w:w="1575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b/>
                <w:bCs/>
                <w:kern w:val="2"/>
                <w:szCs w:val="24"/>
                <w:lang w:eastAsia="zh-CN" w:bidi="ar-SA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976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szCs w:val="28"/>
                <w:lang w:eastAsia="zh-CN"/>
              </w:rPr>
            </w:pPr>
            <w:r>
              <w:rPr>
                <w:szCs w:val="28"/>
                <w:lang w:eastAsia="zh-CN"/>
              </w:rPr>
              <w:t>access_token</w:t>
            </w:r>
          </w:p>
        </w:tc>
        <w:tc>
          <w:tcPr>
            <w:tcW w:w="2081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2590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公众号的</w:t>
            </w:r>
            <w:r>
              <w:rPr>
                <w:szCs w:val="28"/>
                <w:lang w:eastAsia="zh-CN"/>
              </w:rPr>
              <w:t>access_token</w:t>
            </w:r>
          </w:p>
        </w:tc>
        <w:tc>
          <w:tcPr>
            <w:tcW w:w="1575" w:type="dxa"/>
            <w:vAlign w:val="center"/>
          </w:tcPr>
          <w:p>
            <w:pPr>
              <w:widowControl w:val="0"/>
              <w:ind w:firstLine="480"/>
              <w:jc w:val="both"/>
              <w:rPr>
                <w:rFonts w:ascii="Times New Roman" w:hAnsi="Times New Roman"/>
                <w:kern w:val="2"/>
                <w:szCs w:val="20"/>
                <w:lang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976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szCs w:val="28"/>
                <w:lang w:eastAsia="zh-CN"/>
              </w:rPr>
            </w:pPr>
            <w:r>
              <w:rPr>
                <w:szCs w:val="28"/>
                <w:lang w:eastAsia="zh-CN"/>
              </w:rPr>
              <w:t>template_id</w:t>
            </w:r>
          </w:p>
        </w:tc>
        <w:tc>
          <w:tcPr>
            <w:tcW w:w="2081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2590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bookmarkStart w:id="92" w:name="_Toc15724"/>
            <w:r>
              <w:rPr>
                <w:rFonts w:ascii="宋体" w:hAnsi="宋体"/>
                <w:kern w:val="2"/>
                <w:szCs w:val="24"/>
                <w:lang w:eastAsia="zh-CN" w:bidi="ar-SA"/>
              </w:rPr>
              <w:t>邮费模板</w:t>
            </w: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ID</w:t>
            </w:r>
            <w:bookmarkEnd w:id="92"/>
          </w:p>
        </w:tc>
        <w:tc>
          <w:tcPr>
            <w:tcW w:w="1575" w:type="dxa"/>
            <w:vAlign w:val="center"/>
          </w:tcPr>
          <w:p>
            <w:pPr>
              <w:widowControl w:val="0"/>
              <w:ind w:firstLine="480"/>
              <w:jc w:val="both"/>
              <w:rPr>
                <w:rFonts w:ascii="Times New Roman" w:hAnsi="Times New Roman"/>
                <w:kern w:val="2"/>
                <w:szCs w:val="20"/>
                <w:lang w:eastAsia="zh-CN" w:bidi="ar-SA"/>
              </w:rPr>
            </w:pPr>
          </w:p>
        </w:tc>
      </w:tr>
    </w:tbl>
    <w:p>
      <w:pPr>
        <w:ind w:firstLine="0" w:firstLineChars="0"/>
        <w:rPr>
          <w:rFonts w:ascii="宋体" w:hAnsi="宋体"/>
          <w:b/>
          <w:color w:val="548DD4"/>
          <w:lang w:eastAsia="zh-CN" w:bidi="ar-SA"/>
        </w:rPr>
      </w:pPr>
      <w:r>
        <w:rPr>
          <w:rFonts w:ascii="宋体" w:hAnsi="宋体"/>
          <w:b/>
          <w:color w:val="548DD4"/>
          <w:lang w:eastAsia="zh-CN" w:bidi="ar-SA"/>
        </w:rPr>
        <w:t>3.3</w:t>
      </w:r>
      <w:r>
        <w:rPr>
          <w:rFonts w:hint="eastAsia" w:ascii="宋体" w:hAnsi="宋体"/>
          <w:b/>
          <w:color w:val="548DD4"/>
          <w:lang w:eastAsia="zh-CN" w:bidi="ar-SA"/>
        </w:rPr>
        <w:t xml:space="preserve"> 修改邮费模版</w:t>
      </w:r>
    </w:p>
    <w:p>
      <w:pPr>
        <w:ind w:firstLine="480"/>
        <w:rPr>
          <w:kern w:val="2"/>
          <w:lang w:eastAsia="zh-CN" w:bidi="ar-SA"/>
        </w:rPr>
      </w:pPr>
      <w:r>
        <w:rPr>
          <w:rFonts w:hint="eastAsia"/>
          <w:kern w:val="2"/>
          <w:lang w:eastAsia="zh-CN" w:bidi="ar-SA"/>
        </w:rPr>
        <w:t>调用方法：</w:t>
      </w:r>
    </w:p>
    <w:p>
      <w:pPr>
        <w:widowControl w:val="0"/>
        <w:ind w:left="645" w:firstLine="0" w:firstLineChars="0"/>
        <w:jc w:val="both"/>
        <w:rPr>
          <w:rFonts w:cs="Calibri"/>
          <w:kern w:val="2"/>
          <w:szCs w:val="20"/>
          <w:lang w:eastAsia="zh-CN" w:bidi="ar-SA"/>
        </w:rPr>
      </w:pPr>
      <w:r>
        <w:rPr>
          <w:rFonts w:cs="Calibri"/>
          <w:kern w:val="2"/>
          <w:szCs w:val="20"/>
          <w:lang w:eastAsia="zh-CN" w:bidi="ar-SA"/>
        </w:rPr>
        <w:t>org.jeewx.api.wxstore.deliveryMoney.JwDeliveryMoneyAPI. doUpdateExpress</w:t>
      </w:r>
    </w:p>
    <w:p>
      <w:pPr>
        <w:ind w:firstLine="480"/>
        <w:rPr>
          <w:kern w:val="2"/>
          <w:lang w:eastAsia="zh-CN" w:bidi="ar-SA"/>
        </w:rPr>
      </w:pPr>
      <w:r>
        <w:rPr>
          <w:rFonts w:hint="eastAsia"/>
          <w:kern w:val="2"/>
          <w:lang w:eastAsia="zh-CN" w:bidi="ar-SA"/>
        </w:rPr>
        <w:t>返回值:</w:t>
      </w:r>
    </w:p>
    <w:p>
      <w:pPr>
        <w:widowControl w:val="0"/>
        <w:ind w:left="645" w:firstLine="0" w:firstLineChars="0"/>
        <w:jc w:val="both"/>
        <w:rPr>
          <w:rFonts w:cs="Calibri"/>
          <w:kern w:val="2"/>
          <w:szCs w:val="20"/>
          <w:lang w:eastAsia="zh-CN" w:bidi="ar-SA"/>
        </w:rPr>
      </w:pPr>
      <w:r>
        <w:rPr>
          <w:rFonts w:cs="Calibri"/>
          <w:kern w:val="2"/>
          <w:szCs w:val="20"/>
          <w:lang w:eastAsia="zh-CN" w:bidi="ar-SA"/>
        </w:rPr>
        <w:t>DeliveryMoneyRtnInfo postageRtnInfo</w:t>
      </w:r>
    </w:p>
    <w:p>
      <w:pPr>
        <w:ind w:firstLine="480"/>
        <w:rPr>
          <w:kern w:val="2"/>
          <w:lang w:eastAsia="zh-CN" w:bidi="ar-SA"/>
        </w:rPr>
      </w:pPr>
      <w:r>
        <w:rPr>
          <w:rFonts w:hint="eastAsia"/>
          <w:kern w:val="2"/>
          <w:lang w:eastAsia="zh-CN" w:bidi="ar-SA"/>
        </w:rPr>
        <w:t>参数说明：</w:t>
      </w:r>
    </w:p>
    <w:tbl>
      <w:tblPr>
        <w:tblStyle w:val="92"/>
        <w:tblW w:w="82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6"/>
        <w:gridCol w:w="2081"/>
        <w:gridCol w:w="2590"/>
        <w:gridCol w:w="15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976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b/>
                <w:bCs/>
                <w:kern w:val="2"/>
                <w:szCs w:val="24"/>
                <w:lang w:eastAsia="zh-CN" w:bidi="ar-SA"/>
              </w:rPr>
              <w:t>参数名</w:t>
            </w:r>
          </w:p>
        </w:tc>
        <w:tc>
          <w:tcPr>
            <w:tcW w:w="2081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b/>
                <w:bCs/>
                <w:kern w:val="2"/>
                <w:szCs w:val="24"/>
                <w:lang w:eastAsia="zh-CN" w:bidi="ar-SA"/>
              </w:rPr>
              <w:t>是否必须</w:t>
            </w:r>
          </w:p>
        </w:tc>
        <w:tc>
          <w:tcPr>
            <w:tcW w:w="2590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b/>
                <w:bCs/>
                <w:kern w:val="2"/>
                <w:szCs w:val="24"/>
                <w:lang w:eastAsia="zh-CN" w:bidi="ar-SA"/>
              </w:rPr>
              <w:t>描述</w:t>
            </w:r>
          </w:p>
        </w:tc>
        <w:tc>
          <w:tcPr>
            <w:tcW w:w="1575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b/>
                <w:bCs/>
                <w:kern w:val="2"/>
                <w:szCs w:val="24"/>
                <w:lang w:eastAsia="zh-CN" w:bidi="ar-SA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976" w:type="dxa"/>
            <w:vAlign w:val="center"/>
          </w:tcPr>
          <w:p>
            <w:pPr>
              <w:widowControl w:val="0"/>
              <w:ind w:firstLine="240" w:firstLineChars="100"/>
              <w:jc w:val="both"/>
              <w:rPr>
                <w:rFonts w:ascii="Times New Roman" w:hAnsi="Times New Roman"/>
                <w:kern w:val="2"/>
                <w:szCs w:val="20"/>
                <w:lang w:eastAsia="zh-CN" w:bidi="ar-SA"/>
              </w:rPr>
            </w:pPr>
            <w:r>
              <w:rPr>
                <w:rFonts w:cs="Calibri"/>
                <w:kern w:val="2"/>
                <w:szCs w:val="20"/>
                <w:lang w:eastAsia="zh-CN" w:bidi="ar-SA"/>
              </w:rPr>
              <w:t>access_token</w:t>
            </w:r>
          </w:p>
        </w:tc>
        <w:tc>
          <w:tcPr>
            <w:tcW w:w="2081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2590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公众号的</w:t>
            </w:r>
            <w:r>
              <w:rPr>
                <w:rFonts w:hint="eastAsia" w:cs="Calibri"/>
                <w:kern w:val="2"/>
                <w:szCs w:val="20"/>
                <w:lang w:eastAsia="zh-CN" w:bidi="ar-SA"/>
              </w:rPr>
              <w:t>access_token</w:t>
            </w:r>
          </w:p>
        </w:tc>
        <w:tc>
          <w:tcPr>
            <w:tcW w:w="1575" w:type="dxa"/>
            <w:vAlign w:val="center"/>
          </w:tcPr>
          <w:p>
            <w:pPr>
              <w:widowControl w:val="0"/>
              <w:ind w:firstLine="480"/>
              <w:jc w:val="both"/>
              <w:rPr>
                <w:rFonts w:ascii="Times New Roman" w:hAnsi="Times New Roman"/>
                <w:kern w:val="2"/>
                <w:szCs w:val="20"/>
                <w:lang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976" w:type="dxa"/>
            <w:vAlign w:val="center"/>
          </w:tcPr>
          <w:p>
            <w:pPr>
              <w:ind w:firstLine="480"/>
              <w:rPr>
                <w:szCs w:val="24"/>
              </w:rPr>
            </w:pPr>
            <w:r>
              <w:rPr>
                <w:szCs w:val="24"/>
              </w:rPr>
              <w:t>POST数据</w:t>
            </w:r>
          </w:p>
        </w:tc>
        <w:tc>
          <w:tcPr>
            <w:tcW w:w="2081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2590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邮费</w:t>
            </w:r>
            <w:r>
              <w:rPr>
                <w:rFonts w:ascii="宋体" w:hAnsi="宋体"/>
                <w:kern w:val="2"/>
                <w:szCs w:val="24"/>
                <w:lang w:eastAsia="zh-CN" w:bidi="ar-SA"/>
              </w:rPr>
              <w:t>信息</w:t>
            </w:r>
          </w:p>
        </w:tc>
        <w:tc>
          <w:tcPr>
            <w:tcW w:w="1575" w:type="dxa"/>
            <w:vAlign w:val="center"/>
          </w:tcPr>
          <w:p>
            <w:pPr>
              <w:widowControl w:val="0"/>
              <w:ind w:firstLine="480"/>
              <w:jc w:val="both"/>
              <w:rPr>
                <w:rFonts w:ascii="Times New Roman" w:hAnsi="Times New Roman"/>
                <w:kern w:val="2"/>
                <w:szCs w:val="20"/>
                <w:lang w:eastAsia="zh-CN" w:bidi="ar-SA"/>
              </w:rPr>
            </w:pPr>
          </w:p>
        </w:tc>
      </w:tr>
    </w:tbl>
    <w:p>
      <w:pPr>
        <w:ind w:firstLine="0" w:firstLineChars="0"/>
        <w:rPr>
          <w:rFonts w:ascii="宋体" w:hAnsi="宋体"/>
          <w:b/>
          <w:color w:val="548DD4"/>
          <w:lang w:eastAsia="zh-CN" w:bidi="ar-SA"/>
        </w:rPr>
      </w:pPr>
      <w:r>
        <w:rPr>
          <w:rFonts w:ascii="宋体" w:hAnsi="宋体"/>
          <w:b/>
          <w:color w:val="548DD4"/>
          <w:lang w:eastAsia="zh-CN" w:bidi="ar-SA"/>
        </w:rPr>
        <w:t>3.4</w:t>
      </w:r>
      <w:r>
        <w:rPr>
          <w:rFonts w:hint="eastAsia" w:ascii="宋体" w:hAnsi="宋体"/>
          <w:b/>
          <w:color w:val="548DD4"/>
          <w:lang w:eastAsia="zh-CN" w:bidi="ar-SA"/>
        </w:rPr>
        <w:t xml:space="preserve"> 获取指定ID的邮费模版</w:t>
      </w:r>
    </w:p>
    <w:p>
      <w:pPr>
        <w:ind w:firstLine="480"/>
        <w:rPr>
          <w:kern w:val="2"/>
          <w:lang w:eastAsia="zh-CN" w:bidi="ar-SA"/>
        </w:rPr>
      </w:pPr>
      <w:r>
        <w:rPr>
          <w:rFonts w:hint="eastAsia"/>
          <w:kern w:val="2"/>
          <w:lang w:eastAsia="zh-CN" w:bidi="ar-SA"/>
        </w:rPr>
        <w:t>调用方法：</w:t>
      </w:r>
    </w:p>
    <w:p>
      <w:pPr>
        <w:widowControl w:val="0"/>
        <w:ind w:left="645" w:firstLine="0" w:firstLineChars="0"/>
        <w:jc w:val="both"/>
        <w:rPr>
          <w:rFonts w:ascii="Times New Roman" w:hAnsi="Times New Roman"/>
          <w:kern w:val="2"/>
          <w:szCs w:val="20"/>
          <w:lang w:eastAsia="zh-CN" w:bidi="ar-SA"/>
        </w:rPr>
      </w:pPr>
      <w:r>
        <w:rPr>
          <w:rFonts w:ascii="Times New Roman" w:hAnsi="Times New Roman"/>
          <w:kern w:val="2"/>
          <w:szCs w:val="20"/>
          <w:lang w:eastAsia="zh-CN" w:bidi="ar-SA"/>
        </w:rPr>
        <w:t>org.jeewx.api.wxstore.deliveryMoney.JwDeliveryMoneyAPI. getByIdExpress</w:t>
      </w:r>
    </w:p>
    <w:p>
      <w:pPr>
        <w:ind w:firstLine="480"/>
        <w:rPr>
          <w:kern w:val="2"/>
          <w:lang w:eastAsia="zh-CN" w:bidi="ar-SA"/>
        </w:rPr>
      </w:pPr>
      <w:r>
        <w:rPr>
          <w:rFonts w:hint="eastAsia"/>
          <w:kern w:val="2"/>
          <w:lang w:eastAsia="zh-CN" w:bidi="ar-SA"/>
        </w:rPr>
        <w:t>返回值:</w:t>
      </w:r>
    </w:p>
    <w:p>
      <w:pPr>
        <w:widowControl w:val="0"/>
        <w:ind w:left="645" w:firstLine="0" w:firstLineChars="0"/>
        <w:jc w:val="both"/>
        <w:rPr>
          <w:rFonts w:ascii="Times New Roman" w:hAnsi="Times New Roman"/>
          <w:kern w:val="2"/>
          <w:szCs w:val="20"/>
          <w:lang w:eastAsia="zh-CN" w:bidi="ar-SA"/>
        </w:rPr>
      </w:pPr>
      <w:r>
        <w:rPr>
          <w:rFonts w:ascii="Courier New" w:hAnsi="Courier New" w:cs="Courier New"/>
          <w:color w:val="000000"/>
          <w:szCs w:val="24"/>
          <w:lang w:eastAsia="zh-CN" w:bidi="ar-SA"/>
        </w:rPr>
        <w:t xml:space="preserve">DeliveryMoney </w:t>
      </w:r>
      <w:r>
        <w:rPr>
          <w:rFonts w:ascii="Times New Roman" w:hAnsi="Times New Roman"/>
          <w:kern w:val="2"/>
          <w:szCs w:val="20"/>
          <w:lang w:eastAsia="zh-CN" w:bidi="ar-SA"/>
        </w:rPr>
        <w:t>postage</w:t>
      </w:r>
    </w:p>
    <w:p>
      <w:pPr>
        <w:ind w:firstLine="480"/>
        <w:rPr>
          <w:kern w:val="2"/>
          <w:lang w:eastAsia="zh-CN" w:bidi="ar-SA"/>
        </w:rPr>
      </w:pPr>
      <w:r>
        <w:rPr>
          <w:rFonts w:hint="eastAsia"/>
          <w:kern w:val="2"/>
          <w:lang w:eastAsia="zh-CN" w:bidi="ar-SA"/>
        </w:rPr>
        <w:t>参数说明：</w:t>
      </w:r>
    </w:p>
    <w:tbl>
      <w:tblPr>
        <w:tblStyle w:val="92"/>
        <w:tblW w:w="841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2126"/>
        <w:gridCol w:w="2693"/>
        <w:gridCol w:w="16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985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b/>
                <w:bCs/>
                <w:kern w:val="2"/>
                <w:szCs w:val="24"/>
                <w:lang w:eastAsia="zh-CN" w:bidi="ar-SA"/>
              </w:rPr>
              <w:t>参数名</w:t>
            </w:r>
          </w:p>
        </w:tc>
        <w:tc>
          <w:tcPr>
            <w:tcW w:w="2126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b/>
                <w:bCs/>
                <w:kern w:val="2"/>
                <w:szCs w:val="24"/>
                <w:lang w:eastAsia="zh-CN" w:bidi="ar-SA"/>
              </w:rPr>
              <w:t>是否必须</w:t>
            </w:r>
          </w:p>
        </w:tc>
        <w:tc>
          <w:tcPr>
            <w:tcW w:w="2693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b/>
                <w:bCs/>
                <w:kern w:val="2"/>
                <w:szCs w:val="24"/>
                <w:lang w:eastAsia="zh-CN" w:bidi="ar-SA"/>
              </w:rPr>
              <w:t>描述</w:t>
            </w:r>
          </w:p>
        </w:tc>
        <w:tc>
          <w:tcPr>
            <w:tcW w:w="1610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b/>
                <w:bCs/>
                <w:kern w:val="2"/>
                <w:szCs w:val="24"/>
                <w:lang w:eastAsia="zh-CN" w:bidi="ar-SA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985" w:type="dxa"/>
            <w:vAlign w:val="center"/>
          </w:tcPr>
          <w:p>
            <w:pPr>
              <w:widowControl w:val="0"/>
              <w:ind w:firstLine="240" w:firstLineChars="100"/>
              <w:jc w:val="center"/>
              <w:rPr>
                <w:rFonts w:cs="Calibri"/>
                <w:kern w:val="2"/>
                <w:szCs w:val="20"/>
                <w:lang w:eastAsia="zh-CN" w:bidi="ar-SA"/>
              </w:rPr>
            </w:pPr>
            <w:r>
              <w:rPr>
                <w:rFonts w:cs="Calibri"/>
                <w:kern w:val="2"/>
                <w:szCs w:val="20"/>
                <w:lang w:eastAsia="zh-CN" w:bidi="ar-SA"/>
              </w:rPr>
              <w:t>access_token</w:t>
            </w:r>
          </w:p>
        </w:tc>
        <w:tc>
          <w:tcPr>
            <w:tcW w:w="2126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2693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公众号的</w:t>
            </w:r>
            <w:r>
              <w:rPr>
                <w:rFonts w:hint="eastAsia" w:cs="Calibri"/>
                <w:kern w:val="2"/>
                <w:szCs w:val="20"/>
                <w:lang w:eastAsia="zh-CN" w:bidi="ar-SA"/>
              </w:rPr>
              <w:t>access_token</w:t>
            </w:r>
          </w:p>
        </w:tc>
        <w:tc>
          <w:tcPr>
            <w:tcW w:w="1610" w:type="dxa"/>
            <w:vAlign w:val="center"/>
          </w:tcPr>
          <w:p>
            <w:pPr>
              <w:widowControl w:val="0"/>
              <w:ind w:firstLine="480"/>
              <w:jc w:val="center"/>
              <w:rPr>
                <w:rFonts w:ascii="Times New Roman" w:hAnsi="Times New Roman"/>
                <w:kern w:val="2"/>
                <w:szCs w:val="20"/>
                <w:lang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985" w:type="dxa"/>
            <w:vAlign w:val="center"/>
          </w:tcPr>
          <w:p>
            <w:pPr>
              <w:widowControl w:val="0"/>
              <w:ind w:firstLine="240" w:firstLineChars="100"/>
              <w:jc w:val="center"/>
              <w:rPr>
                <w:rFonts w:cs="Calibri"/>
                <w:kern w:val="2"/>
                <w:szCs w:val="20"/>
                <w:lang w:eastAsia="zh-CN" w:bidi="ar-SA"/>
              </w:rPr>
            </w:pPr>
            <w:bookmarkStart w:id="93" w:name="_Toc17726"/>
            <w:r>
              <w:rPr>
                <w:rFonts w:cs="Calibri"/>
                <w:kern w:val="2"/>
                <w:szCs w:val="20"/>
                <w:lang w:eastAsia="zh-CN" w:bidi="ar-SA"/>
              </w:rPr>
              <w:t>template_id</w:t>
            </w:r>
            <w:bookmarkEnd w:id="93"/>
          </w:p>
        </w:tc>
        <w:tc>
          <w:tcPr>
            <w:tcW w:w="2126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2693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bookmarkStart w:id="94" w:name="_Toc8803"/>
            <w:r>
              <w:rPr>
                <w:rFonts w:ascii="宋体" w:hAnsi="宋体"/>
                <w:kern w:val="2"/>
                <w:szCs w:val="24"/>
                <w:lang w:eastAsia="zh-CN" w:bidi="ar-SA"/>
              </w:rPr>
              <w:t>邮费模板</w:t>
            </w: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ID</w:t>
            </w:r>
            <w:bookmarkEnd w:id="94"/>
          </w:p>
        </w:tc>
        <w:tc>
          <w:tcPr>
            <w:tcW w:w="1610" w:type="dxa"/>
            <w:vAlign w:val="center"/>
          </w:tcPr>
          <w:p>
            <w:pPr>
              <w:widowControl w:val="0"/>
              <w:ind w:firstLine="480"/>
              <w:jc w:val="center"/>
              <w:rPr>
                <w:rFonts w:ascii="Times New Roman" w:hAnsi="Times New Roman"/>
                <w:kern w:val="2"/>
                <w:szCs w:val="20"/>
                <w:lang w:eastAsia="zh-CN" w:bidi="ar-SA"/>
              </w:rPr>
            </w:pPr>
          </w:p>
        </w:tc>
      </w:tr>
    </w:tbl>
    <w:p>
      <w:pPr>
        <w:ind w:firstLine="0" w:firstLineChars="0"/>
        <w:rPr>
          <w:rFonts w:ascii="宋体" w:hAnsi="宋体"/>
          <w:b/>
          <w:color w:val="548DD4"/>
          <w:lang w:eastAsia="zh-CN" w:bidi="ar-SA"/>
        </w:rPr>
      </w:pPr>
      <w:r>
        <w:rPr>
          <w:rFonts w:ascii="宋体" w:hAnsi="宋体"/>
          <w:b/>
          <w:color w:val="548DD4"/>
          <w:lang w:eastAsia="zh-CN" w:bidi="ar-SA"/>
        </w:rPr>
        <w:t>3.5、</w:t>
      </w:r>
      <w:r>
        <w:rPr>
          <w:rFonts w:hint="eastAsia" w:ascii="宋体" w:hAnsi="宋体"/>
          <w:b/>
          <w:color w:val="548DD4"/>
          <w:lang w:eastAsia="zh-CN" w:bidi="ar-SA"/>
        </w:rPr>
        <w:t>获取所有邮费模版</w:t>
      </w:r>
    </w:p>
    <w:p>
      <w:pPr>
        <w:ind w:firstLine="480"/>
        <w:rPr>
          <w:kern w:val="2"/>
          <w:lang w:eastAsia="zh-CN" w:bidi="ar-SA"/>
        </w:rPr>
      </w:pPr>
      <w:r>
        <w:rPr>
          <w:rFonts w:hint="eastAsia"/>
          <w:kern w:val="2"/>
          <w:lang w:eastAsia="zh-CN" w:bidi="ar-SA"/>
        </w:rPr>
        <w:t>调用方法：</w:t>
      </w:r>
    </w:p>
    <w:p>
      <w:pPr>
        <w:widowControl w:val="0"/>
        <w:ind w:left="645" w:firstLine="0" w:firstLineChars="0"/>
        <w:jc w:val="both"/>
        <w:rPr>
          <w:rFonts w:cs="Calibri"/>
          <w:kern w:val="2"/>
          <w:szCs w:val="20"/>
          <w:lang w:eastAsia="zh-CN" w:bidi="ar-SA"/>
        </w:rPr>
      </w:pPr>
      <w:r>
        <w:rPr>
          <w:rFonts w:cs="Calibri"/>
          <w:kern w:val="2"/>
          <w:szCs w:val="20"/>
          <w:lang w:eastAsia="zh-CN" w:bidi="ar-SA"/>
        </w:rPr>
        <w:t>org.jeewx.api.wxstore.deliveryMoney.JwDeliveryMoneyAPI. getAllExpress</w:t>
      </w:r>
    </w:p>
    <w:p>
      <w:pPr>
        <w:ind w:firstLine="480"/>
        <w:rPr>
          <w:kern w:val="2"/>
          <w:lang w:eastAsia="zh-CN" w:bidi="ar-SA"/>
        </w:rPr>
      </w:pPr>
      <w:r>
        <w:rPr>
          <w:rFonts w:hint="eastAsia"/>
          <w:kern w:val="2"/>
          <w:lang w:eastAsia="zh-CN" w:bidi="ar-SA"/>
        </w:rPr>
        <w:t>返回值:</w:t>
      </w:r>
    </w:p>
    <w:p>
      <w:pPr>
        <w:widowControl w:val="0"/>
        <w:ind w:left="645" w:firstLine="0" w:firstLineChars="0"/>
        <w:jc w:val="both"/>
        <w:rPr>
          <w:rFonts w:cs="Calibri"/>
          <w:kern w:val="2"/>
          <w:szCs w:val="20"/>
          <w:lang w:eastAsia="zh-CN" w:bidi="ar-SA"/>
        </w:rPr>
      </w:pPr>
      <w:r>
        <w:rPr>
          <w:rFonts w:cs="Calibri"/>
          <w:color w:val="000000"/>
          <w:szCs w:val="24"/>
          <w:lang w:eastAsia="zh-CN" w:bidi="ar-SA"/>
        </w:rPr>
        <w:t>List&lt;DeliveryMoney&gt;</w:t>
      </w:r>
      <w:r>
        <w:rPr>
          <w:rFonts w:cs="Calibri"/>
          <w:kern w:val="2"/>
          <w:szCs w:val="20"/>
          <w:lang w:eastAsia="zh-CN" w:bidi="ar-SA"/>
        </w:rPr>
        <w:t>postages</w:t>
      </w:r>
    </w:p>
    <w:p>
      <w:pPr>
        <w:ind w:firstLine="480"/>
        <w:rPr>
          <w:kern w:val="2"/>
          <w:lang w:eastAsia="zh-CN" w:bidi="ar-SA"/>
        </w:rPr>
      </w:pPr>
      <w:r>
        <w:rPr>
          <w:rFonts w:hint="eastAsia"/>
          <w:kern w:val="2"/>
          <w:lang w:eastAsia="zh-CN" w:bidi="ar-SA"/>
        </w:rPr>
        <w:t>参数说明：</w:t>
      </w:r>
    </w:p>
    <w:tbl>
      <w:tblPr>
        <w:tblStyle w:val="92"/>
        <w:tblW w:w="82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5"/>
        <w:gridCol w:w="2055"/>
        <w:gridCol w:w="2556"/>
        <w:gridCol w:w="15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055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b/>
                <w:bCs/>
                <w:kern w:val="2"/>
                <w:szCs w:val="24"/>
                <w:lang w:eastAsia="zh-CN" w:bidi="ar-SA"/>
              </w:rPr>
              <w:t>参数名</w:t>
            </w:r>
          </w:p>
        </w:tc>
        <w:tc>
          <w:tcPr>
            <w:tcW w:w="2055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b/>
                <w:bCs/>
                <w:kern w:val="2"/>
                <w:szCs w:val="24"/>
                <w:lang w:eastAsia="zh-CN" w:bidi="ar-SA"/>
              </w:rPr>
              <w:t>是否必须</w:t>
            </w:r>
          </w:p>
        </w:tc>
        <w:tc>
          <w:tcPr>
            <w:tcW w:w="2556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b/>
                <w:bCs/>
                <w:kern w:val="2"/>
                <w:szCs w:val="24"/>
                <w:lang w:eastAsia="zh-CN" w:bidi="ar-SA"/>
              </w:rPr>
              <w:t>描述</w:t>
            </w:r>
          </w:p>
        </w:tc>
        <w:tc>
          <w:tcPr>
            <w:tcW w:w="1556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b/>
                <w:bCs/>
                <w:kern w:val="2"/>
                <w:szCs w:val="24"/>
                <w:lang w:eastAsia="zh-CN" w:bidi="ar-SA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055" w:type="dxa"/>
            <w:vAlign w:val="center"/>
          </w:tcPr>
          <w:p>
            <w:pPr>
              <w:widowControl w:val="0"/>
              <w:ind w:firstLine="240" w:firstLineChars="100"/>
              <w:jc w:val="center"/>
              <w:rPr>
                <w:rFonts w:ascii="Times New Roman" w:hAnsi="Times New Roman"/>
                <w:kern w:val="2"/>
                <w:szCs w:val="20"/>
                <w:lang w:eastAsia="zh-CN" w:bidi="ar-SA"/>
              </w:rPr>
            </w:pPr>
            <w:r>
              <w:rPr>
                <w:rFonts w:cs="Calibri"/>
                <w:kern w:val="2"/>
                <w:szCs w:val="20"/>
                <w:lang w:eastAsia="zh-CN" w:bidi="ar-SA"/>
              </w:rPr>
              <w:t>access_token</w:t>
            </w:r>
          </w:p>
        </w:tc>
        <w:tc>
          <w:tcPr>
            <w:tcW w:w="2055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2556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公众号的</w:t>
            </w:r>
            <w:r>
              <w:rPr>
                <w:rFonts w:hint="eastAsia" w:cs="Calibri"/>
                <w:kern w:val="2"/>
                <w:szCs w:val="20"/>
                <w:lang w:eastAsia="zh-CN" w:bidi="ar-SA"/>
              </w:rPr>
              <w:t>access_token</w:t>
            </w:r>
          </w:p>
        </w:tc>
        <w:tc>
          <w:tcPr>
            <w:tcW w:w="1556" w:type="dxa"/>
            <w:vAlign w:val="center"/>
          </w:tcPr>
          <w:p>
            <w:pPr>
              <w:widowControl w:val="0"/>
              <w:ind w:firstLine="480"/>
              <w:jc w:val="both"/>
              <w:rPr>
                <w:rFonts w:ascii="Times New Roman" w:hAnsi="Times New Roman"/>
                <w:kern w:val="2"/>
                <w:szCs w:val="20"/>
                <w:lang w:eastAsia="zh-CN" w:bidi="ar-SA"/>
              </w:rPr>
            </w:pPr>
          </w:p>
        </w:tc>
      </w:tr>
    </w:tbl>
    <w:p>
      <w:pPr>
        <w:pStyle w:val="3"/>
        <w:ind w:firstLine="120"/>
      </w:pPr>
      <w:bookmarkStart w:id="95" w:name="_Toc23390"/>
      <w:r>
        <w:rPr>
          <w:rFonts w:hint="eastAsia"/>
        </w:rPr>
        <w:t>4、分组管理接口</w:t>
      </w:r>
      <w:bookmarkEnd w:id="95"/>
    </w:p>
    <w:p>
      <w:pPr>
        <w:ind w:firstLine="480"/>
        <w:rPr>
          <w:kern w:val="2"/>
          <w:lang w:eastAsia="zh-CN" w:bidi="ar-SA"/>
        </w:rPr>
      </w:pPr>
      <w:r>
        <w:rPr>
          <w:rFonts w:hint="eastAsia"/>
          <w:kern w:val="2"/>
          <w:lang w:eastAsia="zh-CN" w:bidi="ar-SA"/>
        </w:rPr>
        <w:t>为了满足对微信小店的分组管理的需要，公众平台提供了分组管理的接口。使用该接口可以获得增加分组、删除分组、修改分组属性、修改分组商品、获取所有分组、根据分组ID获取分组信息。</w:t>
      </w:r>
    </w:p>
    <w:p>
      <w:pPr>
        <w:ind w:firstLine="0" w:firstLineChars="0"/>
        <w:rPr>
          <w:rFonts w:ascii="宋体" w:hAnsi="宋体"/>
          <w:b/>
          <w:color w:val="548DD4"/>
          <w:lang w:eastAsia="zh-CN" w:bidi="ar-SA"/>
        </w:rPr>
      </w:pPr>
      <w:r>
        <w:rPr>
          <w:rFonts w:hint="eastAsia" w:ascii="宋体" w:hAnsi="宋体"/>
          <w:b/>
          <w:color w:val="548DD4"/>
          <w:lang w:eastAsia="zh-CN" w:bidi="ar-SA"/>
        </w:rPr>
        <w:t>4.1 增加分组</w:t>
      </w:r>
    </w:p>
    <w:p>
      <w:pPr>
        <w:ind w:firstLine="480"/>
        <w:rPr>
          <w:kern w:val="2"/>
          <w:lang w:eastAsia="zh-CN" w:bidi="ar-SA"/>
        </w:rPr>
      </w:pPr>
      <w:r>
        <w:rPr>
          <w:rFonts w:hint="eastAsia"/>
          <w:kern w:val="2"/>
          <w:lang w:eastAsia="zh-CN" w:bidi="ar-SA"/>
        </w:rPr>
        <w:t>调用方法：</w:t>
      </w:r>
    </w:p>
    <w:p>
      <w:pPr>
        <w:widowControl w:val="0"/>
        <w:ind w:left="645" w:firstLine="0" w:firstLineChars="0"/>
        <w:jc w:val="both"/>
        <w:rPr>
          <w:rFonts w:cs="Calibri"/>
          <w:kern w:val="2"/>
          <w:szCs w:val="20"/>
          <w:lang w:eastAsia="zh-CN" w:bidi="ar-SA"/>
        </w:rPr>
      </w:pPr>
      <w:r>
        <w:rPr>
          <w:rFonts w:cs="Calibri"/>
          <w:kern w:val="2"/>
          <w:szCs w:val="20"/>
          <w:lang w:eastAsia="zh-CN" w:bidi="ar-SA"/>
        </w:rPr>
        <w:t>org.jeewx.api.wxstore.group.JwGroupManangerAPI. doAddGroupManager</w:t>
      </w:r>
    </w:p>
    <w:p>
      <w:pPr>
        <w:ind w:firstLine="480"/>
        <w:rPr>
          <w:kern w:val="2"/>
          <w:lang w:eastAsia="zh-CN" w:bidi="ar-SA"/>
        </w:rPr>
      </w:pPr>
      <w:r>
        <w:rPr>
          <w:rFonts w:hint="eastAsia"/>
          <w:kern w:val="2"/>
          <w:lang w:eastAsia="zh-CN" w:bidi="ar-SA"/>
        </w:rPr>
        <w:t>返回值:</w:t>
      </w:r>
    </w:p>
    <w:p>
      <w:pPr>
        <w:widowControl w:val="0"/>
        <w:ind w:left="645" w:firstLine="0" w:firstLineChars="0"/>
        <w:jc w:val="both"/>
        <w:rPr>
          <w:rFonts w:cs="Calibri"/>
          <w:kern w:val="2"/>
          <w:szCs w:val="20"/>
          <w:lang w:eastAsia="zh-CN" w:bidi="ar-SA"/>
        </w:rPr>
      </w:pPr>
      <w:r>
        <w:rPr>
          <w:rFonts w:cs="Calibri"/>
          <w:kern w:val="2"/>
          <w:szCs w:val="20"/>
          <w:lang w:eastAsia="zh-CN" w:bidi="ar-SA"/>
        </w:rPr>
        <w:t>GroupRtnInfo groupRtnInfo</w:t>
      </w:r>
    </w:p>
    <w:p>
      <w:pPr>
        <w:ind w:firstLine="480"/>
        <w:rPr>
          <w:kern w:val="2"/>
          <w:lang w:eastAsia="zh-CN" w:bidi="ar-SA"/>
        </w:rPr>
      </w:pPr>
      <w:r>
        <w:rPr>
          <w:rFonts w:hint="eastAsia"/>
          <w:kern w:val="2"/>
          <w:lang w:eastAsia="zh-CN" w:bidi="ar-SA"/>
        </w:rPr>
        <w:t>参数说明：</w:t>
      </w:r>
    </w:p>
    <w:tbl>
      <w:tblPr>
        <w:tblStyle w:val="92"/>
        <w:tblW w:w="82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5"/>
        <w:gridCol w:w="2055"/>
        <w:gridCol w:w="2556"/>
        <w:gridCol w:w="15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055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b/>
                <w:bCs/>
                <w:kern w:val="2"/>
                <w:szCs w:val="24"/>
                <w:lang w:eastAsia="zh-CN" w:bidi="ar-SA"/>
              </w:rPr>
              <w:t>参数名</w:t>
            </w:r>
          </w:p>
        </w:tc>
        <w:tc>
          <w:tcPr>
            <w:tcW w:w="2055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b/>
                <w:bCs/>
                <w:kern w:val="2"/>
                <w:szCs w:val="24"/>
                <w:lang w:eastAsia="zh-CN" w:bidi="ar-SA"/>
              </w:rPr>
              <w:t>是否必须</w:t>
            </w:r>
          </w:p>
        </w:tc>
        <w:tc>
          <w:tcPr>
            <w:tcW w:w="2556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b/>
                <w:bCs/>
                <w:kern w:val="2"/>
                <w:szCs w:val="24"/>
                <w:lang w:eastAsia="zh-CN" w:bidi="ar-SA"/>
              </w:rPr>
              <w:t>描述</w:t>
            </w:r>
          </w:p>
        </w:tc>
        <w:tc>
          <w:tcPr>
            <w:tcW w:w="1556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b/>
                <w:bCs/>
                <w:kern w:val="2"/>
                <w:szCs w:val="24"/>
                <w:lang w:eastAsia="zh-CN" w:bidi="ar-SA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055" w:type="dxa"/>
            <w:vAlign w:val="center"/>
          </w:tcPr>
          <w:p>
            <w:pPr>
              <w:widowControl w:val="0"/>
              <w:ind w:firstLine="240" w:firstLineChars="100"/>
              <w:jc w:val="center"/>
              <w:rPr>
                <w:rFonts w:cs="Calibri"/>
                <w:kern w:val="2"/>
                <w:szCs w:val="20"/>
                <w:lang w:eastAsia="zh-CN" w:bidi="ar-SA"/>
              </w:rPr>
            </w:pPr>
            <w:r>
              <w:rPr>
                <w:rFonts w:hint="eastAsia" w:cs="Calibri"/>
                <w:kern w:val="2"/>
                <w:szCs w:val="20"/>
                <w:lang w:eastAsia="zh-CN" w:bidi="ar-SA"/>
              </w:rPr>
              <w:t>access_token</w:t>
            </w:r>
          </w:p>
        </w:tc>
        <w:tc>
          <w:tcPr>
            <w:tcW w:w="2055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2556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公众号的</w:t>
            </w:r>
            <w:r>
              <w:rPr>
                <w:rFonts w:hint="eastAsia" w:cs="Calibri"/>
                <w:kern w:val="2"/>
                <w:szCs w:val="20"/>
                <w:lang w:eastAsia="zh-CN" w:bidi="ar-SA"/>
              </w:rPr>
              <w:t>access_token</w:t>
            </w:r>
          </w:p>
        </w:tc>
        <w:tc>
          <w:tcPr>
            <w:tcW w:w="1556" w:type="dxa"/>
            <w:vAlign w:val="center"/>
          </w:tcPr>
          <w:p>
            <w:pPr>
              <w:widowControl w:val="0"/>
              <w:ind w:firstLine="480"/>
              <w:jc w:val="both"/>
              <w:rPr>
                <w:rFonts w:ascii="Times New Roman" w:hAnsi="Times New Roman"/>
                <w:kern w:val="2"/>
                <w:szCs w:val="20"/>
                <w:lang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055" w:type="dxa"/>
            <w:vAlign w:val="center"/>
          </w:tcPr>
          <w:p>
            <w:pPr>
              <w:widowControl w:val="0"/>
              <w:ind w:firstLine="240" w:firstLineChars="100"/>
              <w:jc w:val="center"/>
              <w:rPr>
                <w:rFonts w:cs="Calibri"/>
                <w:kern w:val="2"/>
                <w:szCs w:val="20"/>
                <w:lang w:eastAsia="zh-CN" w:bidi="ar-SA"/>
              </w:rPr>
            </w:pPr>
            <w:r>
              <w:rPr>
                <w:rFonts w:cs="Calibri"/>
                <w:kern w:val="2"/>
                <w:szCs w:val="20"/>
                <w:lang w:eastAsia="zh-CN" w:bidi="ar-SA"/>
              </w:rPr>
              <w:t>POST数据</w:t>
            </w:r>
          </w:p>
        </w:tc>
        <w:tc>
          <w:tcPr>
            <w:tcW w:w="2055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2556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商品分组信息</w:t>
            </w:r>
          </w:p>
        </w:tc>
        <w:tc>
          <w:tcPr>
            <w:tcW w:w="1556" w:type="dxa"/>
            <w:vAlign w:val="center"/>
          </w:tcPr>
          <w:p>
            <w:pPr>
              <w:widowControl w:val="0"/>
              <w:ind w:firstLine="480"/>
              <w:jc w:val="both"/>
              <w:rPr>
                <w:rFonts w:ascii="Times New Roman" w:hAnsi="Times New Roman"/>
                <w:kern w:val="2"/>
                <w:szCs w:val="20"/>
                <w:lang w:eastAsia="zh-CN" w:bidi="ar-SA"/>
              </w:rPr>
            </w:pPr>
          </w:p>
        </w:tc>
      </w:tr>
    </w:tbl>
    <w:p>
      <w:pPr>
        <w:ind w:firstLine="0" w:firstLineChars="0"/>
        <w:rPr>
          <w:rFonts w:ascii="宋体" w:hAnsi="宋体"/>
          <w:b/>
          <w:color w:val="548DD4"/>
          <w:lang w:eastAsia="zh-CN" w:bidi="ar-SA"/>
        </w:rPr>
      </w:pPr>
      <w:r>
        <w:rPr>
          <w:rFonts w:ascii="宋体" w:hAnsi="宋体"/>
          <w:b/>
          <w:color w:val="548DD4"/>
          <w:lang w:eastAsia="zh-CN" w:bidi="ar-SA"/>
        </w:rPr>
        <w:t>4.2</w:t>
      </w:r>
      <w:r>
        <w:rPr>
          <w:rFonts w:hint="eastAsia" w:ascii="宋体" w:hAnsi="宋体"/>
          <w:b/>
          <w:color w:val="548DD4"/>
          <w:lang w:eastAsia="zh-CN" w:bidi="ar-SA"/>
        </w:rPr>
        <w:t xml:space="preserve"> 删除分组</w:t>
      </w:r>
    </w:p>
    <w:p>
      <w:pPr>
        <w:ind w:firstLine="480"/>
        <w:rPr>
          <w:kern w:val="2"/>
          <w:lang w:eastAsia="zh-CN" w:bidi="ar-SA"/>
        </w:rPr>
      </w:pPr>
      <w:r>
        <w:rPr>
          <w:rFonts w:hint="eastAsia"/>
          <w:kern w:val="2"/>
          <w:lang w:eastAsia="zh-CN" w:bidi="ar-SA"/>
        </w:rPr>
        <w:t>调用方法：</w:t>
      </w:r>
    </w:p>
    <w:p>
      <w:pPr>
        <w:widowControl w:val="0"/>
        <w:ind w:left="645" w:firstLine="0" w:firstLineChars="0"/>
        <w:jc w:val="both"/>
        <w:rPr>
          <w:rFonts w:cs="Calibri"/>
          <w:kern w:val="2"/>
          <w:szCs w:val="20"/>
          <w:lang w:eastAsia="zh-CN" w:bidi="ar-SA"/>
        </w:rPr>
      </w:pPr>
      <w:r>
        <w:rPr>
          <w:rFonts w:cs="Calibri"/>
          <w:kern w:val="2"/>
          <w:szCs w:val="20"/>
          <w:lang w:eastAsia="zh-CN" w:bidi="ar-SA"/>
        </w:rPr>
        <w:t>org.jeewx.api.wxstore.group.JwGroupManangerAPI. doDelGroupManager</w:t>
      </w:r>
    </w:p>
    <w:p>
      <w:pPr>
        <w:ind w:firstLine="480"/>
        <w:rPr>
          <w:kern w:val="2"/>
          <w:lang w:eastAsia="zh-CN" w:bidi="ar-SA"/>
        </w:rPr>
      </w:pPr>
      <w:r>
        <w:rPr>
          <w:rFonts w:hint="eastAsia"/>
          <w:kern w:val="2"/>
          <w:lang w:eastAsia="zh-CN" w:bidi="ar-SA"/>
        </w:rPr>
        <w:t>返回值:</w:t>
      </w:r>
    </w:p>
    <w:p>
      <w:pPr>
        <w:widowControl w:val="0"/>
        <w:ind w:left="645" w:firstLine="0" w:firstLineChars="0"/>
        <w:jc w:val="both"/>
        <w:rPr>
          <w:rFonts w:cs="Calibri"/>
          <w:kern w:val="2"/>
          <w:szCs w:val="20"/>
          <w:lang w:eastAsia="zh-CN" w:bidi="ar-SA"/>
        </w:rPr>
      </w:pPr>
      <w:r>
        <w:rPr>
          <w:rFonts w:cs="Calibri"/>
          <w:kern w:val="2"/>
          <w:szCs w:val="20"/>
          <w:lang w:eastAsia="zh-CN" w:bidi="ar-SA"/>
        </w:rPr>
        <w:t>GroupRtnInfo groupRtnInfo</w:t>
      </w:r>
    </w:p>
    <w:p>
      <w:pPr>
        <w:widowControl w:val="0"/>
        <w:ind w:firstLine="480"/>
        <w:jc w:val="both"/>
        <w:rPr>
          <w:rFonts w:ascii="Times New Roman" w:hAnsi="Times New Roman"/>
          <w:kern w:val="2"/>
          <w:szCs w:val="20"/>
          <w:lang w:eastAsia="zh-CN" w:bidi="ar-SA"/>
        </w:rPr>
      </w:pPr>
      <w:r>
        <w:rPr>
          <w:rFonts w:hint="eastAsia" w:ascii="Times New Roman" w:hAnsi="Times New Roman"/>
          <w:kern w:val="2"/>
          <w:szCs w:val="20"/>
          <w:lang w:eastAsia="zh-CN" w:bidi="ar-SA"/>
        </w:rPr>
        <w:t>参</w:t>
      </w:r>
      <w:r>
        <w:rPr>
          <w:rFonts w:hint="eastAsia"/>
        </w:rPr>
        <w:t>数说明：</w:t>
      </w:r>
    </w:p>
    <w:tbl>
      <w:tblPr>
        <w:tblStyle w:val="92"/>
        <w:tblW w:w="82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2"/>
        <w:gridCol w:w="1806"/>
        <w:gridCol w:w="2976"/>
        <w:gridCol w:w="14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022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b/>
                <w:bCs/>
                <w:kern w:val="2"/>
                <w:szCs w:val="24"/>
                <w:lang w:eastAsia="zh-CN" w:bidi="ar-SA"/>
              </w:rPr>
              <w:t>参数名</w:t>
            </w:r>
          </w:p>
        </w:tc>
        <w:tc>
          <w:tcPr>
            <w:tcW w:w="1806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b/>
                <w:bCs/>
                <w:kern w:val="2"/>
                <w:szCs w:val="24"/>
                <w:lang w:eastAsia="zh-CN" w:bidi="ar-SA"/>
              </w:rPr>
              <w:t>是否必须</w:t>
            </w:r>
          </w:p>
        </w:tc>
        <w:tc>
          <w:tcPr>
            <w:tcW w:w="2976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b/>
                <w:bCs/>
                <w:kern w:val="2"/>
                <w:szCs w:val="24"/>
                <w:lang w:eastAsia="zh-CN" w:bidi="ar-SA"/>
              </w:rPr>
              <w:t>描述</w:t>
            </w:r>
          </w:p>
        </w:tc>
        <w:tc>
          <w:tcPr>
            <w:tcW w:w="1418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b/>
                <w:bCs/>
                <w:kern w:val="2"/>
                <w:szCs w:val="24"/>
                <w:lang w:eastAsia="zh-CN" w:bidi="ar-SA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022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cs="Calibri"/>
                <w:kern w:val="2"/>
                <w:szCs w:val="20"/>
                <w:lang w:eastAsia="zh-CN" w:bidi="ar-SA"/>
              </w:rPr>
            </w:pPr>
            <w:r>
              <w:rPr>
                <w:rFonts w:cs="Calibri"/>
                <w:kern w:val="2"/>
                <w:szCs w:val="20"/>
                <w:lang w:eastAsia="zh-CN" w:bidi="ar-SA"/>
              </w:rPr>
              <w:t>access_token</w:t>
            </w:r>
          </w:p>
        </w:tc>
        <w:tc>
          <w:tcPr>
            <w:tcW w:w="1806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2976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公众号的</w:t>
            </w:r>
            <w:r>
              <w:rPr>
                <w:rFonts w:hint="eastAsia" w:cs="Calibri"/>
                <w:kern w:val="2"/>
                <w:szCs w:val="20"/>
                <w:lang w:eastAsia="zh-CN" w:bidi="ar-SA"/>
              </w:rPr>
              <w:t>access_token</w:t>
            </w:r>
          </w:p>
        </w:tc>
        <w:tc>
          <w:tcPr>
            <w:tcW w:w="1418" w:type="dxa"/>
            <w:vAlign w:val="center"/>
          </w:tcPr>
          <w:p>
            <w:pPr>
              <w:widowControl w:val="0"/>
              <w:ind w:firstLine="480"/>
              <w:jc w:val="both"/>
              <w:rPr>
                <w:rFonts w:ascii="Times New Roman" w:hAnsi="Times New Roman"/>
                <w:kern w:val="2"/>
                <w:szCs w:val="20"/>
                <w:lang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022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cs="Calibri"/>
                <w:kern w:val="2"/>
                <w:szCs w:val="20"/>
                <w:lang w:eastAsia="zh-CN" w:bidi="ar-SA"/>
              </w:rPr>
            </w:pPr>
            <w:r>
              <w:rPr>
                <w:rFonts w:cs="Calibri"/>
                <w:kern w:val="2"/>
                <w:szCs w:val="20"/>
                <w:lang w:eastAsia="zh-CN" w:bidi="ar-SA"/>
              </w:rPr>
              <w:t>group_id</w:t>
            </w:r>
          </w:p>
        </w:tc>
        <w:tc>
          <w:tcPr>
            <w:tcW w:w="1806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2976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bookmarkStart w:id="96" w:name="_Toc2262"/>
            <w:r>
              <w:rPr>
                <w:rFonts w:ascii="宋体" w:hAnsi="宋体"/>
                <w:kern w:val="2"/>
                <w:szCs w:val="24"/>
                <w:lang w:eastAsia="zh-CN" w:bidi="ar-SA"/>
              </w:rPr>
              <w:t>分组ID</w:t>
            </w:r>
            <w:bookmarkEnd w:id="96"/>
            <w:r>
              <w:rPr>
                <w:rFonts w:ascii="宋体" w:hAnsi="宋体"/>
                <w:kern w:val="2"/>
                <w:szCs w:val="24"/>
                <w:lang w:eastAsia="zh-CN" w:bidi="ar-SA"/>
              </w:rPr>
              <w:tab/>
            </w:r>
          </w:p>
        </w:tc>
        <w:tc>
          <w:tcPr>
            <w:tcW w:w="1418" w:type="dxa"/>
            <w:vAlign w:val="center"/>
          </w:tcPr>
          <w:p>
            <w:pPr>
              <w:widowControl w:val="0"/>
              <w:ind w:firstLine="480"/>
              <w:jc w:val="both"/>
              <w:rPr>
                <w:rFonts w:ascii="Times New Roman" w:hAnsi="Times New Roman"/>
                <w:kern w:val="2"/>
                <w:szCs w:val="20"/>
                <w:lang w:eastAsia="zh-CN" w:bidi="ar-SA"/>
              </w:rPr>
            </w:pPr>
          </w:p>
        </w:tc>
      </w:tr>
    </w:tbl>
    <w:p>
      <w:pPr>
        <w:ind w:firstLine="0" w:firstLineChars="0"/>
        <w:rPr>
          <w:rFonts w:ascii="宋体" w:hAnsi="宋体"/>
          <w:b/>
          <w:color w:val="548DD4"/>
          <w:lang w:eastAsia="zh-CN" w:bidi="ar-SA"/>
        </w:rPr>
      </w:pPr>
      <w:r>
        <w:rPr>
          <w:rFonts w:ascii="宋体" w:hAnsi="宋体"/>
          <w:b/>
          <w:color w:val="548DD4"/>
          <w:lang w:eastAsia="zh-CN" w:bidi="ar-SA"/>
        </w:rPr>
        <w:t>4.3</w:t>
      </w:r>
      <w:r>
        <w:rPr>
          <w:rFonts w:hint="eastAsia" w:ascii="宋体" w:hAnsi="宋体"/>
          <w:b/>
          <w:color w:val="548DD4"/>
          <w:lang w:eastAsia="zh-CN" w:bidi="ar-SA"/>
        </w:rPr>
        <w:t xml:space="preserve"> 修改分组属性</w:t>
      </w:r>
    </w:p>
    <w:p>
      <w:pPr>
        <w:ind w:firstLine="480"/>
        <w:rPr>
          <w:kern w:val="2"/>
          <w:lang w:eastAsia="zh-CN" w:bidi="ar-SA"/>
        </w:rPr>
      </w:pPr>
      <w:r>
        <w:rPr>
          <w:rFonts w:hint="eastAsia"/>
          <w:kern w:val="2"/>
          <w:lang w:eastAsia="zh-CN" w:bidi="ar-SA"/>
        </w:rPr>
        <w:t>调用方法：</w:t>
      </w:r>
    </w:p>
    <w:p>
      <w:pPr>
        <w:widowControl w:val="0"/>
        <w:ind w:left="645" w:firstLine="0" w:firstLineChars="0"/>
        <w:jc w:val="both"/>
        <w:rPr>
          <w:rFonts w:cs="Calibri"/>
          <w:kern w:val="2"/>
          <w:szCs w:val="20"/>
          <w:lang w:eastAsia="zh-CN" w:bidi="ar-SA"/>
        </w:rPr>
      </w:pPr>
      <w:r>
        <w:rPr>
          <w:rFonts w:cs="Calibri"/>
          <w:kern w:val="2"/>
          <w:szCs w:val="20"/>
          <w:lang w:eastAsia="zh-CN" w:bidi="ar-SA"/>
        </w:rPr>
        <w:t>org.jeewx.api.wxstore.group.JwGroupManangerAPI. doUpdateGroupManagerProperties</w:t>
      </w:r>
    </w:p>
    <w:p>
      <w:pPr>
        <w:ind w:firstLine="480"/>
        <w:rPr>
          <w:kern w:val="2"/>
          <w:lang w:eastAsia="zh-CN" w:bidi="ar-SA"/>
        </w:rPr>
      </w:pPr>
      <w:r>
        <w:rPr>
          <w:rFonts w:hint="eastAsia"/>
          <w:kern w:val="2"/>
          <w:lang w:eastAsia="zh-CN" w:bidi="ar-SA"/>
        </w:rPr>
        <w:t>返回值:</w:t>
      </w:r>
    </w:p>
    <w:p>
      <w:pPr>
        <w:widowControl w:val="0"/>
        <w:ind w:left="645" w:firstLine="0" w:firstLineChars="0"/>
        <w:jc w:val="both"/>
        <w:rPr>
          <w:rFonts w:cs="Calibri"/>
          <w:kern w:val="2"/>
          <w:szCs w:val="20"/>
          <w:lang w:eastAsia="zh-CN" w:bidi="ar-SA"/>
        </w:rPr>
      </w:pPr>
      <w:r>
        <w:rPr>
          <w:rFonts w:cs="Calibri"/>
          <w:color w:val="000000"/>
          <w:szCs w:val="24"/>
          <w:lang w:eastAsia="zh-CN" w:bidi="ar-SA"/>
        </w:rPr>
        <w:t xml:space="preserve">GroupRtnInfo </w:t>
      </w:r>
      <w:r>
        <w:rPr>
          <w:rFonts w:cs="Calibri"/>
          <w:kern w:val="2"/>
          <w:szCs w:val="20"/>
          <w:lang w:eastAsia="zh-CN" w:bidi="ar-SA"/>
        </w:rPr>
        <w:t>groupRtnInfo</w:t>
      </w:r>
    </w:p>
    <w:p>
      <w:pPr>
        <w:ind w:firstLine="480"/>
        <w:rPr>
          <w:kern w:val="2"/>
          <w:lang w:eastAsia="zh-CN" w:bidi="ar-SA"/>
        </w:rPr>
      </w:pPr>
      <w:r>
        <w:rPr>
          <w:rFonts w:hint="eastAsia"/>
          <w:kern w:val="2"/>
          <w:lang w:eastAsia="zh-CN" w:bidi="ar-SA"/>
        </w:rPr>
        <w:t>参数说明：</w:t>
      </w:r>
    </w:p>
    <w:tbl>
      <w:tblPr>
        <w:tblStyle w:val="92"/>
        <w:tblW w:w="82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5"/>
        <w:gridCol w:w="1718"/>
        <w:gridCol w:w="2945"/>
        <w:gridCol w:w="15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965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b/>
                <w:bCs/>
                <w:kern w:val="2"/>
                <w:szCs w:val="24"/>
                <w:lang w:eastAsia="zh-CN" w:bidi="ar-SA"/>
              </w:rPr>
              <w:t>参数名</w:t>
            </w:r>
          </w:p>
        </w:tc>
        <w:tc>
          <w:tcPr>
            <w:tcW w:w="1718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b/>
                <w:bCs/>
                <w:kern w:val="2"/>
                <w:szCs w:val="24"/>
                <w:lang w:eastAsia="zh-CN" w:bidi="ar-SA"/>
              </w:rPr>
              <w:t>是否必须</w:t>
            </w:r>
          </w:p>
        </w:tc>
        <w:tc>
          <w:tcPr>
            <w:tcW w:w="2945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b/>
                <w:bCs/>
                <w:kern w:val="2"/>
                <w:szCs w:val="24"/>
                <w:lang w:eastAsia="zh-CN" w:bidi="ar-SA"/>
              </w:rPr>
              <w:t>描述</w:t>
            </w:r>
          </w:p>
        </w:tc>
        <w:tc>
          <w:tcPr>
            <w:tcW w:w="1594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b/>
                <w:bCs/>
                <w:kern w:val="2"/>
                <w:szCs w:val="24"/>
                <w:lang w:eastAsia="zh-CN" w:bidi="ar-SA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965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cs="Calibri"/>
                <w:kern w:val="2"/>
                <w:szCs w:val="20"/>
                <w:lang w:eastAsia="zh-CN" w:bidi="ar-SA"/>
              </w:rPr>
            </w:pPr>
            <w:r>
              <w:rPr>
                <w:rFonts w:cs="Calibri"/>
                <w:kern w:val="2"/>
                <w:szCs w:val="20"/>
                <w:lang w:eastAsia="zh-CN" w:bidi="ar-SA"/>
              </w:rPr>
              <w:t>access_token</w:t>
            </w:r>
          </w:p>
        </w:tc>
        <w:tc>
          <w:tcPr>
            <w:tcW w:w="1718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2945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公众号的</w:t>
            </w:r>
            <w:r>
              <w:rPr>
                <w:rFonts w:hint="eastAsia" w:cs="Calibri"/>
                <w:color w:val="000000"/>
                <w:szCs w:val="24"/>
                <w:lang w:eastAsia="zh-CN" w:bidi="ar-SA"/>
              </w:rPr>
              <w:t>access_token</w:t>
            </w:r>
          </w:p>
        </w:tc>
        <w:tc>
          <w:tcPr>
            <w:tcW w:w="1594" w:type="dxa"/>
            <w:vAlign w:val="center"/>
          </w:tcPr>
          <w:p>
            <w:pPr>
              <w:widowControl w:val="0"/>
              <w:ind w:firstLine="480"/>
              <w:jc w:val="both"/>
              <w:rPr>
                <w:rFonts w:ascii="Times New Roman" w:hAnsi="Times New Roman"/>
                <w:kern w:val="2"/>
                <w:szCs w:val="20"/>
                <w:lang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965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cs="Calibri"/>
                <w:kern w:val="2"/>
                <w:szCs w:val="20"/>
                <w:lang w:eastAsia="zh-CN" w:bidi="ar-SA"/>
              </w:rPr>
            </w:pPr>
            <w:r>
              <w:rPr>
                <w:rFonts w:cs="Calibri"/>
                <w:kern w:val="2"/>
                <w:szCs w:val="20"/>
                <w:lang w:eastAsia="zh-CN" w:bidi="ar-SA"/>
              </w:rPr>
              <w:t>POST数据</w:t>
            </w:r>
          </w:p>
        </w:tc>
        <w:tc>
          <w:tcPr>
            <w:tcW w:w="1718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2945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商品分组信息</w:t>
            </w:r>
          </w:p>
        </w:tc>
        <w:tc>
          <w:tcPr>
            <w:tcW w:w="1594" w:type="dxa"/>
            <w:vAlign w:val="center"/>
          </w:tcPr>
          <w:p>
            <w:pPr>
              <w:widowControl w:val="0"/>
              <w:ind w:firstLine="480"/>
              <w:jc w:val="both"/>
              <w:rPr>
                <w:rFonts w:ascii="Times New Roman" w:hAnsi="Times New Roman"/>
                <w:kern w:val="2"/>
                <w:szCs w:val="20"/>
                <w:lang w:eastAsia="zh-CN" w:bidi="ar-SA"/>
              </w:rPr>
            </w:pPr>
          </w:p>
        </w:tc>
      </w:tr>
    </w:tbl>
    <w:p>
      <w:pPr>
        <w:ind w:firstLine="0" w:firstLineChars="0"/>
        <w:rPr>
          <w:rFonts w:ascii="宋体" w:hAnsi="宋体"/>
          <w:b/>
          <w:color w:val="548DD4"/>
          <w:lang w:eastAsia="zh-CN" w:bidi="ar-SA"/>
        </w:rPr>
      </w:pPr>
      <w:r>
        <w:rPr>
          <w:rFonts w:ascii="宋体" w:hAnsi="宋体"/>
          <w:b/>
          <w:color w:val="548DD4"/>
          <w:lang w:eastAsia="zh-CN" w:bidi="ar-SA"/>
        </w:rPr>
        <w:t>4.4</w:t>
      </w:r>
      <w:r>
        <w:rPr>
          <w:rFonts w:hint="eastAsia" w:ascii="宋体" w:hAnsi="宋体"/>
          <w:b/>
          <w:color w:val="548DD4"/>
          <w:lang w:eastAsia="zh-CN" w:bidi="ar-SA"/>
        </w:rPr>
        <w:t xml:space="preserve"> 修改分组商品</w:t>
      </w:r>
    </w:p>
    <w:p>
      <w:pPr>
        <w:ind w:firstLine="480"/>
        <w:rPr>
          <w:kern w:val="2"/>
          <w:lang w:eastAsia="zh-CN" w:bidi="ar-SA"/>
        </w:rPr>
      </w:pPr>
      <w:r>
        <w:rPr>
          <w:rFonts w:hint="eastAsia"/>
          <w:kern w:val="2"/>
          <w:lang w:eastAsia="zh-CN" w:bidi="ar-SA"/>
        </w:rPr>
        <w:t>调用方法：</w:t>
      </w:r>
    </w:p>
    <w:p>
      <w:pPr>
        <w:widowControl w:val="0"/>
        <w:ind w:firstLine="480"/>
        <w:jc w:val="both"/>
        <w:rPr>
          <w:rFonts w:cs="Calibri"/>
          <w:kern w:val="2"/>
          <w:szCs w:val="20"/>
          <w:lang w:eastAsia="zh-CN" w:bidi="ar-SA"/>
        </w:rPr>
      </w:pPr>
      <w:r>
        <w:rPr>
          <w:rFonts w:cs="Calibri"/>
          <w:kern w:val="2"/>
          <w:szCs w:val="20"/>
          <w:lang w:eastAsia="zh-CN" w:bidi="ar-SA"/>
        </w:rPr>
        <w:t>org.jeewx.api.wxstore.group.JwGroupManangerAPI. doUpdateGroupManagerProduct</w:t>
      </w:r>
    </w:p>
    <w:p>
      <w:pPr>
        <w:ind w:firstLine="480"/>
        <w:rPr>
          <w:kern w:val="2"/>
          <w:lang w:eastAsia="zh-CN" w:bidi="ar-SA"/>
        </w:rPr>
      </w:pPr>
      <w:r>
        <w:rPr>
          <w:rFonts w:hint="eastAsia"/>
          <w:kern w:val="2"/>
          <w:lang w:eastAsia="zh-CN" w:bidi="ar-SA"/>
        </w:rPr>
        <w:t>返回值:</w:t>
      </w:r>
    </w:p>
    <w:p>
      <w:pPr>
        <w:widowControl w:val="0"/>
        <w:ind w:firstLine="480"/>
        <w:jc w:val="both"/>
        <w:rPr>
          <w:rFonts w:cs="Calibri"/>
          <w:kern w:val="2"/>
          <w:szCs w:val="20"/>
          <w:lang w:eastAsia="zh-CN" w:bidi="ar-SA"/>
        </w:rPr>
      </w:pPr>
      <w:r>
        <w:rPr>
          <w:rFonts w:cs="Calibri"/>
          <w:kern w:val="2"/>
          <w:szCs w:val="20"/>
          <w:lang w:eastAsia="zh-CN" w:bidi="ar-SA"/>
        </w:rPr>
        <w:t>GroupRtnInfo groupRtnInfo</w:t>
      </w:r>
    </w:p>
    <w:p>
      <w:pPr>
        <w:ind w:firstLine="480"/>
        <w:rPr>
          <w:kern w:val="2"/>
          <w:lang w:eastAsia="zh-CN" w:bidi="ar-SA"/>
        </w:rPr>
      </w:pPr>
      <w:r>
        <w:rPr>
          <w:rFonts w:hint="eastAsia"/>
          <w:kern w:val="2"/>
          <w:lang w:eastAsia="zh-CN" w:bidi="ar-SA"/>
        </w:rPr>
        <w:t>参数说明：</w:t>
      </w:r>
    </w:p>
    <w:tbl>
      <w:tblPr>
        <w:tblStyle w:val="92"/>
        <w:tblW w:w="82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5"/>
        <w:gridCol w:w="1607"/>
        <w:gridCol w:w="3004"/>
        <w:gridCol w:w="15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055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b/>
                <w:bCs/>
                <w:kern w:val="2"/>
                <w:szCs w:val="24"/>
                <w:lang w:eastAsia="zh-CN" w:bidi="ar-SA"/>
              </w:rPr>
              <w:t>参数名</w:t>
            </w:r>
          </w:p>
        </w:tc>
        <w:tc>
          <w:tcPr>
            <w:tcW w:w="1607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b/>
                <w:bCs/>
                <w:kern w:val="2"/>
                <w:szCs w:val="24"/>
                <w:lang w:eastAsia="zh-CN" w:bidi="ar-SA"/>
              </w:rPr>
              <w:t>是否必须</w:t>
            </w:r>
          </w:p>
        </w:tc>
        <w:tc>
          <w:tcPr>
            <w:tcW w:w="3004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b/>
                <w:bCs/>
                <w:kern w:val="2"/>
                <w:szCs w:val="24"/>
                <w:lang w:eastAsia="zh-CN" w:bidi="ar-SA"/>
              </w:rPr>
              <w:t>描述</w:t>
            </w:r>
          </w:p>
        </w:tc>
        <w:tc>
          <w:tcPr>
            <w:tcW w:w="1556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b/>
                <w:bCs/>
                <w:kern w:val="2"/>
                <w:szCs w:val="24"/>
                <w:lang w:eastAsia="zh-CN" w:bidi="ar-SA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055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cs="Calibri"/>
                <w:kern w:val="2"/>
                <w:szCs w:val="20"/>
                <w:lang w:eastAsia="zh-CN" w:bidi="ar-SA"/>
              </w:rPr>
            </w:pPr>
            <w:r>
              <w:rPr>
                <w:rFonts w:cs="Calibri"/>
                <w:kern w:val="2"/>
                <w:szCs w:val="20"/>
                <w:lang w:eastAsia="zh-CN" w:bidi="ar-SA"/>
              </w:rPr>
              <w:t>access_token</w:t>
            </w:r>
          </w:p>
        </w:tc>
        <w:tc>
          <w:tcPr>
            <w:tcW w:w="1607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3004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公众号的</w:t>
            </w:r>
            <w:r>
              <w:rPr>
                <w:rFonts w:hint="eastAsia" w:cs="Calibri"/>
                <w:kern w:val="2"/>
                <w:szCs w:val="20"/>
                <w:lang w:eastAsia="zh-CN" w:bidi="ar-SA"/>
              </w:rPr>
              <w:t>access_token</w:t>
            </w:r>
          </w:p>
        </w:tc>
        <w:tc>
          <w:tcPr>
            <w:tcW w:w="1556" w:type="dxa"/>
            <w:vAlign w:val="center"/>
          </w:tcPr>
          <w:p>
            <w:pPr>
              <w:widowControl w:val="0"/>
              <w:ind w:firstLine="480"/>
              <w:jc w:val="both"/>
              <w:rPr>
                <w:rFonts w:ascii="Times New Roman" w:hAnsi="Times New Roman"/>
                <w:kern w:val="2"/>
                <w:szCs w:val="20"/>
                <w:lang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055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cs="Calibri"/>
                <w:kern w:val="2"/>
                <w:szCs w:val="20"/>
                <w:lang w:eastAsia="zh-CN" w:bidi="ar-SA"/>
              </w:rPr>
            </w:pPr>
            <w:bookmarkStart w:id="97" w:name="_Toc26626"/>
            <w:r>
              <w:rPr>
                <w:rFonts w:cs="Calibri"/>
                <w:kern w:val="2"/>
                <w:szCs w:val="20"/>
                <w:lang w:eastAsia="zh-CN" w:bidi="ar-SA"/>
              </w:rPr>
              <w:t>product</w:t>
            </w:r>
            <w:bookmarkEnd w:id="97"/>
            <w:r>
              <w:rPr>
                <w:rFonts w:cs="Calibri"/>
                <w:kern w:val="2"/>
                <w:szCs w:val="20"/>
                <w:lang w:eastAsia="zh-CN" w:bidi="ar-SA"/>
              </w:rPr>
              <w:tab/>
            </w:r>
          </w:p>
        </w:tc>
        <w:tc>
          <w:tcPr>
            <w:tcW w:w="1607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3004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/>
                <w:kern w:val="2"/>
                <w:szCs w:val="24"/>
                <w:lang w:eastAsia="zh-CN" w:bidi="ar-SA"/>
              </w:rPr>
              <w:t>分组商品信息</w:t>
            </w:r>
          </w:p>
        </w:tc>
        <w:tc>
          <w:tcPr>
            <w:tcW w:w="1556" w:type="dxa"/>
            <w:vAlign w:val="center"/>
          </w:tcPr>
          <w:p>
            <w:pPr>
              <w:widowControl w:val="0"/>
              <w:ind w:firstLine="480"/>
              <w:jc w:val="both"/>
              <w:rPr>
                <w:rFonts w:ascii="Times New Roman" w:hAnsi="Times New Roman"/>
                <w:kern w:val="2"/>
                <w:szCs w:val="20"/>
                <w:lang w:eastAsia="zh-CN" w:bidi="ar-SA"/>
              </w:rPr>
            </w:pPr>
          </w:p>
        </w:tc>
      </w:tr>
    </w:tbl>
    <w:p>
      <w:pPr>
        <w:ind w:firstLine="0" w:firstLineChars="0"/>
        <w:rPr>
          <w:rFonts w:ascii="宋体" w:hAnsi="宋体"/>
          <w:b/>
          <w:color w:val="548DD4"/>
          <w:lang w:eastAsia="zh-CN" w:bidi="ar-SA"/>
        </w:rPr>
      </w:pPr>
      <w:r>
        <w:rPr>
          <w:rFonts w:ascii="宋体" w:hAnsi="宋体"/>
          <w:b/>
          <w:color w:val="548DD4"/>
          <w:lang w:eastAsia="zh-CN" w:bidi="ar-SA"/>
        </w:rPr>
        <w:t>4.5</w:t>
      </w:r>
      <w:r>
        <w:rPr>
          <w:rFonts w:hint="eastAsia" w:ascii="宋体" w:hAnsi="宋体"/>
          <w:b/>
          <w:color w:val="548DD4"/>
          <w:lang w:eastAsia="zh-CN" w:bidi="ar-SA"/>
        </w:rPr>
        <w:t xml:space="preserve"> 获取所有分组</w:t>
      </w:r>
    </w:p>
    <w:p>
      <w:pPr>
        <w:ind w:firstLine="480"/>
        <w:rPr>
          <w:kern w:val="2"/>
          <w:lang w:eastAsia="zh-CN" w:bidi="ar-SA"/>
        </w:rPr>
      </w:pPr>
      <w:r>
        <w:rPr>
          <w:rFonts w:hint="eastAsia"/>
          <w:kern w:val="2"/>
          <w:lang w:eastAsia="zh-CN" w:bidi="ar-SA"/>
        </w:rPr>
        <w:t>调用方法：</w:t>
      </w:r>
    </w:p>
    <w:p>
      <w:pPr>
        <w:widowControl w:val="0"/>
        <w:ind w:left="645" w:firstLine="0" w:firstLineChars="0"/>
        <w:jc w:val="both"/>
        <w:rPr>
          <w:rFonts w:cs="Calibri"/>
          <w:kern w:val="2"/>
          <w:szCs w:val="20"/>
          <w:lang w:eastAsia="zh-CN" w:bidi="ar-SA"/>
        </w:rPr>
      </w:pPr>
      <w:r>
        <w:rPr>
          <w:rFonts w:cs="Calibri"/>
          <w:kern w:val="2"/>
          <w:szCs w:val="20"/>
          <w:lang w:eastAsia="zh-CN" w:bidi="ar-SA"/>
        </w:rPr>
        <w:t>org.jeewx.api.wxstore.group.JwGroupManangerAPI. getAllGroup</w:t>
      </w:r>
    </w:p>
    <w:p>
      <w:pPr>
        <w:ind w:firstLine="480"/>
        <w:rPr>
          <w:kern w:val="2"/>
          <w:lang w:eastAsia="zh-CN" w:bidi="ar-SA"/>
        </w:rPr>
      </w:pPr>
      <w:r>
        <w:rPr>
          <w:rFonts w:hint="eastAsia"/>
          <w:kern w:val="2"/>
          <w:lang w:eastAsia="zh-CN" w:bidi="ar-SA"/>
        </w:rPr>
        <w:t>返回值:</w:t>
      </w:r>
    </w:p>
    <w:p>
      <w:pPr>
        <w:widowControl w:val="0"/>
        <w:ind w:left="645" w:firstLine="0" w:firstLineChars="0"/>
        <w:jc w:val="both"/>
        <w:rPr>
          <w:rFonts w:cs="Calibri"/>
          <w:kern w:val="2"/>
          <w:szCs w:val="20"/>
          <w:lang w:eastAsia="zh-CN" w:bidi="ar-SA"/>
        </w:rPr>
      </w:pPr>
      <w:r>
        <w:rPr>
          <w:rFonts w:cs="Calibri"/>
          <w:kern w:val="2"/>
          <w:szCs w:val="20"/>
          <w:lang w:eastAsia="zh-CN" w:bidi="ar-SA"/>
        </w:rPr>
        <w:t>List&lt;GroupDetailInfo&gt; groupsDetailInfo</w:t>
      </w:r>
    </w:p>
    <w:p>
      <w:pPr>
        <w:ind w:firstLine="480"/>
        <w:rPr>
          <w:kern w:val="2"/>
          <w:lang w:eastAsia="zh-CN" w:bidi="ar-SA"/>
        </w:rPr>
      </w:pPr>
      <w:r>
        <w:rPr>
          <w:rFonts w:hint="eastAsia"/>
          <w:kern w:val="2"/>
          <w:lang w:eastAsia="zh-CN" w:bidi="ar-SA"/>
        </w:rPr>
        <w:t>参数说明：</w:t>
      </w:r>
    </w:p>
    <w:tbl>
      <w:tblPr>
        <w:tblStyle w:val="92"/>
        <w:tblW w:w="82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5"/>
        <w:gridCol w:w="1607"/>
        <w:gridCol w:w="3004"/>
        <w:gridCol w:w="15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055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b/>
                <w:bCs/>
                <w:kern w:val="2"/>
                <w:szCs w:val="24"/>
                <w:lang w:eastAsia="zh-CN" w:bidi="ar-SA"/>
              </w:rPr>
              <w:t>参数名</w:t>
            </w:r>
          </w:p>
        </w:tc>
        <w:tc>
          <w:tcPr>
            <w:tcW w:w="1607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b/>
                <w:bCs/>
                <w:kern w:val="2"/>
                <w:szCs w:val="24"/>
                <w:lang w:eastAsia="zh-CN" w:bidi="ar-SA"/>
              </w:rPr>
              <w:t>是否必须</w:t>
            </w:r>
          </w:p>
        </w:tc>
        <w:tc>
          <w:tcPr>
            <w:tcW w:w="3004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b/>
                <w:bCs/>
                <w:kern w:val="2"/>
                <w:szCs w:val="24"/>
                <w:lang w:eastAsia="zh-CN" w:bidi="ar-SA"/>
              </w:rPr>
              <w:t>描述</w:t>
            </w:r>
          </w:p>
        </w:tc>
        <w:tc>
          <w:tcPr>
            <w:tcW w:w="1556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b/>
                <w:bCs/>
                <w:kern w:val="2"/>
                <w:szCs w:val="24"/>
                <w:lang w:eastAsia="zh-CN" w:bidi="ar-SA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055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cs="Calibri"/>
                <w:kern w:val="2"/>
                <w:szCs w:val="20"/>
                <w:lang w:eastAsia="zh-CN" w:bidi="ar-SA"/>
              </w:rPr>
              <w:t>access_token</w:t>
            </w:r>
          </w:p>
        </w:tc>
        <w:tc>
          <w:tcPr>
            <w:tcW w:w="1607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3004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cs="Calibri"/>
                <w:kern w:val="2"/>
                <w:szCs w:val="20"/>
                <w:lang w:eastAsia="zh-CN" w:bidi="ar-SA"/>
              </w:rPr>
            </w:pPr>
            <w:r>
              <w:rPr>
                <w:rFonts w:hint="eastAsia" w:cs="Calibri"/>
                <w:kern w:val="2"/>
                <w:szCs w:val="20"/>
                <w:lang w:eastAsia="zh-CN" w:bidi="ar-SA"/>
              </w:rPr>
              <w:t>公众号的access_token</w:t>
            </w:r>
          </w:p>
        </w:tc>
        <w:tc>
          <w:tcPr>
            <w:tcW w:w="1556" w:type="dxa"/>
            <w:vAlign w:val="center"/>
          </w:tcPr>
          <w:p>
            <w:pPr>
              <w:widowControl w:val="0"/>
              <w:ind w:firstLine="480"/>
              <w:jc w:val="both"/>
              <w:rPr>
                <w:rFonts w:ascii="Times New Roman" w:hAnsi="Times New Roman"/>
                <w:kern w:val="2"/>
                <w:szCs w:val="20"/>
                <w:lang w:eastAsia="zh-CN" w:bidi="ar-SA"/>
              </w:rPr>
            </w:pPr>
          </w:p>
        </w:tc>
      </w:tr>
    </w:tbl>
    <w:p>
      <w:pPr>
        <w:ind w:firstLine="0" w:firstLineChars="0"/>
        <w:rPr>
          <w:rFonts w:ascii="宋体" w:hAnsi="宋体"/>
          <w:b/>
          <w:color w:val="548DD4"/>
          <w:lang w:eastAsia="zh-CN" w:bidi="ar-SA"/>
        </w:rPr>
      </w:pPr>
      <w:r>
        <w:rPr>
          <w:rFonts w:ascii="宋体" w:hAnsi="宋体"/>
          <w:b/>
          <w:color w:val="548DD4"/>
          <w:lang w:eastAsia="zh-CN" w:bidi="ar-SA"/>
        </w:rPr>
        <w:t>4.6</w:t>
      </w:r>
      <w:r>
        <w:rPr>
          <w:rFonts w:hint="eastAsia" w:ascii="宋体" w:hAnsi="宋体"/>
          <w:b/>
          <w:color w:val="548DD4"/>
          <w:lang w:eastAsia="zh-CN" w:bidi="ar-SA"/>
        </w:rPr>
        <w:t xml:space="preserve"> 根据分组ID获取分组信息</w:t>
      </w:r>
    </w:p>
    <w:p>
      <w:pPr>
        <w:ind w:firstLine="480"/>
        <w:rPr>
          <w:kern w:val="2"/>
          <w:lang w:eastAsia="zh-CN" w:bidi="ar-SA"/>
        </w:rPr>
      </w:pPr>
      <w:r>
        <w:rPr>
          <w:rFonts w:hint="eastAsia"/>
          <w:kern w:val="2"/>
          <w:lang w:eastAsia="zh-CN" w:bidi="ar-SA"/>
        </w:rPr>
        <w:t>调用方法：</w:t>
      </w:r>
    </w:p>
    <w:p>
      <w:pPr>
        <w:widowControl w:val="0"/>
        <w:ind w:left="645" w:firstLine="0" w:firstLineChars="0"/>
        <w:jc w:val="both"/>
        <w:rPr>
          <w:rFonts w:cs="Calibri"/>
          <w:kern w:val="2"/>
          <w:szCs w:val="20"/>
          <w:lang w:eastAsia="zh-CN" w:bidi="ar-SA"/>
        </w:rPr>
      </w:pPr>
      <w:r>
        <w:rPr>
          <w:rFonts w:cs="Calibri"/>
          <w:kern w:val="2"/>
          <w:szCs w:val="20"/>
          <w:lang w:eastAsia="zh-CN" w:bidi="ar-SA"/>
        </w:rPr>
        <w:t xml:space="preserve">org.jeewx.api.wxstore.group.JwGroupManangerAPI. </w:t>
      </w:r>
      <w:r>
        <w:rPr>
          <w:rFonts w:cs="Calibri"/>
          <w:color w:val="000000"/>
          <w:szCs w:val="24"/>
          <w:u w:val="single"/>
          <w:lang w:eastAsia="zh-CN" w:bidi="ar-SA"/>
        </w:rPr>
        <w:t>getByGroupId</w:t>
      </w:r>
    </w:p>
    <w:p>
      <w:pPr>
        <w:ind w:firstLine="480"/>
        <w:rPr>
          <w:kern w:val="2"/>
          <w:lang w:eastAsia="zh-CN" w:bidi="ar-SA"/>
        </w:rPr>
      </w:pPr>
      <w:r>
        <w:rPr>
          <w:rFonts w:hint="eastAsia"/>
          <w:kern w:val="2"/>
          <w:lang w:eastAsia="zh-CN" w:bidi="ar-SA"/>
        </w:rPr>
        <w:t>返回值:</w:t>
      </w:r>
    </w:p>
    <w:p>
      <w:pPr>
        <w:widowControl w:val="0"/>
        <w:ind w:left="645" w:firstLine="0" w:firstLineChars="0"/>
        <w:jc w:val="both"/>
        <w:rPr>
          <w:rFonts w:cs="Calibri"/>
          <w:kern w:val="2"/>
          <w:szCs w:val="20"/>
          <w:lang w:eastAsia="zh-CN" w:bidi="ar-SA"/>
        </w:rPr>
      </w:pPr>
      <w:r>
        <w:rPr>
          <w:rFonts w:cs="Calibri"/>
          <w:kern w:val="2"/>
          <w:szCs w:val="20"/>
          <w:lang w:eastAsia="zh-CN" w:bidi="ar-SA"/>
        </w:rPr>
        <w:t>GroupDetailInfo groupDetailInfo</w:t>
      </w:r>
    </w:p>
    <w:p>
      <w:pPr>
        <w:ind w:firstLine="480"/>
        <w:rPr>
          <w:kern w:val="2"/>
          <w:lang w:eastAsia="zh-CN" w:bidi="ar-SA"/>
        </w:rPr>
      </w:pPr>
      <w:r>
        <w:rPr>
          <w:rFonts w:hint="eastAsia"/>
          <w:kern w:val="2"/>
          <w:lang w:eastAsia="zh-CN" w:bidi="ar-SA"/>
        </w:rPr>
        <w:t>参数说明：</w:t>
      </w:r>
    </w:p>
    <w:tbl>
      <w:tblPr>
        <w:tblStyle w:val="92"/>
        <w:tblW w:w="82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2"/>
        <w:gridCol w:w="1664"/>
        <w:gridCol w:w="2693"/>
        <w:gridCol w:w="1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022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b/>
                <w:bCs/>
                <w:kern w:val="2"/>
                <w:szCs w:val="24"/>
                <w:lang w:eastAsia="zh-CN" w:bidi="ar-SA"/>
              </w:rPr>
              <w:t>参数名</w:t>
            </w:r>
          </w:p>
        </w:tc>
        <w:tc>
          <w:tcPr>
            <w:tcW w:w="1664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b/>
                <w:bCs/>
                <w:kern w:val="2"/>
                <w:szCs w:val="24"/>
                <w:lang w:eastAsia="zh-CN" w:bidi="ar-SA"/>
              </w:rPr>
              <w:t>是否必须</w:t>
            </w:r>
          </w:p>
        </w:tc>
        <w:tc>
          <w:tcPr>
            <w:tcW w:w="2693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b/>
                <w:bCs/>
                <w:kern w:val="2"/>
                <w:szCs w:val="24"/>
                <w:lang w:eastAsia="zh-CN" w:bidi="ar-SA"/>
              </w:rPr>
              <w:t>描述</w:t>
            </w:r>
          </w:p>
        </w:tc>
        <w:tc>
          <w:tcPr>
            <w:tcW w:w="1843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b/>
                <w:bCs/>
                <w:kern w:val="2"/>
                <w:szCs w:val="24"/>
                <w:lang w:eastAsia="zh-CN" w:bidi="ar-SA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022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cs="Calibri"/>
                <w:kern w:val="2"/>
                <w:szCs w:val="20"/>
                <w:lang w:eastAsia="zh-CN" w:bidi="ar-SA"/>
              </w:rPr>
            </w:pPr>
            <w:r>
              <w:rPr>
                <w:rFonts w:cs="Calibri"/>
                <w:kern w:val="2"/>
                <w:szCs w:val="20"/>
                <w:lang w:eastAsia="zh-CN" w:bidi="ar-SA"/>
              </w:rPr>
              <w:t>access_token</w:t>
            </w:r>
          </w:p>
        </w:tc>
        <w:tc>
          <w:tcPr>
            <w:tcW w:w="1664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2693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公众号的</w:t>
            </w:r>
            <w:r>
              <w:rPr>
                <w:rFonts w:cs="Calibri"/>
                <w:kern w:val="2"/>
                <w:szCs w:val="20"/>
                <w:lang w:eastAsia="zh-CN" w:bidi="ar-SA"/>
              </w:rPr>
              <w:t>access_token</w:t>
            </w:r>
          </w:p>
        </w:tc>
        <w:tc>
          <w:tcPr>
            <w:tcW w:w="1843" w:type="dxa"/>
            <w:vAlign w:val="center"/>
          </w:tcPr>
          <w:p>
            <w:pPr>
              <w:widowControl w:val="0"/>
              <w:ind w:firstLine="480"/>
              <w:jc w:val="both"/>
              <w:rPr>
                <w:rFonts w:ascii="Times New Roman" w:hAnsi="Times New Roman"/>
                <w:kern w:val="2"/>
                <w:szCs w:val="20"/>
                <w:lang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022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cs="Calibri"/>
                <w:kern w:val="2"/>
                <w:szCs w:val="20"/>
                <w:lang w:eastAsia="zh-CN" w:bidi="ar-SA"/>
              </w:rPr>
            </w:pPr>
            <w:r>
              <w:rPr>
                <w:rFonts w:cs="Calibri"/>
                <w:kern w:val="2"/>
                <w:szCs w:val="20"/>
                <w:lang w:eastAsia="zh-CN" w:bidi="ar-SA"/>
              </w:rPr>
              <w:t>group_id</w:t>
            </w:r>
          </w:p>
        </w:tc>
        <w:tc>
          <w:tcPr>
            <w:tcW w:w="1664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2693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商品分组id</w:t>
            </w:r>
          </w:p>
        </w:tc>
        <w:tc>
          <w:tcPr>
            <w:tcW w:w="1843" w:type="dxa"/>
            <w:vAlign w:val="center"/>
          </w:tcPr>
          <w:p>
            <w:pPr>
              <w:widowControl w:val="0"/>
              <w:ind w:firstLine="480"/>
              <w:jc w:val="both"/>
              <w:rPr>
                <w:rFonts w:ascii="Times New Roman" w:hAnsi="Times New Roman"/>
                <w:kern w:val="2"/>
                <w:szCs w:val="20"/>
                <w:lang w:eastAsia="zh-CN" w:bidi="ar-SA"/>
              </w:rPr>
            </w:pPr>
          </w:p>
        </w:tc>
      </w:tr>
    </w:tbl>
    <w:p>
      <w:pPr>
        <w:pStyle w:val="3"/>
        <w:ind w:firstLine="120"/>
      </w:pPr>
      <w:bookmarkStart w:id="98" w:name="_Toc6218"/>
      <w:r>
        <w:rPr>
          <w:rFonts w:hint="eastAsia"/>
        </w:rPr>
        <w:t>5、</w:t>
      </w:r>
      <w:r>
        <w:t>货架管理接口</w:t>
      </w:r>
      <w:bookmarkEnd w:id="98"/>
    </w:p>
    <w:p>
      <w:pPr>
        <w:ind w:firstLine="480"/>
        <w:rPr>
          <w:kern w:val="2"/>
          <w:lang w:eastAsia="zh-CN" w:bidi="ar-SA"/>
        </w:rPr>
      </w:pPr>
      <w:r>
        <w:rPr>
          <w:rFonts w:hint="eastAsia"/>
          <w:kern w:val="2"/>
          <w:lang w:eastAsia="zh-CN" w:bidi="ar-SA"/>
        </w:rPr>
        <w:t>为了满足对微信小店的货架管理的需要，公众平台提供了货架管理的接口。使用该接口可以获得增加货架、删除货架、修改货架、获取所有货架、根据货架ID获取货架信息、开发者将自己的页面作为货架。</w:t>
      </w:r>
    </w:p>
    <w:p>
      <w:pPr>
        <w:ind w:firstLine="0" w:firstLineChars="0"/>
        <w:rPr>
          <w:rFonts w:ascii="宋体" w:hAnsi="宋体"/>
          <w:b/>
          <w:color w:val="548DD4"/>
          <w:lang w:eastAsia="zh-CN" w:bidi="ar-SA"/>
        </w:rPr>
      </w:pPr>
      <w:r>
        <w:rPr>
          <w:rFonts w:hint="eastAsia" w:ascii="宋体" w:hAnsi="宋体"/>
          <w:b/>
          <w:color w:val="548DD4"/>
          <w:lang w:eastAsia="zh-CN" w:bidi="ar-SA"/>
        </w:rPr>
        <w:t>5.1 增加货架</w:t>
      </w:r>
    </w:p>
    <w:p>
      <w:pPr>
        <w:ind w:firstLine="480"/>
        <w:rPr>
          <w:kern w:val="2"/>
          <w:lang w:eastAsia="zh-CN" w:bidi="ar-SA"/>
        </w:rPr>
      </w:pPr>
      <w:r>
        <w:rPr>
          <w:rFonts w:hint="eastAsia"/>
          <w:kern w:val="2"/>
          <w:lang w:eastAsia="zh-CN" w:bidi="ar-SA"/>
        </w:rPr>
        <w:t>调用方法：</w:t>
      </w:r>
    </w:p>
    <w:p>
      <w:pPr>
        <w:widowControl w:val="0"/>
        <w:ind w:left="645" w:firstLine="0" w:firstLineChars="0"/>
        <w:jc w:val="both"/>
        <w:rPr>
          <w:rFonts w:ascii="Times New Roman" w:hAnsi="Times New Roman"/>
          <w:kern w:val="2"/>
          <w:szCs w:val="20"/>
          <w:lang w:eastAsia="zh-CN" w:bidi="ar-SA"/>
        </w:rPr>
      </w:pPr>
      <w:r>
        <w:rPr>
          <w:rFonts w:cs="Calibri"/>
          <w:kern w:val="2"/>
          <w:szCs w:val="20"/>
          <w:lang w:eastAsia="zh-CN" w:bidi="ar-SA"/>
        </w:rPr>
        <w:t>org.jeewx.api.wxstore.shelf.JwShelfAPI. doAddExpress</w:t>
      </w:r>
    </w:p>
    <w:p>
      <w:pPr>
        <w:ind w:firstLine="480"/>
        <w:rPr>
          <w:kern w:val="2"/>
          <w:lang w:eastAsia="zh-CN" w:bidi="ar-SA"/>
        </w:rPr>
      </w:pPr>
      <w:r>
        <w:rPr>
          <w:rFonts w:hint="eastAsia"/>
          <w:kern w:val="2"/>
          <w:lang w:eastAsia="zh-CN" w:bidi="ar-SA"/>
        </w:rPr>
        <w:t>返回值:</w:t>
      </w:r>
    </w:p>
    <w:p>
      <w:pPr>
        <w:widowControl w:val="0"/>
        <w:ind w:left="645" w:firstLine="0" w:firstLineChars="0"/>
        <w:jc w:val="both"/>
        <w:rPr>
          <w:rFonts w:cs="Calibri"/>
          <w:kern w:val="2"/>
          <w:szCs w:val="20"/>
          <w:lang w:eastAsia="zh-CN" w:bidi="ar-SA"/>
        </w:rPr>
      </w:pPr>
      <w:r>
        <w:rPr>
          <w:rFonts w:cs="Calibri"/>
          <w:kern w:val="2"/>
          <w:szCs w:val="20"/>
          <w:lang w:eastAsia="zh-CN" w:bidi="ar-SA"/>
        </w:rPr>
        <w:t>ShelfRtnInfo shelfRtnInfo</w:t>
      </w:r>
    </w:p>
    <w:p>
      <w:pPr>
        <w:ind w:firstLine="480"/>
        <w:rPr>
          <w:kern w:val="2"/>
          <w:lang w:eastAsia="zh-CN" w:bidi="ar-SA"/>
        </w:rPr>
      </w:pPr>
      <w:r>
        <w:rPr>
          <w:rFonts w:hint="eastAsia"/>
          <w:kern w:val="2"/>
          <w:lang w:eastAsia="zh-CN" w:bidi="ar-SA"/>
        </w:rPr>
        <w:t>参数说明：</w:t>
      </w:r>
    </w:p>
    <w:tbl>
      <w:tblPr>
        <w:tblStyle w:val="92"/>
        <w:tblW w:w="82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2"/>
        <w:gridCol w:w="1664"/>
        <w:gridCol w:w="2693"/>
        <w:gridCol w:w="1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022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b/>
                <w:bCs/>
                <w:kern w:val="2"/>
                <w:szCs w:val="24"/>
                <w:lang w:eastAsia="zh-CN" w:bidi="ar-SA"/>
              </w:rPr>
              <w:t>参数名</w:t>
            </w:r>
          </w:p>
        </w:tc>
        <w:tc>
          <w:tcPr>
            <w:tcW w:w="1664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b/>
                <w:bCs/>
                <w:kern w:val="2"/>
                <w:szCs w:val="24"/>
                <w:lang w:eastAsia="zh-CN" w:bidi="ar-SA"/>
              </w:rPr>
              <w:t>是否必须</w:t>
            </w:r>
          </w:p>
        </w:tc>
        <w:tc>
          <w:tcPr>
            <w:tcW w:w="2693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b/>
                <w:bCs/>
                <w:kern w:val="2"/>
                <w:szCs w:val="24"/>
                <w:lang w:eastAsia="zh-CN" w:bidi="ar-SA"/>
              </w:rPr>
              <w:t>描述</w:t>
            </w:r>
          </w:p>
        </w:tc>
        <w:tc>
          <w:tcPr>
            <w:tcW w:w="1843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b/>
                <w:bCs/>
                <w:kern w:val="2"/>
                <w:szCs w:val="24"/>
                <w:lang w:eastAsia="zh-CN" w:bidi="ar-SA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022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cs="Calibri"/>
                <w:kern w:val="2"/>
                <w:szCs w:val="20"/>
                <w:lang w:eastAsia="zh-CN" w:bidi="ar-SA"/>
              </w:rPr>
            </w:pPr>
            <w:r>
              <w:rPr>
                <w:rFonts w:cs="Calibri"/>
                <w:kern w:val="2"/>
                <w:szCs w:val="20"/>
                <w:lang w:eastAsia="zh-CN" w:bidi="ar-SA"/>
              </w:rPr>
              <w:t>access_token</w:t>
            </w:r>
          </w:p>
        </w:tc>
        <w:tc>
          <w:tcPr>
            <w:tcW w:w="1664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2693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公众号的</w:t>
            </w:r>
            <w:r>
              <w:rPr>
                <w:rFonts w:hint="eastAsia" w:cs="Calibri"/>
                <w:kern w:val="2"/>
                <w:szCs w:val="20"/>
                <w:lang w:eastAsia="zh-CN" w:bidi="ar-SA"/>
              </w:rPr>
              <w:t>access_token</w:t>
            </w:r>
          </w:p>
        </w:tc>
        <w:tc>
          <w:tcPr>
            <w:tcW w:w="1843" w:type="dxa"/>
            <w:vAlign w:val="center"/>
          </w:tcPr>
          <w:p>
            <w:pPr>
              <w:widowControl w:val="0"/>
              <w:ind w:firstLine="480"/>
              <w:jc w:val="both"/>
              <w:rPr>
                <w:rFonts w:ascii="Times New Roman" w:hAnsi="Times New Roman"/>
                <w:kern w:val="2"/>
                <w:szCs w:val="20"/>
                <w:lang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022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cs="Calibri"/>
                <w:kern w:val="2"/>
                <w:szCs w:val="20"/>
                <w:lang w:eastAsia="zh-CN" w:bidi="ar-SA"/>
              </w:rPr>
            </w:pPr>
            <w:r>
              <w:rPr>
                <w:rFonts w:cs="Calibri"/>
                <w:kern w:val="2"/>
                <w:szCs w:val="20"/>
                <w:lang w:eastAsia="zh-CN" w:bidi="ar-SA"/>
              </w:rPr>
              <w:t>POST数据</w:t>
            </w:r>
          </w:p>
        </w:tc>
        <w:tc>
          <w:tcPr>
            <w:tcW w:w="1664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2693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/>
                <w:kern w:val="2"/>
                <w:szCs w:val="24"/>
                <w:lang w:eastAsia="zh-CN" w:bidi="ar-SA"/>
              </w:rPr>
              <w:t>货架详情信息</w:t>
            </w:r>
          </w:p>
        </w:tc>
        <w:tc>
          <w:tcPr>
            <w:tcW w:w="1843" w:type="dxa"/>
            <w:vAlign w:val="center"/>
          </w:tcPr>
          <w:p>
            <w:pPr>
              <w:widowControl w:val="0"/>
              <w:ind w:firstLine="480"/>
              <w:jc w:val="both"/>
              <w:rPr>
                <w:rFonts w:ascii="Times New Roman" w:hAnsi="Times New Roman"/>
                <w:kern w:val="2"/>
                <w:szCs w:val="20"/>
                <w:lang w:eastAsia="zh-CN" w:bidi="ar-SA"/>
              </w:rPr>
            </w:pPr>
          </w:p>
        </w:tc>
      </w:tr>
    </w:tbl>
    <w:p>
      <w:pPr>
        <w:ind w:firstLine="0" w:firstLineChars="0"/>
        <w:rPr>
          <w:rFonts w:ascii="宋体" w:hAnsi="宋体"/>
          <w:b/>
          <w:color w:val="548DD4"/>
          <w:lang w:eastAsia="zh-CN" w:bidi="ar-SA"/>
        </w:rPr>
      </w:pPr>
      <w:r>
        <w:rPr>
          <w:rFonts w:ascii="宋体" w:hAnsi="宋体"/>
          <w:b/>
          <w:color w:val="548DD4"/>
          <w:lang w:eastAsia="zh-CN" w:bidi="ar-SA"/>
        </w:rPr>
        <w:t>5.2</w:t>
      </w:r>
      <w:r>
        <w:rPr>
          <w:rFonts w:hint="eastAsia" w:ascii="宋体" w:hAnsi="宋体"/>
          <w:b/>
          <w:color w:val="548DD4"/>
          <w:lang w:eastAsia="zh-CN" w:bidi="ar-SA"/>
        </w:rPr>
        <w:t xml:space="preserve"> 删除货架</w:t>
      </w:r>
    </w:p>
    <w:p>
      <w:pPr>
        <w:ind w:firstLine="480"/>
        <w:rPr>
          <w:kern w:val="2"/>
          <w:lang w:eastAsia="zh-CN" w:bidi="ar-SA"/>
        </w:rPr>
      </w:pPr>
      <w:r>
        <w:rPr>
          <w:rFonts w:hint="eastAsia"/>
          <w:kern w:val="2"/>
          <w:lang w:eastAsia="zh-CN" w:bidi="ar-SA"/>
        </w:rPr>
        <w:t>调用方法：</w:t>
      </w:r>
    </w:p>
    <w:p>
      <w:pPr>
        <w:widowControl w:val="0"/>
        <w:ind w:left="645" w:firstLine="0" w:firstLineChars="0"/>
        <w:jc w:val="both"/>
        <w:rPr>
          <w:rFonts w:cs="Calibri"/>
          <w:kern w:val="2"/>
          <w:szCs w:val="20"/>
          <w:lang w:eastAsia="zh-CN" w:bidi="ar-SA"/>
        </w:rPr>
      </w:pPr>
      <w:r>
        <w:rPr>
          <w:rFonts w:ascii="Times New Roman" w:hAnsi="Times New Roman"/>
          <w:kern w:val="2"/>
          <w:szCs w:val="20"/>
          <w:lang w:eastAsia="zh-CN" w:bidi="ar-SA"/>
        </w:rPr>
        <w:t>o</w:t>
      </w:r>
      <w:r>
        <w:rPr>
          <w:rFonts w:cs="Calibri"/>
          <w:kern w:val="2"/>
          <w:szCs w:val="20"/>
          <w:lang w:eastAsia="zh-CN" w:bidi="ar-SA"/>
        </w:rPr>
        <w:t xml:space="preserve">rg.jeewx.api.wxstore.shelf.JwShelfAPI. </w:t>
      </w:r>
      <w:r>
        <w:rPr>
          <w:rFonts w:cs="Calibri"/>
          <w:color w:val="000000"/>
          <w:szCs w:val="24"/>
          <w:u w:val="single"/>
          <w:lang w:eastAsia="zh-CN" w:bidi="ar-SA"/>
        </w:rPr>
        <w:t>doDelShelfManager</w:t>
      </w:r>
    </w:p>
    <w:p>
      <w:pPr>
        <w:ind w:firstLine="480"/>
        <w:rPr>
          <w:kern w:val="2"/>
          <w:lang w:eastAsia="zh-CN" w:bidi="ar-SA"/>
        </w:rPr>
      </w:pPr>
      <w:r>
        <w:rPr>
          <w:rFonts w:hint="eastAsia"/>
          <w:kern w:val="2"/>
          <w:lang w:eastAsia="zh-CN" w:bidi="ar-SA"/>
        </w:rPr>
        <w:t>返回值:</w:t>
      </w:r>
    </w:p>
    <w:p>
      <w:pPr>
        <w:widowControl w:val="0"/>
        <w:ind w:left="645" w:firstLine="0" w:firstLineChars="0"/>
        <w:jc w:val="both"/>
        <w:rPr>
          <w:rFonts w:cs="Calibri"/>
          <w:kern w:val="2"/>
          <w:szCs w:val="20"/>
          <w:lang w:eastAsia="zh-CN" w:bidi="ar-SA"/>
        </w:rPr>
      </w:pPr>
      <w:r>
        <w:rPr>
          <w:rFonts w:cs="Calibri"/>
          <w:kern w:val="2"/>
          <w:szCs w:val="20"/>
          <w:lang w:eastAsia="zh-CN" w:bidi="ar-SA"/>
        </w:rPr>
        <w:t>ShelfRtnInfo shelfRtnInfo</w:t>
      </w:r>
    </w:p>
    <w:p>
      <w:pPr>
        <w:ind w:firstLine="480"/>
        <w:rPr>
          <w:kern w:val="2"/>
          <w:lang w:eastAsia="zh-CN" w:bidi="ar-SA"/>
        </w:rPr>
      </w:pPr>
      <w:r>
        <w:rPr>
          <w:rFonts w:hint="eastAsia"/>
          <w:kern w:val="2"/>
          <w:lang w:eastAsia="zh-CN" w:bidi="ar-SA"/>
        </w:rPr>
        <w:t>参数说明：</w:t>
      </w:r>
    </w:p>
    <w:tbl>
      <w:tblPr>
        <w:tblStyle w:val="92"/>
        <w:tblW w:w="82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6"/>
        <w:gridCol w:w="1627"/>
        <w:gridCol w:w="2630"/>
        <w:gridCol w:w="19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976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b/>
                <w:bCs/>
                <w:kern w:val="2"/>
                <w:szCs w:val="24"/>
                <w:lang w:eastAsia="zh-CN" w:bidi="ar-SA"/>
              </w:rPr>
              <w:t>参数名</w:t>
            </w:r>
          </w:p>
        </w:tc>
        <w:tc>
          <w:tcPr>
            <w:tcW w:w="1627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b/>
                <w:bCs/>
                <w:kern w:val="2"/>
                <w:szCs w:val="24"/>
                <w:lang w:eastAsia="zh-CN" w:bidi="ar-SA"/>
              </w:rPr>
              <w:t>是否必须</w:t>
            </w:r>
          </w:p>
        </w:tc>
        <w:tc>
          <w:tcPr>
            <w:tcW w:w="2630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b/>
                <w:bCs/>
                <w:kern w:val="2"/>
                <w:szCs w:val="24"/>
                <w:lang w:eastAsia="zh-CN" w:bidi="ar-SA"/>
              </w:rPr>
              <w:t>描述</w:t>
            </w:r>
          </w:p>
        </w:tc>
        <w:tc>
          <w:tcPr>
            <w:tcW w:w="1989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b/>
                <w:bCs/>
                <w:kern w:val="2"/>
                <w:szCs w:val="24"/>
                <w:lang w:eastAsia="zh-CN" w:bidi="ar-SA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976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cs="Calibri"/>
                <w:kern w:val="2"/>
                <w:szCs w:val="20"/>
                <w:lang w:eastAsia="zh-CN" w:bidi="ar-SA"/>
              </w:rPr>
            </w:pPr>
            <w:r>
              <w:rPr>
                <w:rFonts w:cs="Calibri"/>
                <w:kern w:val="2"/>
                <w:szCs w:val="20"/>
                <w:lang w:eastAsia="zh-CN" w:bidi="ar-SA"/>
              </w:rPr>
              <w:t>access_token</w:t>
            </w:r>
          </w:p>
        </w:tc>
        <w:tc>
          <w:tcPr>
            <w:tcW w:w="1627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2630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公众号的</w:t>
            </w:r>
            <w:r>
              <w:rPr>
                <w:rFonts w:hint="eastAsia" w:cs="Calibri"/>
                <w:kern w:val="2"/>
                <w:szCs w:val="20"/>
                <w:lang w:eastAsia="zh-CN" w:bidi="ar-SA"/>
              </w:rPr>
              <w:t>access_token</w:t>
            </w:r>
          </w:p>
        </w:tc>
        <w:tc>
          <w:tcPr>
            <w:tcW w:w="1989" w:type="dxa"/>
            <w:vAlign w:val="center"/>
          </w:tcPr>
          <w:p>
            <w:pPr>
              <w:widowControl w:val="0"/>
              <w:ind w:firstLine="480"/>
              <w:jc w:val="both"/>
              <w:rPr>
                <w:rFonts w:ascii="Times New Roman" w:hAnsi="Times New Roman"/>
                <w:kern w:val="2"/>
                <w:szCs w:val="20"/>
                <w:lang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976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cs="Calibri"/>
                <w:kern w:val="2"/>
                <w:szCs w:val="20"/>
                <w:lang w:eastAsia="zh-CN" w:bidi="ar-SA"/>
              </w:rPr>
            </w:pPr>
            <w:r>
              <w:rPr>
                <w:rFonts w:cs="Calibri"/>
                <w:kern w:val="2"/>
                <w:szCs w:val="20"/>
                <w:lang w:eastAsia="zh-CN" w:bidi="ar-SA"/>
              </w:rPr>
              <w:t>shelf_id</w:t>
            </w:r>
          </w:p>
        </w:tc>
        <w:tc>
          <w:tcPr>
            <w:tcW w:w="1627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2630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bookmarkStart w:id="99" w:name="_Toc29566"/>
            <w:r>
              <w:rPr>
                <w:rFonts w:ascii="宋体" w:hAnsi="宋体"/>
                <w:kern w:val="2"/>
                <w:szCs w:val="24"/>
                <w:lang w:eastAsia="zh-CN" w:bidi="ar-SA"/>
              </w:rPr>
              <w:t>货架ID</w:t>
            </w:r>
            <w:bookmarkEnd w:id="99"/>
          </w:p>
        </w:tc>
        <w:tc>
          <w:tcPr>
            <w:tcW w:w="1989" w:type="dxa"/>
            <w:vAlign w:val="center"/>
          </w:tcPr>
          <w:p>
            <w:pPr>
              <w:widowControl w:val="0"/>
              <w:ind w:firstLine="480"/>
              <w:jc w:val="both"/>
              <w:rPr>
                <w:rFonts w:ascii="Times New Roman" w:hAnsi="Times New Roman"/>
                <w:kern w:val="2"/>
                <w:szCs w:val="20"/>
                <w:lang w:eastAsia="zh-CN" w:bidi="ar-SA"/>
              </w:rPr>
            </w:pPr>
          </w:p>
        </w:tc>
      </w:tr>
    </w:tbl>
    <w:p>
      <w:pPr>
        <w:ind w:firstLine="0" w:firstLineChars="0"/>
        <w:rPr>
          <w:rFonts w:ascii="宋体" w:hAnsi="宋体"/>
          <w:b/>
          <w:color w:val="548DD4"/>
          <w:lang w:eastAsia="zh-CN" w:bidi="ar-SA"/>
        </w:rPr>
      </w:pPr>
      <w:r>
        <w:rPr>
          <w:rFonts w:ascii="宋体" w:hAnsi="宋体"/>
          <w:b/>
          <w:color w:val="548DD4"/>
          <w:lang w:eastAsia="zh-CN" w:bidi="ar-SA"/>
        </w:rPr>
        <w:t>5.3</w:t>
      </w:r>
      <w:r>
        <w:rPr>
          <w:rFonts w:hint="eastAsia" w:ascii="宋体" w:hAnsi="宋体"/>
          <w:b/>
          <w:color w:val="548DD4"/>
          <w:lang w:eastAsia="zh-CN" w:bidi="ar-SA"/>
        </w:rPr>
        <w:t xml:space="preserve"> 修改货架</w:t>
      </w:r>
    </w:p>
    <w:p>
      <w:pPr>
        <w:ind w:firstLine="480"/>
        <w:rPr>
          <w:kern w:val="2"/>
          <w:lang w:eastAsia="zh-CN" w:bidi="ar-SA"/>
        </w:rPr>
      </w:pPr>
      <w:r>
        <w:rPr>
          <w:rFonts w:hint="eastAsia"/>
          <w:kern w:val="2"/>
          <w:lang w:eastAsia="zh-CN" w:bidi="ar-SA"/>
        </w:rPr>
        <w:t>调用方法：</w:t>
      </w:r>
    </w:p>
    <w:p>
      <w:pPr>
        <w:widowControl w:val="0"/>
        <w:ind w:left="645" w:firstLine="0" w:firstLineChars="0"/>
        <w:jc w:val="both"/>
        <w:rPr>
          <w:rFonts w:cs="Calibri"/>
          <w:kern w:val="2"/>
          <w:szCs w:val="20"/>
          <w:lang w:eastAsia="zh-CN" w:bidi="ar-SA"/>
        </w:rPr>
      </w:pPr>
      <w:r>
        <w:rPr>
          <w:rFonts w:cs="Calibri"/>
          <w:kern w:val="2"/>
          <w:szCs w:val="20"/>
          <w:lang w:eastAsia="zh-CN" w:bidi="ar-SA"/>
        </w:rPr>
        <w:t>org.jeewx.api.wxstore.shelf.JwShelfAPI. doUpdateExpress</w:t>
      </w:r>
    </w:p>
    <w:p>
      <w:pPr>
        <w:ind w:firstLine="480"/>
        <w:rPr>
          <w:kern w:val="2"/>
          <w:lang w:eastAsia="zh-CN" w:bidi="ar-SA"/>
        </w:rPr>
      </w:pPr>
      <w:r>
        <w:rPr>
          <w:rFonts w:hint="eastAsia"/>
          <w:kern w:val="2"/>
          <w:lang w:eastAsia="zh-CN" w:bidi="ar-SA"/>
        </w:rPr>
        <w:t>返回值:</w:t>
      </w:r>
    </w:p>
    <w:p>
      <w:pPr>
        <w:widowControl w:val="0"/>
        <w:ind w:left="645" w:firstLine="0" w:firstLineChars="0"/>
        <w:jc w:val="both"/>
        <w:rPr>
          <w:rFonts w:cs="Calibri"/>
          <w:kern w:val="2"/>
          <w:szCs w:val="20"/>
          <w:lang w:eastAsia="zh-CN" w:bidi="ar-SA"/>
        </w:rPr>
      </w:pPr>
      <w:r>
        <w:rPr>
          <w:rFonts w:cs="Calibri"/>
          <w:kern w:val="2"/>
          <w:szCs w:val="20"/>
          <w:lang w:eastAsia="zh-CN" w:bidi="ar-SA"/>
        </w:rPr>
        <w:t>ShelfRtnInfo shelfRtnInfo</w:t>
      </w:r>
    </w:p>
    <w:p>
      <w:pPr>
        <w:ind w:firstLine="480"/>
        <w:rPr>
          <w:kern w:val="2"/>
          <w:lang w:eastAsia="zh-CN" w:bidi="ar-SA"/>
        </w:rPr>
      </w:pPr>
      <w:r>
        <w:rPr>
          <w:rFonts w:hint="eastAsia"/>
          <w:kern w:val="2"/>
          <w:lang w:eastAsia="zh-CN" w:bidi="ar-SA"/>
        </w:rPr>
        <w:t>参数说明：</w:t>
      </w:r>
    </w:p>
    <w:tbl>
      <w:tblPr>
        <w:tblStyle w:val="92"/>
        <w:tblW w:w="82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2"/>
        <w:gridCol w:w="1947"/>
        <w:gridCol w:w="2694"/>
        <w:gridCol w:w="15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022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b/>
                <w:bCs/>
                <w:kern w:val="2"/>
                <w:szCs w:val="24"/>
                <w:lang w:eastAsia="zh-CN" w:bidi="ar-SA"/>
              </w:rPr>
              <w:t>参数名</w:t>
            </w:r>
          </w:p>
        </w:tc>
        <w:tc>
          <w:tcPr>
            <w:tcW w:w="1947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b/>
                <w:bCs/>
                <w:kern w:val="2"/>
                <w:szCs w:val="24"/>
                <w:lang w:eastAsia="zh-CN" w:bidi="ar-SA"/>
              </w:rPr>
              <w:t>是否必须</w:t>
            </w:r>
          </w:p>
        </w:tc>
        <w:tc>
          <w:tcPr>
            <w:tcW w:w="2694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b/>
                <w:bCs/>
                <w:kern w:val="2"/>
                <w:szCs w:val="24"/>
                <w:lang w:eastAsia="zh-CN" w:bidi="ar-SA"/>
              </w:rPr>
              <w:t>描述</w:t>
            </w:r>
          </w:p>
        </w:tc>
        <w:tc>
          <w:tcPr>
            <w:tcW w:w="1559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b/>
                <w:bCs/>
                <w:kern w:val="2"/>
                <w:szCs w:val="24"/>
                <w:lang w:eastAsia="zh-CN" w:bidi="ar-SA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022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cs="Calibri"/>
                <w:kern w:val="2"/>
                <w:szCs w:val="20"/>
                <w:lang w:eastAsia="zh-CN" w:bidi="ar-SA"/>
              </w:rPr>
            </w:pPr>
            <w:r>
              <w:rPr>
                <w:rFonts w:cs="Calibri"/>
                <w:kern w:val="2"/>
                <w:szCs w:val="20"/>
                <w:lang w:eastAsia="zh-CN" w:bidi="ar-SA"/>
              </w:rPr>
              <w:t>access_token</w:t>
            </w:r>
          </w:p>
        </w:tc>
        <w:tc>
          <w:tcPr>
            <w:tcW w:w="1947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2694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公众号的</w:t>
            </w:r>
            <w:r>
              <w:rPr>
                <w:rFonts w:hint="eastAsia" w:cs="Calibri"/>
                <w:kern w:val="2"/>
                <w:szCs w:val="20"/>
                <w:lang w:eastAsia="zh-CN" w:bidi="ar-SA"/>
              </w:rPr>
              <w:t>access_token</w:t>
            </w:r>
          </w:p>
        </w:tc>
        <w:tc>
          <w:tcPr>
            <w:tcW w:w="1559" w:type="dxa"/>
            <w:vAlign w:val="center"/>
          </w:tcPr>
          <w:p>
            <w:pPr>
              <w:widowControl w:val="0"/>
              <w:ind w:firstLine="480"/>
              <w:jc w:val="both"/>
              <w:rPr>
                <w:rFonts w:ascii="Times New Roman" w:hAnsi="Times New Roman"/>
                <w:kern w:val="2"/>
                <w:szCs w:val="20"/>
                <w:lang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022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cs="Calibri"/>
                <w:kern w:val="2"/>
                <w:szCs w:val="20"/>
                <w:lang w:eastAsia="zh-CN" w:bidi="ar-SA"/>
              </w:rPr>
            </w:pPr>
            <w:r>
              <w:rPr>
                <w:rFonts w:cs="Calibri"/>
                <w:kern w:val="2"/>
                <w:szCs w:val="20"/>
                <w:lang w:eastAsia="zh-CN" w:bidi="ar-SA"/>
              </w:rPr>
              <w:t>POST数据</w:t>
            </w:r>
          </w:p>
        </w:tc>
        <w:tc>
          <w:tcPr>
            <w:tcW w:w="1947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2694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/>
                <w:kern w:val="2"/>
                <w:szCs w:val="24"/>
                <w:lang w:eastAsia="zh-CN" w:bidi="ar-SA"/>
              </w:rPr>
              <w:t>货架详情信息</w:t>
            </w:r>
          </w:p>
        </w:tc>
        <w:tc>
          <w:tcPr>
            <w:tcW w:w="1559" w:type="dxa"/>
            <w:vAlign w:val="center"/>
          </w:tcPr>
          <w:p>
            <w:pPr>
              <w:widowControl w:val="0"/>
              <w:ind w:firstLine="480"/>
              <w:jc w:val="both"/>
              <w:rPr>
                <w:rFonts w:ascii="Times New Roman" w:hAnsi="Times New Roman"/>
                <w:kern w:val="2"/>
                <w:szCs w:val="20"/>
                <w:lang w:eastAsia="zh-CN" w:bidi="ar-SA"/>
              </w:rPr>
            </w:pPr>
          </w:p>
        </w:tc>
      </w:tr>
    </w:tbl>
    <w:p>
      <w:pPr>
        <w:ind w:firstLine="0" w:firstLineChars="0"/>
        <w:rPr>
          <w:rFonts w:ascii="宋体" w:hAnsi="宋体"/>
          <w:b/>
          <w:color w:val="548DD4"/>
          <w:lang w:eastAsia="zh-CN" w:bidi="ar-SA"/>
        </w:rPr>
      </w:pPr>
      <w:r>
        <w:rPr>
          <w:rFonts w:ascii="宋体" w:hAnsi="宋体"/>
          <w:b/>
          <w:color w:val="548DD4"/>
          <w:lang w:eastAsia="zh-CN" w:bidi="ar-SA"/>
        </w:rPr>
        <w:t>5.4</w:t>
      </w:r>
      <w:r>
        <w:rPr>
          <w:rFonts w:hint="eastAsia" w:ascii="宋体" w:hAnsi="宋体"/>
          <w:b/>
          <w:color w:val="548DD4"/>
          <w:lang w:eastAsia="zh-CN" w:bidi="ar-SA"/>
        </w:rPr>
        <w:t xml:space="preserve"> 获取所有货架</w:t>
      </w:r>
    </w:p>
    <w:p>
      <w:pPr>
        <w:ind w:firstLine="480"/>
        <w:rPr>
          <w:kern w:val="2"/>
          <w:lang w:eastAsia="zh-CN" w:bidi="ar-SA"/>
        </w:rPr>
      </w:pPr>
      <w:r>
        <w:rPr>
          <w:rFonts w:hint="eastAsia"/>
          <w:kern w:val="2"/>
          <w:lang w:eastAsia="zh-CN" w:bidi="ar-SA"/>
        </w:rPr>
        <w:t>调用方法：</w:t>
      </w:r>
    </w:p>
    <w:p>
      <w:pPr>
        <w:widowControl w:val="0"/>
        <w:ind w:left="645" w:firstLine="0" w:firstLineChars="0"/>
        <w:jc w:val="both"/>
        <w:rPr>
          <w:rFonts w:cs="Calibri"/>
          <w:kern w:val="2"/>
          <w:szCs w:val="20"/>
          <w:lang w:eastAsia="zh-CN" w:bidi="ar-SA"/>
        </w:rPr>
      </w:pPr>
      <w:r>
        <w:rPr>
          <w:rFonts w:cs="Calibri"/>
          <w:kern w:val="2"/>
          <w:szCs w:val="20"/>
          <w:lang w:eastAsia="zh-CN" w:bidi="ar-SA"/>
        </w:rPr>
        <w:t xml:space="preserve">org.jeewx.api.wxstore.shelf.JwShelfAPI. </w:t>
      </w:r>
      <w:r>
        <w:rPr>
          <w:rFonts w:cs="Calibri"/>
          <w:color w:val="000000"/>
          <w:szCs w:val="24"/>
          <w:u w:val="single"/>
          <w:lang w:eastAsia="zh-CN" w:bidi="ar-SA"/>
        </w:rPr>
        <w:t>getAllShelf</w:t>
      </w:r>
    </w:p>
    <w:p>
      <w:pPr>
        <w:ind w:firstLine="480"/>
        <w:rPr>
          <w:kern w:val="2"/>
          <w:lang w:eastAsia="zh-CN" w:bidi="ar-SA"/>
        </w:rPr>
      </w:pPr>
      <w:r>
        <w:rPr>
          <w:rFonts w:hint="eastAsia"/>
          <w:kern w:val="2"/>
          <w:lang w:eastAsia="zh-CN" w:bidi="ar-SA"/>
        </w:rPr>
        <w:t>返回值:</w:t>
      </w:r>
    </w:p>
    <w:p>
      <w:pPr>
        <w:widowControl w:val="0"/>
        <w:ind w:left="645" w:firstLine="0" w:firstLineChars="0"/>
        <w:jc w:val="both"/>
        <w:rPr>
          <w:rFonts w:cs="Calibri"/>
          <w:kern w:val="2"/>
          <w:szCs w:val="20"/>
          <w:lang w:eastAsia="zh-CN" w:bidi="ar-SA"/>
        </w:rPr>
      </w:pPr>
      <w:r>
        <w:rPr>
          <w:rFonts w:cs="Calibri"/>
          <w:kern w:val="2"/>
          <w:szCs w:val="20"/>
          <w:lang w:eastAsia="zh-CN" w:bidi="ar-SA"/>
        </w:rPr>
        <w:t>List&lt;ShelfRInfo&gt; shelfRInfos</w:t>
      </w:r>
    </w:p>
    <w:p>
      <w:pPr>
        <w:ind w:firstLine="480"/>
        <w:rPr>
          <w:kern w:val="2"/>
          <w:lang w:eastAsia="zh-CN" w:bidi="ar-SA"/>
        </w:rPr>
      </w:pPr>
      <w:r>
        <w:rPr>
          <w:rFonts w:hint="eastAsia"/>
          <w:kern w:val="2"/>
          <w:lang w:eastAsia="zh-CN" w:bidi="ar-SA"/>
        </w:rPr>
        <w:t>参数说明：</w:t>
      </w:r>
    </w:p>
    <w:tbl>
      <w:tblPr>
        <w:tblStyle w:val="92"/>
        <w:tblW w:w="82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2"/>
        <w:gridCol w:w="1947"/>
        <w:gridCol w:w="2694"/>
        <w:gridCol w:w="15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022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b/>
                <w:bCs/>
                <w:kern w:val="2"/>
                <w:szCs w:val="24"/>
                <w:lang w:eastAsia="zh-CN" w:bidi="ar-SA"/>
              </w:rPr>
              <w:t>参数名</w:t>
            </w:r>
          </w:p>
        </w:tc>
        <w:tc>
          <w:tcPr>
            <w:tcW w:w="1947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b/>
                <w:bCs/>
                <w:kern w:val="2"/>
                <w:szCs w:val="24"/>
                <w:lang w:eastAsia="zh-CN" w:bidi="ar-SA"/>
              </w:rPr>
              <w:t>是否必须</w:t>
            </w:r>
          </w:p>
        </w:tc>
        <w:tc>
          <w:tcPr>
            <w:tcW w:w="2694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b/>
                <w:bCs/>
                <w:kern w:val="2"/>
                <w:szCs w:val="24"/>
                <w:lang w:eastAsia="zh-CN" w:bidi="ar-SA"/>
              </w:rPr>
              <w:t>描述</w:t>
            </w:r>
          </w:p>
        </w:tc>
        <w:tc>
          <w:tcPr>
            <w:tcW w:w="1559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b/>
                <w:bCs/>
                <w:kern w:val="2"/>
                <w:szCs w:val="24"/>
                <w:lang w:eastAsia="zh-CN" w:bidi="ar-SA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022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Times New Roman" w:hAnsi="Times New Roman"/>
                <w:kern w:val="2"/>
                <w:szCs w:val="20"/>
                <w:lang w:eastAsia="zh-CN" w:bidi="ar-SA"/>
              </w:rPr>
            </w:pPr>
            <w:r>
              <w:rPr>
                <w:rFonts w:cs="Calibri"/>
                <w:kern w:val="2"/>
                <w:szCs w:val="20"/>
                <w:lang w:eastAsia="zh-CN" w:bidi="ar-SA"/>
              </w:rPr>
              <w:t>access_token</w:t>
            </w:r>
          </w:p>
        </w:tc>
        <w:tc>
          <w:tcPr>
            <w:tcW w:w="1947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Times New Roman" w:hAnsi="Times New Roman"/>
                <w:kern w:val="2"/>
                <w:szCs w:val="20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2694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Times New Roman" w:hAnsi="Times New Roman"/>
                <w:kern w:val="2"/>
                <w:szCs w:val="20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公众号的</w:t>
            </w:r>
            <w:r>
              <w:rPr>
                <w:rFonts w:hint="eastAsia" w:cs="Calibri"/>
                <w:kern w:val="2"/>
                <w:szCs w:val="20"/>
                <w:lang w:eastAsia="zh-CN" w:bidi="ar-SA"/>
              </w:rPr>
              <w:t>access_token</w:t>
            </w:r>
          </w:p>
        </w:tc>
        <w:tc>
          <w:tcPr>
            <w:tcW w:w="1559" w:type="dxa"/>
            <w:vAlign w:val="center"/>
          </w:tcPr>
          <w:p>
            <w:pPr>
              <w:widowControl w:val="0"/>
              <w:ind w:firstLine="480"/>
              <w:jc w:val="both"/>
              <w:rPr>
                <w:rFonts w:ascii="Times New Roman" w:hAnsi="Times New Roman"/>
                <w:kern w:val="2"/>
                <w:szCs w:val="20"/>
                <w:lang w:eastAsia="zh-CN" w:bidi="ar-SA"/>
              </w:rPr>
            </w:pPr>
          </w:p>
        </w:tc>
      </w:tr>
    </w:tbl>
    <w:p>
      <w:pPr>
        <w:ind w:firstLine="0" w:firstLineChars="0"/>
        <w:rPr>
          <w:rFonts w:ascii="宋体" w:hAnsi="宋体"/>
          <w:b/>
          <w:color w:val="548DD4"/>
          <w:lang w:eastAsia="zh-CN" w:bidi="ar-SA"/>
        </w:rPr>
      </w:pPr>
      <w:r>
        <w:rPr>
          <w:rFonts w:ascii="宋体" w:hAnsi="宋体"/>
          <w:b/>
          <w:color w:val="548DD4"/>
          <w:lang w:eastAsia="zh-CN" w:bidi="ar-SA"/>
        </w:rPr>
        <w:t>5.5</w:t>
      </w:r>
      <w:r>
        <w:rPr>
          <w:rFonts w:hint="eastAsia" w:ascii="宋体" w:hAnsi="宋体"/>
          <w:b/>
          <w:color w:val="548DD4"/>
          <w:lang w:eastAsia="zh-CN" w:bidi="ar-SA"/>
        </w:rPr>
        <w:t xml:space="preserve"> 根据货架ID获取货架信息</w:t>
      </w:r>
    </w:p>
    <w:p>
      <w:pPr>
        <w:ind w:firstLine="480"/>
        <w:rPr>
          <w:kern w:val="2"/>
          <w:lang w:eastAsia="zh-CN" w:bidi="ar-SA"/>
        </w:rPr>
      </w:pPr>
      <w:r>
        <w:rPr>
          <w:rFonts w:hint="eastAsia"/>
          <w:kern w:val="2"/>
          <w:lang w:eastAsia="zh-CN" w:bidi="ar-SA"/>
        </w:rPr>
        <w:t>调用方法：</w:t>
      </w:r>
    </w:p>
    <w:p>
      <w:pPr>
        <w:widowControl w:val="0"/>
        <w:ind w:left="645" w:firstLine="0" w:firstLineChars="0"/>
        <w:jc w:val="both"/>
        <w:rPr>
          <w:rFonts w:cs="Calibri"/>
          <w:kern w:val="2"/>
          <w:szCs w:val="20"/>
          <w:lang w:eastAsia="zh-CN" w:bidi="ar-SA"/>
        </w:rPr>
      </w:pPr>
      <w:r>
        <w:rPr>
          <w:rFonts w:cs="Calibri"/>
          <w:kern w:val="2"/>
          <w:szCs w:val="20"/>
          <w:lang w:eastAsia="zh-CN" w:bidi="ar-SA"/>
        </w:rPr>
        <w:t xml:space="preserve">org.jeewx.api.wxstore.shelf.JwShelfAPI. </w:t>
      </w:r>
      <w:r>
        <w:rPr>
          <w:rFonts w:cs="Calibri"/>
          <w:color w:val="000000"/>
          <w:szCs w:val="24"/>
          <w:u w:val="single"/>
          <w:lang w:eastAsia="zh-CN" w:bidi="ar-SA"/>
        </w:rPr>
        <w:t>getByShelfId</w:t>
      </w:r>
    </w:p>
    <w:p>
      <w:pPr>
        <w:ind w:firstLine="480"/>
        <w:rPr>
          <w:kern w:val="2"/>
          <w:lang w:eastAsia="zh-CN" w:bidi="ar-SA"/>
        </w:rPr>
      </w:pPr>
      <w:r>
        <w:rPr>
          <w:rFonts w:hint="eastAsia"/>
          <w:kern w:val="2"/>
          <w:lang w:eastAsia="zh-CN" w:bidi="ar-SA"/>
        </w:rPr>
        <w:t>返回值:</w:t>
      </w:r>
    </w:p>
    <w:p>
      <w:pPr>
        <w:widowControl w:val="0"/>
        <w:ind w:left="645" w:firstLine="0" w:firstLineChars="0"/>
        <w:jc w:val="both"/>
        <w:rPr>
          <w:rFonts w:cs="Calibri"/>
          <w:kern w:val="2"/>
          <w:szCs w:val="20"/>
          <w:lang w:eastAsia="zh-CN" w:bidi="ar-SA"/>
        </w:rPr>
      </w:pPr>
      <w:r>
        <w:rPr>
          <w:rFonts w:cs="Calibri"/>
          <w:kern w:val="2"/>
          <w:szCs w:val="20"/>
          <w:lang w:eastAsia="zh-CN" w:bidi="ar-SA"/>
        </w:rPr>
        <w:t>ShelfRtnInfo shelfRtnInfo</w:t>
      </w:r>
    </w:p>
    <w:p>
      <w:pPr>
        <w:ind w:firstLine="480"/>
        <w:rPr>
          <w:kern w:val="2"/>
          <w:lang w:eastAsia="zh-CN" w:bidi="ar-SA"/>
        </w:rPr>
      </w:pPr>
      <w:r>
        <w:rPr>
          <w:rFonts w:hint="eastAsia"/>
          <w:kern w:val="2"/>
          <w:lang w:eastAsia="zh-CN" w:bidi="ar-SA"/>
        </w:rPr>
        <w:t>参数说明：</w:t>
      </w:r>
    </w:p>
    <w:tbl>
      <w:tblPr>
        <w:tblStyle w:val="92"/>
        <w:tblW w:w="82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2"/>
        <w:gridCol w:w="1947"/>
        <w:gridCol w:w="2694"/>
        <w:gridCol w:w="15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022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b/>
                <w:bCs/>
                <w:kern w:val="2"/>
                <w:szCs w:val="24"/>
                <w:lang w:eastAsia="zh-CN" w:bidi="ar-SA"/>
              </w:rPr>
              <w:t>参数名</w:t>
            </w:r>
          </w:p>
        </w:tc>
        <w:tc>
          <w:tcPr>
            <w:tcW w:w="1947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b/>
                <w:bCs/>
                <w:kern w:val="2"/>
                <w:szCs w:val="24"/>
                <w:lang w:eastAsia="zh-CN" w:bidi="ar-SA"/>
              </w:rPr>
              <w:t>是否必须</w:t>
            </w:r>
          </w:p>
        </w:tc>
        <w:tc>
          <w:tcPr>
            <w:tcW w:w="2694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b/>
                <w:bCs/>
                <w:kern w:val="2"/>
                <w:szCs w:val="24"/>
                <w:lang w:eastAsia="zh-CN" w:bidi="ar-SA"/>
              </w:rPr>
              <w:t>描述</w:t>
            </w:r>
          </w:p>
        </w:tc>
        <w:tc>
          <w:tcPr>
            <w:tcW w:w="1559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b/>
                <w:bCs/>
                <w:kern w:val="2"/>
                <w:szCs w:val="24"/>
                <w:lang w:eastAsia="zh-CN" w:bidi="ar-SA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022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cs="Calibri"/>
                <w:kern w:val="2"/>
                <w:szCs w:val="20"/>
                <w:lang w:eastAsia="zh-CN" w:bidi="ar-SA"/>
              </w:rPr>
            </w:pPr>
            <w:r>
              <w:rPr>
                <w:rFonts w:cs="Calibri"/>
                <w:kern w:val="2"/>
                <w:szCs w:val="20"/>
                <w:lang w:eastAsia="zh-CN" w:bidi="ar-SA"/>
              </w:rPr>
              <w:t>access_token</w:t>
            </w:r>
          </w:p>
        </w:tc>
        <w:tc>
          <w:tcPr>
            <w:tcW w:w="1947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2694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公众号的</w:t>
            </w:r>
            <w:r>
              <w:rPr>
                <w:rFonts w:hint="eastAsia" w:cs="Calibri"/>
                <w:kern w:val="2"/>
                <w:szCs w:val="20"/>
                <w:lang w:eastAsia="zh-CN" w:bidi="ar-SA"/>
              </w:rPr>
              <w:t>access_token</w:t>
            </w:r>
          </w:p>
        </w:tc>
        <w:tc>
          <w:tcPr>
            <w:tcW w:w="1559" w:type="dxa"/>
            <w:vAlign w:val="center"/>
          </w:tcPr>
          <w:p>
            <w:pPr>
              <w:widowControl w:val="0"/>
              <w:ind w:firstLine="480"/>
              <w:jc w:val="both"/>
              <w:rPr>
                <w:rFonts w:ascii="Times New Roman" w:hAnsi="Times New Roman"/>
                <w:kern w:val="2"/>
                <w:szCs w:val="20"/>
                <w:lang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022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cs="Calibri"/>
                <w:kern w:val="2"/>
                <w:szCs w:val="20"/>
                <w:lang w:eastAsia="zh-CN" w:bidi="ar-SA"/>
              </w:rPr>
            </w:pPr>
            <w:r>
              <w:rPr>
                <w:rFonts w:cs="Calibri"/>
                <w:kern w:val="2"/>
                <w:szCs w:val="20"/>
                <w:lang w:eastAsia="zh-CN" w:bidi="ar-SA"/>
              </w:rPr>
              <w:t>shelf_id</w:t>
            </w:r>
          </w:p>
        </w:tc>
        <w:tc>
          <w:tcPr>
            <w:tcW w:w="1947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2694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bookmarkStart w:id="100" w:name="_Toc31367"/>
            <w:r>
              <w:rPr>
                <w:rFonts w:ascii="宋体" w:hAnsi="宋体"/>
                <w:kern w:val="2"/>
                <w:szCs w:val="24"/>
                <w:lang w:eastAsia="zh-CN" w:bidi="ar-SA"/>
              </w:rPr>
              <w:t>货架ID</w:t>
            </w:r>
            <w:bookmarkEnd w:id="100"/>
            <w:r>
              <w:rPr>
                <w:rFonts w:ascii="宋体" w:hAnsi="宋体"/>
                <w:kern w:val="2"/>
                <w:szCs w:val="24"/>
                <w:lang w:eastAsia="zh-CN" w:bidi="ar-SA"/>
              </w:rPr>
              <w:tab/>
            </w:r>
          </w:p>
        </w:tc>
        <w:tc>
          <w:tcPr>
            <w:tcW w:w="1559" w:type="dxa"/>
            <w:vAlign w:val="center"/>
          </w:tcPr>
          <w:p>
            <w:pPr>
              <w:widowControl w:val="0"/>
              <w:ind w:firstLine="480"/>
              <w:jc w:val="both"/>
              <w:rPr>
                <w:rFonts w:ascii="Times New Roman" w:hAnsi="Times New Roman"/>
                <w:kern w:val="2"/>
                <w:szCs w:val="20"/>
                <w:lang w:eastAsia="zh-CN" w:bidi="ar-SA"/>
              </w:rPr>
            </w:pPr>
          </w:p>
        </w:tc>
      </w:tr>
    </w:tbl>
    <w:p>
      <w:pPr>
        <w:pStyle w:val="3"/>
        <w:ind w:firstLine="120"/>
      </w:pPr>
      <w:bookmarkStart w:id="101" w:name="_Toc12880"/>
      <w:r>
        <w:rPr>
          <w:rFonts w:hint="eastAsia"/>
        </w:rPr>
        <w:t>6、订单管理接口</w:t>
      </w:r>
      <w:bookmarkEnd w:id="101"/>
    </w:p>
    <w:p>
      <w:pPr>
        <w:ind w:firstLine="480"/>
        <w:rPr>
          <w:kern w:val="2"/>
          <w:lang w:eastAsia="zh-CN" w:bidi="ar-SA"/>
        </w:rPr>
      </w:pPr>
      <w:r>
        <w:rPr>
          <w:rFonts w:hint="eastAsia"/>
          <w:kern w:val="2"/>
          <w:lang w:eastAsia="zh-CN" w:bidi="ar-SA"/>
        </w:rPr>
        <w:t>为了满足对微信小店的订单管理管理的需要，公众平台提供了订单管理的接口。使用该接口可以获得订单付款通知、根据订单ID获取订单详情、根据订单状态/创建时间获取订单详情、设置订单发货信息、关闭订单。</w:t>
      </w:r>
    </w:p>
    <w:p>
      <w:pPr>
        <w:ind w:firstLine="0" w:firstLineChars="0"/>
        <w:rPr>
          <w:rFonts w:ascii="宋体" w:hAnsi="宋体"/>
          <w:b/>
          <w:color w:val="548DD4"/>
          <w:lang w:eastAsia="zh-CN" w:bidi="ar-SA"/>
        </w:rPr>
      </w:pPr>
      <w:r>
        <w:rPr>
          <w:rFonts w:ascii="宋体" w:hAnsi="宋体"/>
          <w:b/>
          <w:color w:val="548DD4"/>
          <w:lang w:eastAsia="zh-CN" w:bidi="ar-SA"/>
        </w:rPr>
        <w:t>6.1</w:t>
      </w:r>
      <w:r>
        <w:rPr>
          <w:rFonts w:hint="eastAsia" w:ascii="宋体" w:hAnsi="宋体"/>
          <w:b/>
          <w:color w:val="548DD4"/>
          <w:lang w:eastAsia="zh-CN" w:bidi="ar-SA"/>
        </w:rPr>
        <w:t xml:space="preserve"> 根据订单ID获取订单详情</w:t>
      </w:r>
    </w:p>
    <w:p>
      <w:pPr>
        <w:ind w:firstLine="480"/>
        <w:rPr>
          <w:kern w:val="2"/>
          <w:lang w:eastAsia="zh-CN" w:bidi="ar-SA"/>
        </w:rPr>
      </w:pPr>
      <w:r>
        <w:rPr>
          <w:rFonts w:hint="eastAsia"/>
          <w:kern w:val="2"/>
          <w:lang w:eastAsia="zh-CN" w:bidi="ar-SA"/>
        </w:rPr>
        <w:t>调用方法：</w:t>
      </w:r>
    </w:p>
    <w:p>
      <w:pPr>
        <w:widowControl w:val="0"/>
        <w:ind w:firstLine="720" w:firstLineChars="300"/>
        <w:jc w:val="both"/>
        <w:rPr>
          <w:rFonts w:ascii="Calibri" w:hAnsi="Calibri"/>
          <w:kern w:val="2"/>
          <w:szCs w:val="20"/>
          <w:lang w:eastAsia="zh-CN" w:bidi="ar-SA"/>
        </w:rPr>
      </w:pPr>
      <w:r>
        <w:rPr>
          <w:rFonts w:ascii="Calibri" w:hAnsi="Calibri"/>
          <w:kern w:val="2"/>
          <w:szCs w:val="20"/>
          <w:lang w:eastAsia="zh-CN" w:bidi="ar-SA"/>
        </w:rPr>
        <w:t>org.jeewx.api.wxstore.order.JwOrderManagerAPI. getByOrderId</w:t>
      </w:r>
    </w:p>
    <w:p>
      <w:pPr>
        <w:widowControl w:val="0"/>
        <w:ind w:firstLine="480"/>
        <w:jc w:val="both"/>
        <w:rPr>
          <w:rFonts w:ascii="Times New Roman" w:hAnsi="Times New Roman"/>
          <w:kern w:val="2"/>
          <w:szCs w:val="20"/>
          <w:lang w:eastAsia="zh-CN" w:bidi="ar-SA"/>
        </w:rPr>
      </w:pPr>
      <w:r>
        <w:rPr>
          <w:rFonts w:hint="eastAsia" w:ascii="Times New Roman" w:hAnsi="Times New Roman"/>
          <w:kern w:val="2"/>
          <w:szCs w:val="20"/>
          <w:lang w:eastAsia="zh-CN" w:bidi="ar-SA"/>
        </w:rPr>
        <w:t>返回值:</w:t>
      </w:r>
    </w:p>
    <w:p>
      <w:pPr>
        <w:widowControl w:val="0"/>
        <w:ind w:firstLine="720" w:firstLineChars="300"/>
        <w:jc w:val="both"/>
        <w:rPr>
          <w:rFonts w:ascii="Calibri" w:hAnsi="Calibri"/>
          <w:kern w:val="2"/>
          <w:szCs w:val="20"/>
          <w:lang w:eastAsia="zh-CN" w:bidi="ar-SA"/>
        </w:rPr>
      </w:pPr>
      <w:r>
        <w:rPr>
          <w:rFonts w:ascii="Calibri" w:hAnsi="Calibri"/>
          <w:kern w:val="2"/>
          <w:szCs w:val="20"/>
          <w:lang w:eastAsia="zh-CN" w:bidi="ar-SA"/>
        </w:rPr>
        <w:t>OrderInfo orderInfo</w:t>
      </w:r>
    </w:p>
    <w:p>
      <w:pPr>
        <w:ind w:firstLine="480"/>
        <w:rPr>
          <w:kern w:val="2"/>
          <w:lang w:eastAsia="zh-CN" w:bidi="ar-SA"/>
        </w:rPr>
      </w:pPr>
      <w:r>
        <w:rPr>
          <w:rFonts w:hint="eastAsia"/>
          <w:kern w:val="2"/>
          <w:lang w:eastAsia="zh-CN" w:bidi="ar-SA"/>
        </w:rPr>
        <w:t>参数说明：</w:t>
      </w:r>
    </w:p>
    <w:tbl>
      <w:tblPr>
        <w:tblStyle w:val="92"/>
        <w:tblW w:w="82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2"/>
        <w:gridCol w:w="1806"/>
        <w:gridCol w:w="2976"/>
        <w:gridCol w:w="14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022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b/>
                <w:bCs/>
                <w:kern w:val="2"/>
                <w:szCs w:val="24"/>
                <w:lang w:eastAsia="zh-CN" w:bidi="ar-SA"/>
              </w:rPr>
              <w:t>参数名</w:t>
            </w:r>
          </w:p>
        </w:tc>
        <w:tc>
          <w:tcPr>
            <w:tcW w:w="1806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b/>
                <w:bCs/>
                <w:kern w:val="2"/>
                <w:szCs w:val="24"/>
                <w:lang w:eastAsia="zh-CN" w:bidi="ar-SA"/>
              </w:rPr>
              <w:t>是否必须</w:t>
            </w:r>
          </w:p>
        </w:tc>
        <w:tc>
          <w:tcPr>
            <w:tcW w:w="2976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b/>
                <w:bCs/>
                <w:kern w:val="2"/>
                <w:szCs w:val="24"/>
                <w:lang w:eastAsia="zh-CN" w:bidi="ar-SA"/>
              </w:rPr>
              <w:t>描述</w:t>
            </w:r>
          </w:p>
        </w:tc>
        <w:tc>
          <w:tcPr>
            <w:tcW w:w="1418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b/>
                <w:bCs/>
                <w:kern w:val="2"/>
                <w:szCs w:val="24"/>
                <w:lang w:eastAsia="zh-CN" w:bidi="ar-SA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022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cs="Calibri"/>
                <w:szCs w:val="24"/>
                <w:lang w:eastAsia="zh-CN" w:bidi="ar-SA"/>
              </w:rPr>
            </w:pPr>
            <w:r>
              <w:rPr>
                <w:rFonts w:cs="Calibri"/>
                <w:szCs w:val="24"/>
                <w:lang w:eastAsia="zh-CN" w:bidi="ar-SA"/>
              </w:rPr>
              <w:t>access_token</w:t>
            </w:r>
          </w:p>
        </w:tc>
        <w:tc>
          <w:tcPr>
            <w:tcW w:w="1806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2976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公众号的</w:t>
            </w:r>
            <w:r>
              <w:rPr>
                <w:rFonts w:hint="eastAsia" w:cs="Calibri"/>
                <w:szCs w:val="24"/>
                <w:lang w:eastAsia="zh-CN" w:bidi="ar-SA"/>
              </w:rPr>
              <w:t>access_token</w:t>
            </w:r>
          </w:p>
        </w:tc>
        <w:tc>
          <w:tcPr>
            <w:tcW w:w="1418" w:type="dxa"/>
            <w:vAlign w:val="center"/>
          </w:tcPr>
          <w:p>
            <w:pPr>
              <w:widowControl w:val="0"/>
              <w:ind w:firstLine="480"/>
              <w:jc w:val="both"/>
              <w:rPr>
                <w:rFonts w:ascii="Times New Roman" w:hAnsi="Times New Roman"/>
                <w:kern w:val="2"/>
                <w:szCs w:val="20"/>
                <w:lang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022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cs="Calibri"/>
                <w:szCs w:val="24"/>
                <w:lang w:eastAsia="zh-CN" w:bidi="ar-SA"/>
              </w:rPr>
            </w:pPr>
            <w:r>
              <w:rPr>
                <w:rFonts w:cs="Calibri"/>
                <w:szCs w:val="24"/>
                <w:lang w:eastAsia="zh-CN" w:bidi="ar-SA"/>
              </w:rPr>
              <w:t>order_id</w:t>
            </w:r>
          </w:p>
        </w:tc>
        <w:tc>
          <w:tcPr>
            <w:tcW w:w="1806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2976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bookmarkStart w:id="102" w:name="_Toc7615"/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订单</w:t>
            </w:r>
            <w:r>
              <w:rPr>
                <w:rFonts w:ascii="宋体" w:hAnsi="宋体"/>
                <w:kern w:val="2"/>
                <w:szCs w:val="24"/>
                <w:lang w:eastAsia="zh-CN" w:bidi="ar-SA"/>
              </w:rPr>
              <w:t>ID</w:t>
            </w:r>
            <w:bookmarkEnd w:id="102"/>
          </w:p>
        </w:tc>
        <w:tc>
          <w:tcPr>
            <w:tcW w:w="1418" w:type="dxa"/>
            <w:vAlign w:val="center"/>
          </w:tcPr>
          <w:p>
            <w:pPr>
              <w:widowControl w:val="0"/>
              <w:ind w:firstLine="480"/>
              <w:jc w:val="both"/>
              <w:rPr>
                <w:rFonts w:ascii="Times New Roman" w:hAnsi="Times New Roman"/>
                <w:kern w:val="2"/>
                <w:szCs w:val="20"/>
                <w:lang w:eastAsia="zh-CN" w:bidi="ar-SA"/>
              </w:rPr>
            </w:pPr>
          </w:p>
        </w:tc>
      </w:tr>
    </w:tbl>
    <w:p>
      <w:pPr>
        <w:ind w:firstLine="0" w:firstLineChars="0"/>
        <w:rPr>
          <w:rFonts w:ascii="宋体" w:hAnsi="宋体"/>
          <w:b/>
          <w:color w:val="548DD4"/>
          <w:lang w:eastAsia="zh-CN" w:bidi="ar-SA"/>
        </w:rPr>
      </w:pPr>
      <w:r>
        <w:rPr>
          <w:rFonts w:ascii="宋体" w:hAnsi="宋体"/>
          <w:b/>
          <w:color w:val="548DD4"/>
          <w:lang w:eastAsia="zh-CN" w:bidi="ar-SA"/>
        </w:rPr>
        <w:t>6.2</w:t>
      </w:r>
      <w:r>
        <w:rPr>
          <w:rFonts w:hint="eastAsia" w:ascii="宋体" w:hAnsi="宋体"/>
          <w:b/>
          <w:color w:val="548DD4"/>
          <w:lang w:eastAsia="zh-CN" w:bidi="ar-SA"/>
        </w:rPr>
        <w:t xml:space="preserve"> 根据订单状态/创建时间获取订单详情</w:t>
      </w:r>
    </w:p>
    <w:p>
      <w:pPr>
        <w:ind w:firstLine="480"/>
        <w:rPr>
          <w:kern w:val="2"/>
          <w:lang w:eastAsia="zh-CN" w:bidi="ar-SA"/>
        </w:rPr>
      </w:pPr>
      <w:r>
        <w:rPr>
          <w:rFonts w:hint="eastAsia"/>
          <w:kern w:val="2"/>
          <w:lang w:eastAsia="zh-CN" w:bidi="ar-SA"/>
        </w:rPr>
        <w:t>调用方法：</w:t>
      </w:r>
    </w:p>
    <w:p>
      <w:pPr>
        <w:widowControl w:val="0"/>
        <w:ind w:left="645" w:firstLine="0" w:firstLineChars="0"/>
        <w:jc w:val="both"/>
        <w:rPr>
          <w:rFonts w:cs="Calibri"/>
          <w:kern w:val="2"/>
          <w:szCs w:val="20"/>
          <w:lang w:eastAsia="zh-CN" w:bidi="ar-SA"/>
        </w:rPr>
      </w:pPr>
      <w:r>
        <w:rPr>
          <w:rFonts w:cs="Calibri"/>
          <w:szCs w:val="24"/>
          <w:lang w:eastAsia="zh-CN" w:bidi="ar-SA"/>
        </w:rPr>
        <w:t>org.jeewx.api.wxstore.order.JwOrderManagerAPI</w:t>
      </w:r>
      <w:r>
        <w:rPr>
          <w:rFonts w:cs="Calibri"/>
          <w:kern w:val="2"/>
          <w:szCs w:val="20"/>
          <w:lang w:eastAsia="zh-CN" w:bidi="ar-SA"/>
        </w:rPr>
        <w:t xml:space="preserve">. </w:t>
      </w:r>
      <w:r>
        <w:rPr>
          <w:rFonts w:cs="Calibri"/>
          <w:color w:val="000000"/>
          <w:szCs w:val="24"/>
          <w:lang w:eastAsia="zh-CN" w:bidi="ar-SA"/>
        </w:rPr>
        <w:t>getByFilter</w:t>
      </w:r>
    </w:p>
    <w:p>
      <w:pPr>
        <w:ind w:firstLine="480"/>
        <w:rPr>
          <w:kern w:val="2"/>
          <w:lang w:eastAsia="zh-CN" w:bidi="ar-SA"/>
        </w:rPr>
      </w:pPr>
      <w:r>
        <w:rPr>
          <w:rFonts w:hint="eastAsia"/>
          <w:kern w:val="2"/>
          <w:lang w:eastAsia="zh-CN" w:bidi="ar-SA"/>
        </w:rPr>
        <w:t>返回值:</w:t>
      </w:r>
    </w:p>
    <w:p>
      <w:pPr>
        <w:widowControl w:val="0"/>
        <w:ind w:left="645" w:firstLine="0" w:firstLineChars="0"/>
        <w:jc w:val="both"/>
        <w:rPr>
          <w:rFonts w:cs="Calibri"/>
          <w:szCs w:val="24"/>
          <w:lang w:eastAsia="zh-CN" w:bidi="ar-SA"/>
        </w:rPr>
      </w:pPr>
      <w:r>
        <w:rPr>
          <w:rFonts w:cs="Calibri"/>
          <w:szCs w:val="24"/>
          <w:lang w:eastAsia="zh-CN" w:bidi="ar-SA"/>
        </w:rPr>
        <w:t>List&lt;OrderInfo&gt; orderInfos</w:t>
      </w:r>
    </w:p>
    <w:p>
      <w:pPr>
        <w:ind w:firstLine="480"/>
        <w:rPr>
          <w:kern w:val="2"/>
          <w:lang w:eastAsia="zh-CN" w:bidi="ar-SA"/>
        </w:rPr>
      </w:pPr>
      <w:r>
        <w:rPr>
          <w:rFonts w:hint="eastAsia"/>
          <w:kern w:val="2"/>
          <w:lang w:eastAsia="zh-CN" w:bidi="ar-SA"/>
        </w:rPr>
        <w:t>参数说明：</w:t>
      </w:r>
    </w:p>
    <w:tbl>
      <w:tblPr>
        <w:tblStyle w:val="92"/>
        <w:tblW w:w="82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2"/>
        <w:gridCol w:w="1806"/>
        <w:gridCol w:w="2976"/>
        <w:gridCol w:w="14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022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b/>
                <w:bCs/>
                <w:kern w:val="2"/>
                <w:szCs w:val="24"/>
                <w:lang w:eastAsia="zh-CN" w:bidi="ar-SA"/>
              </w:rPr>
              <w:t>参数名</w:t>
            </w:r>
          </w:p>
        </w:tc>
        <w:tc>
          <w:tcPr>
            <w:tcW w:w="1806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b/>
                <w:bCs/>
                <w:kern w:val="2"/>
                <w:szCs w:val="24"/>
                <w:lang w:eastAsia="zh-CN" w:bidi="ar-SA"/>
              </w:rPr>
              <w:t>是否必须</w:t>
            </w:r>
          </w:p>
        </w:tc>
        <w:tc>
          <w:tcPr>
            <w:tcW w:w="2976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b/>
                <w:bCs/>
                <w:kern w:val="2"/>
                <w:szCs w:val="24"/>
                <w:lang w:eastAsia="zh-CN" w:bidi="ar-SA"/>
              </w:rPr>
              <w:t>描述</w:t>
            </w:r>
          </w:p>
        </w:tc>
        <w:tc>
          <w:tcPr>
            <w:tcW w:w="1418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b/>
                <w:bCs/>
                <w:kern w:val="2"/>
                <w:szCs w:val="24"/>
                <w:lang w:eastAsia="zh-CN" w:bidi="ar-SA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022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cs="Calibri"/>
                <w:szCs w:val="24"/>
                <w:lang w:eastAsia="zh-CN" w:bidi="ar-SA"/>
              </w:rPr>
            </w:pPr>
            <w:r>
              <w:rPr>
                <w:rFonts w:cs="Calibri"/>
                <w:szCs w:val="24"/>
                <w:lang w:eastAsia="zh-CN" w:bidi="ar-SA"/>
              </w:rPr>
              <w:t>access_token</w:t>
            </w:r>
          </w:p>
        </w:tc>
        <w:tc>
          <w:tcPr>
            <w:tcW w:w="1806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2976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公众号的</w:t>
            </w:r>
            <w:r>
              <w:rPr>
                <w:rFonts w:hint="eastAsia" w:cs="Calibri"/>
                <w:szCs w:val="24"/>
                <w:lang w:eastAsia="zh-CN" w:bidi="ar-SA"/>
              </w:rPr>
              <w:t>access_token</w:t>
            </w:r>
          </w:p>
        </w:tc>
        <w:tc>
          <w:tcPr>
            <w:tcW w:w="1418" w:type="dxa"/>
            <w:vAlign w:val="center"/>
          </w:tcPr>
          <w:p>
            <w:pPr>
              <w:widowControl w:val="0"/>
              <w:ind w:firstLine="480"/>
              <w:jc w:val="both"/>
              <w:rPr>
                <w:rFonts w:ascii="Times New Roman" w:hAnsi="Times New Roman"/>
                <w:kern w:val="2"/>
                <w:szCs w:val="20"/>
                <w:lang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022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cs="Calibri"/>
                <w:szCs w:val="24"/>
                <w:lang w:eastAsia="zh-CN" w:bidi="ar-SA"/>
              </w:rPr>
            </w:pPr>
            <w:r>
              <w:rPr>
                <w:rFonts w:cs="Calibri"/>
                <w:szCs w:val="24"/>
                <w:lang w:eastAsia="zh-CN" w:bidi="ar-SA"/>
              </w:rPr>
              <w:t>POST数据</w:t>
            </w:r>
          </w:p>
        </w:tc>
        <w:tc>
          <w:tcPr>
            <w:tcW w:w="1806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2976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/>
                <w:kern w:val="2"/>
                <w:szCs w:val="24"/>
                <w:lang w:eastAsia="zh-CN" w:bidi="ar-SA"/>
              </w:rPr>
              <w:t>商品</w:t>
            </w: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订单</w:t>
            </w:r>
            <w:r>
              <w:rPr>
                <w:rFonts w:ascii="宋体" w:hAnsi="宋体"/>
                <w:kern w:val="2"/>
                <w:szCs w:val="24"/>
                <w:lang w:eastAsia="zh-CN" w:bidi="ar-SA"/>
              </w:rPr>
              <w:t>信息</w:t>
            </w:r>
          </w:p>
        </w:tc>
        <w:tc>
          <w:tcPr>
            <w:tcW w:w="1418" w:type="dxa"/>
            <w:vAlign w:val="center"/>
          </w:tcPr>
          <w:p>
            <w:pPr>
              <w:widowControl w:val="0"/>
              <w:ind w:firstLine="480"/>
              <w:jc w:val="both"/>
              <w:rPr>
                <w:rFonts w:ascii="Times New Roman" w:hAnsi="Times New Roman"/>
                <w:kern w:val="2"/>
                <w:szCs w:val="20"/>
                <w:lang w:eastAsia="zh-CN" w:bidi="ar-SA"/>
              </w:rPr>
            </w:pPr>
          </w:p>
        </w:tc>
      </w:tr>
    </w:tbl>
    <w:p>
      <w:pPr>
        <w:ind w:firstLine="0" w:firstLineChars="0"/>
        <w:rPr>
          <w:rFonts w:ascii="宋体" w:hAnsi="宋体"/>
          <w:b/>
          <w:color w:val="548DD4"/>
          <w:lang w:eastAsia="zh-CN" w:bidi="ar-SA"/>
        </w:rPr>
      </w:pPr>
      <w:r>
        <w:rPr>
          <w:rFonts w:ascii="宋体" w:hAnsi="宋体"/>
          <w:b/>
          <w:color w:val="548DD4"/>
          <w:lang w:eastAsia="zh-CN" w:bidi="ar-SA"/>
        </w:rPr>
        <w:t>6.3</w:t>
      </w:r>
      <w:r>
        <w:rPr>
          <w:rFonts w:hint="eastAsia" w:ascii="宋体" w:hAnsi="宋体"/>
          <w:b/>
          <w:color w:val="548DD4"/>
          <w:lang w:eastAsia="zh-CN" w:bidi="ar-SA"/>
        </w:rPr>
        <w:t xml:space="preserve"> 设置订单发货信息</w:t>
      </w:r>
    </w:p>
    <w:p>
      <w:pPr>
        <w:widowControl w:val="0"/>
        <w:ind w:firstLine="480"/>
        <w:jc w:val="both"/>
        <w:rPr>
          <w:rFonts w:ascii="Times New Roman" w:hAnsi="Times New Roman"/>
          <w:kern w:val="2"/>
          <w:szCs w:val="20"/>
          <w:lang w:eastAsia="zh-CN" w:bidi="ar-SA"/>
        </w:rPr>
      </w:pPr>
      <w:r>
        <w:rPr>
          <w:rFonts w:hint="eastAsia"/>
        </w:rPr>
        <w:t>调用方法</w:t>
      </w:r>
      <w:r>
        <w:rPr>
          <w:rFonts w:hint="eastAsia" w:ascii="Times New Roman" w:hAnsi="Times New Roman"/>
          <w:kern w:val="2"/>
          <w:szCs w:val="20"/>
          <w:lang w:eastAsia="zh-CN" w:bidi="ar-SA"/>
        </w:rPr>
        <w:t>：</w:t>
      </w:r>
    </w:p>
    <w:p>
      <w:pPr>
        <w:widowControl w:val="0"/>
        <w:ind w:left="645" w:firstLine="0" w:firstLineChars="0"/>
        <w:jc w:val="both"/>
        <w:rPr>
          <w:rFonts w:cs="Calibri"/>
          <w:szCs w:val="24"/>
          <w:lang w:eastAsia="zh-CN" w:bidi="ar-SA"/>
        </w:rPr>
      </w:pPr>
      <w:r>
        <w:rPr>
          <w:rFonts w:cs="Calibri"/>
          <w:szCs w:val="24"/>
          <w:lang w:eastAsia="zh-CN" w:bidi="ar-SA"/>
        </w:rPr>
        <w:t>org.jeewx.api.wxstore.order.JwOrderManagerAPI. doDelivery</w:t>
      </w:r>
    </w:p>
    <w:p>
      <w:pPr>
        <w:ind w:firstLine="480"/>
        <w:rPr>
          <w:kern w:val="2"/>
          <w:lang w:eastAsia="zh-CN" w:bidi="ar-SA"/>
        </w:rPr>
      </w:pPr>
      <w:r>
        <w:rPr>
          <w:rFonts w:hint="eastAsia"/>
          <w:kern w:val="2"/>
          <w:lang w:eastAsia="zh-CN" w:bidi="ar-SA"/>
        </w:rPr>
        <w:t>返回值:</w:t>
      </w:r>
    </w:p>
    <w:p>
      <w:pPr>
        <w:widowControl w:val="0"/>
        <w:ind w:left="645" w:firstLine="0" w:firstLineChars="0"/>
        <w:jc w:val="both"/>
        <w:rPr>
          <w:rFonts w:cs="Calibri"/>
          <w:szCs w:val="24"/>
          <w:lang w:eastAsia="zh-CN" w:bidi="ar-SA"/>
        </w:rPr>
      </w:pPr>
      <w:r>
        <w:rPr>
          <w:rFonts w:cs="Calibri"/>
          <w:szCs w:val="24"/>
          <w:lang w:eastAsia="zh-CN" w:bidi="ar-SA"/>
        </w:rPr>
        <w:t>OrderRtnInfo orderRtnInfo</w:t>
      </w:r>
    </w:p>
    <w:p>
      <w:pPr>
        <w:ind w:firstLine="480"/>
        <w:rPr>
          <w:kern w:val="2"/>
          <w:lang w:eastAsia="zh-CN" w:bidi="ar-SA"/>
        </w:rPr>
      </w:pPr>
      <w:r>
        <w:rPr>
          <w:rFonts w:hint="eastAsia"/>
          <w:kern w:val="2"/>
          <w:lang w:eastAsia="zh-CN" w:bidi="ar-SA"/>
        </w:rPr>
        <w:t>参数说明：</w:t>
      </w:r>
    </w:p>
    <w:tbl>
      <w:tblPr>
        <w:tblStyle w:val="92"/>
        <w:tblW w:w="82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5"/>
        <w:gridCol w:w="1766"/>
        <w:gridCol w:w="2906"/>
        <w:gridCol w:w="15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975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b/>
                <w:bCs/>
                <w:kern w:val="2"/>
                <w:szCs w:val="24"/>
                <w:lang w:eastAsia="zh-CN" w:bidi="ar-SA"/>
              </w:rPr>
              <w:t>参数名</w:t>
            </w:r>
          </w:p>
        </w:tc>
        <w:tc>
          <w:tcPr>
            <w:tcW w:w="1766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b/>
                <w:bCs/>
                <w:kern w:val="2"/>
                <w:szCs w:val="24"/>
                <w:lang w:eastAsia="zh-CN" w:bidi="ar-SA"/>
              </w:rPr>
              <w:t>是否必须</w:t>
            </w:r>
          </w:p>
        </w:tc>
        <w:tc>
          <w:tcPr>
            <w:tcW w:w="2906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b/>
                <w:bCs/>
                <w:kern w:val="2"/>
                <w:szCs w:val="24"/>
                <w:lang w:eastAsia="zh-CN" w:bidi="ar-SA"/>
              </w:rPr>
              <w:t>描述</w:t>
            </w:r>
          </w:p>
        </w:tc>
        <w:tc>
          <w:tcPr>
            <w:tcW w:w="1575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b/>
                <w:bCs/>
                <w:kern w:val="2"/>
                <w:szCs w:val="24"/>
                <w:lang w:eastAsia="zh-CN" w:bidi="ar-SA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975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cs="Calibri"/>
                <w:szCs w:val="24"/>
                <w:lang w:eastAsia="zh-CN" w:bidi="ar-SA"/>
              </w:rPr>
            </w:pPr>
            <w:r>
              <w:rPr>
                <w:rFonts w:cs="Calibri"/>
                <w:szCs w:val="24"/>
                <w:lang w:eastAsia="zh-CN" w:bidi="ar-SA"/>
              </w:rPr>
              <w:t>access_token</w:t>
            </w:r>
          </w:p>
        </w:tc>
        <w:tc>
          <w:tcPr>
            <w:tcW w:w="1766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2906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公众号的</w:t>
            </w:r>
            <w:r>
              <w:rPr>
                <w:rFonts w:hint="eastAsia" w:cs="Calibri"/>
                <w:szCs w:val="24"/>
                <w:lang w:eastAsia="zh-CN" w:bidi="ar-SA"/>
              </w:rPr>
              <w:t>access_token</w:t>
            </w:r>
          </w:p>
        </w:tc>
        <w:tc>
          <w:tcPr>
            <w:tcW w:w="1575" w:type="dxa"/>
            <w:vAlign w:val="center"/>
          </w:tcPr>
          <w:p>
            <w:pPr>
              <w:widowControl w:val="0"/>
              <w:ind w:firstLine="480"/>
              <w:jc w:val="both"/>
              <w:rPr>
                <w:rFonts w:ascii="Times New Roman" w:hAnsi="Times New Roman"/>
                <w:kern w:val="2"/>
                <w:szCs w:val="20"/>
                <w:lang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975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cs="Calibri"/>
                <w:szCs w:val="24"/>
                <w:lang w:eastAsia="zh-CN" w:bidi="ar-SA"/>
              </w:rPr>
            </w:pPr>
            <w:r>
              <w:rPr>
                <w:rFonts w:cs="Calibri"/>
                <w:szCs w:val="24"/>
                <w:lang w:eastAsia="zh-CN" w:bidi="ar-SA"/>
              </w:rPr>
              <w:t>POST数据</w:t>
            </w:r>
          </w:p>
        </w:tc>
        <w:tc>
          <w:tcPr>
            <w:tcW w:w="1766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2906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/>
                <w:kern w:val="2"/>
                <w:szCs w:val="24"/>
                <w:lang w:eastAsia="zh-CN" w:bidi="ar-SA"/>
              </w:rPr>
              <w:t>商品</w:t>
            </w: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物流</w:t>
            </w:r>
            <w:r>
              <w:rPr>
                <w:rFonts w:ascii="宋体" w:hAnsi="宋体"/>
                <w:kern w:val="2"/>
                <w:szCs w:val="24"/>
                <w:lang w:eastAsia="zh-CN" w:bidi="ar-SA"/>
              </w:rPr>
              <w:t>信息</w:t>
            </w:r>
          </w:p>
        </w:tc>
        <w:tc>
          <w:tcPr>
            <w:tcW w:w="1575" w:type="dxa"/>
            <w:vAlign w:val="center"/>
          </w:tcPr>
          <w:p>
            <w:pPr>
              <w:widowControl w:val="0"/>
              <w:ind w:firstLine="480"/>
              <w:jc w:val="both"/>
              <w:rPr>
                <w:rFonts w:ascii="Times New Roman" w:hAnsi="Times New Roman"/>
                <w:kern w:val="2"/>
                <w:szCs w:val="20"/>
                <w:lang w:eastAsia="zh-CN" w:bidi="ar-SA"/>
              </w:rPr>
            </w:pPr>
          </w:p>
        </w:tc>
      </w:tr>
    </w:tbl>
    <w:p>
      <w:pPr>
        <w:ind w:firstLine="0" w:firstLineChars="0"/>
        <w:rPr>
          <w:rFonts w:ascii="宋体" w:hAnsi="宋体"/>
          <w:b/>
          <w:color w:val="548DD4"/>
          <w:lang w:eastAsia="zh-CN" w:bidi="ar-SA"/>
        </w:rPr>
      </w:pPr>
      <w:r>
        <w:rPr>
          <w:rFonts w:ascii="宋体" w:hAnsi="宋体"/>
          <w:b/>
          <w:color w:val="548DD4"/>
          <w:lang w:eastAsia="zh-CN" w:bidi="ar-SA"/>
        </w:rPr>
        <w:t>6.4</w:t>
      </w:r>
      <w:r>
        <w:rPr>
          <w:rFonts w:hint="eastAsia" w:ascii="宋体" w:hAnsi="宋体"/>
          <w:b/>
          <w:color w:val="548DD4"/>
          <w:lang w:eastAsia="zh-CN" w:bidi="ar-SA"/>
        </w:rPr>
        <w:t xml:space="preserve"> 关闭订单</w:t>
      </w:r>
    </w:p>
    <w:p>
      <w:pPr>
        <w:ind w:firstLine="480"/>
        <w:rPr>
          <w:kern w:val="2"/>
          <w:lang w:eastAsia="zh-CN" w:bidi="ar-SA"/>
        </w:rPr>
      </w:pPr>
      <w:r>
        <w:rPr>
          <w:rFonts w:hint="eastAsia"/>
          <w:kern w:val="2"/>
          <w:lang w:eastAsia="zh-CN" w:bidi="ar-SA"/>
        </w:rPr>
        <w:t>调用方法：</w:t>
      </w:r>
    </w:p>
    <w:p>
      <w:pPr>
        <w:widowControl w:val="0"/>
        <w:ind w:left="645" w:firstLine="0" w:firstLineChars="0"/>
        <w:jc w:val="both"/>
        <w:rPr>
          <w:rFonts w:cs="Calibri"/>
          <w:szCs w:val="24"/>
          <w:lang w:eastAsia="zh-CN" w:bidi="ar-SA"/>
        </w:rPr>
      </w:pPr>
      <w:r>
        <w:rPr>
          <w:rFonts w:cs="Calibri"/>
          <w:szCs w:val="24"/>
          <w:lang w:eastAsia="zh-CN" w:bidi="ar-SA"/>
        </w:rPr>
        <w:t>org.jeewx.api.wxstore.order.JwOrderManagerAPI. doCloseOrder</w:t>
      </w:r>
    </w:p>
    <w:p>
      <w:pPr>
        <w:ind w:firstLine="480"/>
        <w:rPr>
          <w:kern w:val="2"/>
          <w:lang w:eastAsia="zh-CN" w:bidi="ar-SA"/>
        </w:rPr>
      </w:pPr>
      <w:r>
        <w:rPr>
          <w:rFonts w:hint="eastAsia"/>
          <w:kern w:val="2"/>
          <w:lang w:eastAsia="zh-CN" w:bidi="ar-SA"/>
        </w:rPr>
        <w:t>返回值:</w:t>
      </w:r>
    </w:p>
    <w:p>
      <w:pPr>
        <w:widowControl w:val="0"/>
        <w:ind w:left="645" w:firstLine="0" w:firstLineChars="0"/>
        <w:jc w:val="both"/>
        <w:rPr>
          <w:rFonts w:cs="Calibri"/>
          <w:szCs w:val="24"/>
          <w:lang w:eastAsia="zh-CN" w:bidi="ar-SA"/>
        </w:rPr>
      </w:pPr>
      <w:r>
        <w:rPr>
          <w:rFonts w:cs="Calibri"/>
          <w:szCs w:val="24"/>
          <w:lang w:eastAsia="zh-CN" w:bidi="ar-SA"/>
        </w:rPr>
        <w:t>OrderRtnInfo orderRtnInfo</w:t>
      </w:r>
    </w:p>
    <w:p>
      <w:pPr>
        <w:ind w:firstLine="480"/>
        <w:rPr>
          <w:kern w:val="2"/>
          <w:lang w:eastAsia="zh-CN" w:bidi="ar-SA"/>
        </w:rPr>
      </w:pPr>
      <w:r>
        <w:rPr>
          <w:rFonts w:hint="eastAsia"/>
          <w:kern w:val="2"/>
          <w:lang w:eastAsia="zh-CN" w:bidi="ar-SA"/>
        </w:rPr>
        <w:t>参数说明：</w:t>
      </w:r>
    </w:p>
    <w:tbl>
      <w:tblPr>
        <w:tblStyle w:val="92"/>
        <w:tblW w:w="82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5"/>
        <w:gridCol w:w="1766"/>
        <w:gridCol w:w="2906"/>
        <w:gridCol w:w="15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975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b/>
                <w:bCs/>
                <w:kern w:val="2"/>
                <w:szCs w:val="24"/>
                <w:lang w:eastAsia="zh-CN" w:bidi="ar-SA"/>
              </w:rPr>
              <w:t>参数名</w:t>
            </w:r>
          </w:p>
        </w:tc>
        <w:tc>
          <w:tcPr>
            <w:tcW w:w="1766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b/>
                <w:bCs/>
                <w:kern w:val="2"/>
                <w:szCs w:val="24"/>
                <w:lang w:eastAsia="zh-CN" w:bidi="ar-SA"/>
              </w:rPr>
              <w:t>是否必须</w:t>
            </w:r>
          </w:p>
        </w:tc>
        <w:tc>
          <w:tcPr>
            <w:tcW w:w="2906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b/>
                <w:bCs/>
                <w:kern w:val="2"/>
                <w:szCs w:val="24"/>
                <w:lang w:eastAsia="zh-CN" w:bidi="ar-SA"/>
              </w:rPr>
              <w:t>描述</w:t>
            </w:r>
          </w:p>
        </w:tc>
        <w:tc>
          <w:tcPr>
            <w:tcW w:w="1575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b/>
                <w:bCs/>
                <w:kern w:val="2"/>
                <w:szCs w:val="24"/>
                <w:lang w:eastAsia="zh-CN" w:bidi="ar-SA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975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cs="Calibri"/>
                <w:szCs w:val="24"/>
                <w:lang w:eastAsia="zh-CN" w:bidi="ar-SA"/>
              </w:rPr>
            </w:pPr>
            <w:r>
              <w:rPr>
                <w:rFonts w:cs="Calibri"/>
                <w:szCs w:val="24"/>
                <w:lang w:eastAsia="zh-CN" w:bidi="ar-SA"/>
              </w:rPr>
              <w:t>access_token</w:t>
            </w:r>
          </w:p>
        </w:tc>
        <w:tc>
          <w:tcPr>
            <w:tcW w:w="1766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2906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cs="Calibri"/>
                <w:szCs w:val="24"/>
                <w:lang w:eastAsia="zh-CN" w:bidi="ar-SA"/>
              </w:rPr>
            </w:pPr>
            <w:r>
              <w:rPr>
                <w:rFonts w:hint="eastAsia" w:cs="Calibri"/>
                <w:szCs w:val="24"/>
                <w:lang w:eastAsia="zh-CN" w:bidi="ar-SA"/>
              </w:rPr>
              <w:t>公众号的access_token</w:t>
            </w:r>
          </w:p>
        </w:tc>
        <w:tc>
          <w:tcPr>
            <w:tcW w:w="1575" w:type="dxa"/>
            <w:vAlign w:val="center"/>
          </w:tcPr>
          <w:p>
            <w:pPr>
              <w:widowControl w:val="0"/>
              <w:ind w:firstLine="480"/>
              <w:jc w:val="both"/>
              <w:rPr>
                <w:rFonts w:ascii="Times New Roman" w:hAnsi="Times New Roman"/>
                <w:kern w:val="2"/>
                <w:szCs w:val="20"/>
                <w:lang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975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cs="Calibri"/>
                <w:szCs w:val="24"/>
                <w:lang w:eastAsia="zh-CN" w:bidi="ar-SA"/>
              </w:rPr>
            </w:pPr>
            <w:r>
              <w:rPr>
                <w:rFonts w:cs="Calibri"/>
                <w:szCs w:val="24"/>
                <w:lang w:eastAsia="zh-CN" w:bidi="ar-SA"/>
              </w:rPr>
              <w:t>order_id</w:t>
            </w:r>
          </w:p>
        </w:tc>
        <w:tc>
          <w:tcPr>
            <w:tcW w:w="1766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2906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cs="Calibri"/>
                <w:szCs w:val="24"/>
                <w:lang w:eastAsia="zh-CN" w:bidi="ar-SA"/>
              </w:rPr>
            </w:pPr>
            <w:bookmarkStart w:id="103" w:name="_Toc9312"/>
            <w:r>
              <w:rPr>
                <w:rFonts w:hint="eastAsia" w:cs="Calibri"/>
                <w:szCs w:val="24"/>
                <w:lang w:eastAsia="zh-CN" w:bidi="ar-SA"/>
              </w:rPr>
              <w:t>订单</w:t>
            </w:r>
            <w:r>
              <w:rPr>
                <w:rFonts w:cs="Calibri"/>
                <w:szCs w:val="24"/>
                <w:lang w:eastAsia="zh-CN" w:bidi="ar-SA"/>
              </w:rPr>
              <w:t>ID</w:t>
            </w:r>
            <w:bookmarkEnd w:id="103"/>
          </w:p>
        </w:tc>
        <w:tc>
          <w:tcPr>
            <w:tcW w:w="1575" w:type="dxa"/>
            <w:vAlign w:val="center"/>
          </w:tcPr>
          <w:p>
            <w:pPr>
              <w:widowControl w:val="0"/>
              <w:ind w:firstLine="480"/>
              <w:jc w:val="both"/>
              <w:rPr>
                <w:rFonts w:ascii="Times New Roman" w:hAnsi="Times New Roman"/>
                <w:kern w:val="2"/>
                <w:szCs w:val="20"/>
                <w:lang w:eastAsia="zh-CN" w:bidi="ar-SA"/>
              </w:rPr>
            </w:pPr>
          </w:p>
        </w:tc>
      </w:tr>
    </w:tbl>
    <w:p>
      <w:pPr>
        <w:ind w:firstLine="0" w:firstLineChars="0"/>
        <w:rPr>
          <w:rFonts w:ascii="宋体" w:hAnsi="宋体"/>
          <w:b/>
          <w:color w:val="548DD4"/>
          <w:lang w:eastAsia="zh-CN" w:bidi="ar-SA"/>
        </w:rPr>
      </w:pPr>
    </w:p>
    <w:p>
      <w:pPr>
        <w:pStyle w:val="3"/>
        <w:ind w:firstLine="120"/>
      </w:pPr>
      <w:bookmarkStart w:id="104" w:name="_Toc11984"/>
      <w:r>
        <w:rPr>
          <w:rFonts w:hint="eastAsia"/>
        </w:rPr>
        <w:t>7、功能接口</w:t>
      </w:r>
      <w:bookmarkEnd w:id="104"/>
    </w:p>
    <w:p>
      <w:pPr>
        <w:ind w:firstLine="480"/>
        <w:rPr>
          <w:kern w:val="2"/>
          <w:lang w:eastAsia="zh-CN" w:bidi="ar-SA"/>
        </w:rPr>
      </w:pPr>
      <w:r>
        <w:rPr>
          <w:rFonts w:hint="eastAsia"/>
          <w:kern w:val="2"/>
          <w:lang w:eastAsia="zh-CN" w:bidi="ar-SA"/>
        </w:rPr>
        <w:t>为了满足对微信小店的功能接口的需要，公众平台提供了功能接口。使用该接口可以获得上传图片。</w:t>
      </w:r>
    </w:p>
    <w:p>
      <w:pPr>
        <w:ind w:firstLine="0" w:firstLineChars="0"/>
        <w:rPr>
          <w:rFonts w:ascii="宋体" w:hAnsi="宋体"/>
          <w:b/>
          <w:color w:val="548DD4"/>
          <w:lang w:eastAsia="zh-CN" w:bidi="ar-SA"/>
        </w:rPr>
      </w:pPr>
      <w:r>
        <w:rPr>
          <w:rFonts w:hint="eastAsia" w:ascii="宋体" w:hAnsi="宋体"/>
          <w:b/>
          <w:color w:val="548DD4"/>
          <w:lang w:eastAsia="zh-CN" w:bidi="ar-SA"/>
        </w:rPr>
        <w:t>7.1 上传图片</w:t>
      </w:r>
    </w:p>
    <w:p>
      <w:pPr>
        <w:ind w:firstLine="480"/>
        <w:rPr>
          <w:kern w:val="2"/>
          <w:lang w:eastAsia="zh-CN" w:bidi="ar-SA"/>
        </w:rPr>
      </w:pPr>
      <w:r>
        <w:rPr>
          <w:rFonts w:hint="eastAsia"/>
          <w:kern w:val="2"/>
          <w:lang w:eastAsia="zh-CN" w:bidi="ar-SA"/>
        </w:rPr>
        <w:t>调用方法：</w:t>
      </w:r>
    </w:p>
    <w:p>
      <w:pPr>
        <w:widowControl w:val="0"/>
        <w:ind w:left="645" w:firstLine="0" w:firstLineChars="0"/>
        <w:jc w:val="both"/>
        <w:rPr>
          <w:rFonts w:cs="Calibri"/>
          <w:kern w:val="2"/>
          <w:szCs w:val="20"/>
          <w:lang w:eastAsia="zh-CN" w:bidi="ar-SA"/>
        </w:rPr>
      </w:pPr>
      <w:r>
        <w:rPr>
          <w:rFonts w:cs="Calibri"/>
          <w:szCs w:val="24"/>
          <w:lang w:eastAsia="zh-CN" w:bidi="ar-SA"/>
        </w:rPr>
        <w:t>org.jeewx.api.wxstore.product.JwProductAPI</w:t>
      </w:r>
      <w:r>
        <w:rPr>
          <w:rFonts w:cs="Calibri"/>
          <w:kern w:val="2"/>
          <w:szCs w:val="20"/>
          <w:lang w:eastAsia="zh-CN" w:bidi="ar-SA"/>
        </w:rPr>
        <w:t xml:space="preserve">. </w:t>
      </w:r>
      <w:r>
        <w:rPr>
          <w:rFonts w:cs="Calibri"/>
          <w:color w:val="000000"/>
          <w:szCs w:val="24"/>
          <w:lang w:eastAsia="zh-CN" w:bidi="ar-SA"/>
        </w:rPr>
        <w:t>uploadImg</w:t>
      </w:r>
    </w:p>
    <w:p>
      <w:pPr>
        <w:ind w:firstLine="480"/>
        <w:rPr>
          <w:kern w:val="2"/>
          <w:lang w:eastAsia="zh-CN" w:bidi="ar-SA"/>
        </w:rPr>
      </w:pPr>
      <w:r>
        <w:rPr>
          <w:rFonts w:hint="eastAsia"/>
          <w:kern w:val="2"/>
          <w:lang w:eastAsia="zh-CN" w:bidi="ar-SA"/>
        </w:rPr>
        <w:t>返回值:</w:t>
      </w:r>
    </w:p>
    <w:p>
      <w:pPr>
        <w:widowControl w:val="0"/>
        <w:ind w:left="645" w:firstLine="0" w:firstLineChars="0"/>
        <w:jc w:val="both"/>
        <w:rPr>
          <w:rFonts w:cs="Calibri"/>
          <w:szCs w:val="24"/>
          <w:lang w:eastAsia="zh-CN" w:bidi="ar-SA"/>
        </w:rPr>
      </w:pPr>
      <w:r>
        <w:rPr>
          <w:rFonts w:cs="Calibri"/>
          <w:szCs w:val="24"/>
          <w:lang w:eastAsia="zh-CN" w:bidi="ar-SA"/>
        </w:rPr>
        <w:t xml:space="preserve">String </w:t>
      </w:r>
      <w:r>
        <w:rPr>
          <w:rFonts w:cs="Calibri"/>
          <w:szCs w:val="24"/>
          <w:lang w:eastAsia="zh-CN" w:bidi="ar-SA"/>
        </w:rPr>
        <w:tab/>
      </w:r>
      <w:r>
        <w:rPr>
          <w:rFonts w:cs="Calibri"/>
          <w:szCs w:val="24"/>
          <w:lang w:eastAsia="zh-CN" w:bidi="ar-SA"/>
        </w:rPr>
        <w:t>imgUrl</w:t>
      </w:r>
    </w:p>
    <w:p>
      <w:pPr>
        <w:ind w:firstLine="480"/>
        <w:rPr>
          <w:kern w:val="2"/>
          <w:lang w:eastAsia="zh-CN" w:bidi="ar-SA"/>
        </w:rPr>
      </w:pPr>
      <w:r>
        <w:rPr>
          <w:rFonts w:hint="eastAsia"/>
          <w:kern w:val="2"/>
          <w:lang w:eastAsia="zh-CN" w:bidi="ar-SA"/>
        </w:rPr>
        <w:t>参数说明：</w:t>
      </w:r>
    </w:p>
    <w:tbl>
      <w:tblPr>
        <w:tblStyle w:val="92"/>
        <w:tblW w:w="841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1701"/>
        <w:gridCol w:w="3260"/>
        <w:gridCol w:w="16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843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b/>
                <w:bCs/>
                <w:kern w:val="2"/>
                <w:szCs w:val="24"/>
                <w:lang w:eastAsia="zh-CN" w:bidi="ar-SA"/>
              </w:rPr>
              <w:t>参数名</w:t>
            </w:r>
          </w:p>
        </w:tc>
        <w:tc>
          <w:tcPr>
            <w:tcW w:w="1701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b/>
                <w:bCs/>
                <w:kern w:val="2"/>
                <w:szCs w:val="24"/>
                <w:lang w:eastAsia="zh-CN" w:bidi="ar-SA"/>
              </w:rPr>
              <w:t>是否必须</w:t>
            </w:r>
          </w:p>
        </w:tc>
        <w:tc>
          <w:tcPr>
            <w:tcW w:w="3260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b/>
                <w:bCs/>
                <w:kern w:val="2"/>
                <w:szCs w:val="24"/>
                <w:lang w:eastAsia="zh-CN" w:bidi="ar-SA"/>
              </w:rPr>
              <w:t>描述</w:t>
            </w:r>
          </w:p>
        </w:tc>
        <w:tc>
          <w:tcPr>
            <w:tcW w:w="1610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b/>
                <w:bCs/>
                <w:kern w:val="2"/>
                <w:szCs w:val="24"/>
                <w:lang w:eastAsia="zh-CN" w:bidi="ar-SA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843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cs="Calibri"/>
                <w:szCs w:val="24"/>
                <w:lang w:eastAsia="zh-CN" w:bidi="ar-SA"/>
              </w:rPr>
            </w:pPr>
            <w:r>
              <w:rPr>
                <w:rFonts w:cs="Calibri"/>
                <w:szCs w:val="24"/>
                <w:lang w:eastAsia="zh-CN" w:bidi="ar-SA"/>
              </w:rPr>
              <w:t>access_token</w:t>
            </w:r>
          </w:p>
        </w:tc>
        <w:tc>
          <w:tcPr>
            <w:tcW w:w="1701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3260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cs="Calibri"/>
                <w:szCs w:val="24"/>
                <w:lang w:eastAsia="zh-CN" w:bidi="ar-SA"/>
              </w:rPr>
            </w:pPr>
            <w:r>
              <w:rPr>
                <w:rFonts w:hint="eastAsia" w:cs="Calibri"/>
                <w:szCs w:val="24"/>
                <w:lang w:eastAsia="zh-CN" w:bidi="ar-SA"/>
              </w:rPr>
              <w:t>公众号的access_token</w:t>
            </w:r>
          </w:p>
        </w:tc>
        <w:tc>
          <w:tcPr>
            <w:tcW w:w="1610" w:type="dxa"/>
            <w:vAlign w:val="center"/>
          </w:tcPr>
          <w:p>
            <w:pPr>
              <w:widowControl w:val="0"/>
              <w:ind w:firstLine="480"/>
              <w:jc w:val="center"/>
              <w:rPr>
                <w:rFonts w:ascii="Times New Roman" w:hAnsi="Times New Roman"/>
                <w:kern w:val="2"/>
                <w:szCs w:val="20"/>
                <w:lang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843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cs="Calibri"/>
                <w:szCs w:val="24"/>
                <w:lang w:eastAsia="zh-CN" w:bidi="ar-SA"/>
              </w:rPr>
            </w:pPr>
            <w:r>
              <w:rPr>
                <w:rFonts w:hint="eastAsia" w:cs="Calibri"/>
                <w:szCs w:val="24"/>
                <w:lang w:eastAsia="zh-CN" w:bidi="ar-SA"/>
              </w:rPr>
              <w:t>filename</w:t>
            </w:r>
          </w:p>
        </w:tc>
        <w:tc>
          <w:tcPr>
            <w:tcW w:w="1701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3260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cs="Calibri"/>
                <w:szCs w:val="24"/>
                <w:lang w:eastAsia="zh-CN" w:bidi="ar-SA"/>
              </w:rPr>
            </w:pPr>
            <w:r>
              <w:rPr>
                <w:rFonts w:hint="eastAsia" w:cs="Calibri"/>
                <w:szCs w:val="24"/>
                <w:lang w:eastAsia="zh-CN" w:bidi="ar-SA"/>
              </w:rPr>
              <w:t>图片文件名(带文件类型后缀)</w:t>
            </w:r>
          </w:p>
        </w:tc>
        <w:tc>
          <w:tcPr>
            <w:tcW w:w="1610" w:type="dxa"/>
            <w:vAlign w:val="center"/>
          </w:tcPr>
          <w:p>
            <w:pPr>
              <w:widowControl w:val="0"/>
              <w:ind w:firstLine="480"/>
              <w:jc w:val="center"/>
              <w:rPr>
                <w:rFonts w:ascii="Times New Roman" w:hAnsi="Times New Roman"/>
                <w:kern w:val="2"/>
                <w:szCs w:val="20"/>
                <w:lang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843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cs="Calibri"/>
                <w:szCs w:val="24"/>
                <w:lang w:eastAsia="zh-CN" w:bidi="ar-SA"/>
              </w:rPr>
            </w:pPr>
            <w:r>
              <w:rPr>
                <w:rFonts w:cs="Calibri"/>
                <w:szCs w:val="24"/>
                <w:lang w:eastAsia="zh-CN" w:bidi="ar-SA"/>
              </w:rPr>
              <w:t>POST数据</w:t>
            </w:r>
          </w:p>
        </w:tc>
        <w:tc>
          <w:tcPr>
            <w:tcW w:w="1701" w:type="dxa"/>
            <w:vAlign w:val="center"/>
          </w:tcPr>
          <w:p>
            <w:pPr>
              <w:widowControl w:val="0"/>
              <w:ind w:firstLine="480"/>
              <w:jc w:val="center"/>
              <w:rPr>
                <w:rFonts w:ascii="Times New Roman" w:hAnsi="Times New Roman"/>
                <w:kern w:val="2"/>
                <w:szCs w:val="20"/>
                <w:lang w:eastAsia="zh-CN" w:bidi="ar-SA"/>
              </w:rPr>
            </w:pPr>
          </w:p>
        </w:tc>
        <w:tc>
          <w:tcPr>
            <w:tcW w:w="3260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cs="Calibri"/>
                <w:szCs w:val="24"/>
                <w:lang w:eastAsia="zh-CN" w:bidi="ar-SA"/>
              </w:rPr>
            </w:pPr>
            <w:r>
              <w:rPr>
                <w:rFonts w:cs="Calibri"/>
                <w:szCs w:val="24"/>
                <w:lang w:eastAsia="zh-CN" w:bidi="ar-SA"/>
              </w:rPr>
              <w:t>图片</w:t>
            </w:r>
            <w:r>
              <w:rPr>
                <w:rFonts w:hint="eastAsia" w:cs="Calibri"/>
                <w:szCs w:val="24"/>
                <w:lang w:eastAsia="zh-CN" w:bidi="ar-SA"/>
              </w:rPr>
              <w:t>数据</w:t>
            </w:r>
          </w:p>
        </w:tc>
        <w:tc>
          <w:tcPr>
            <w:tcW w:w="1610" w:type="dxa"/>
            <w:vAlign w:val="center"/>
          </w:tcPr>
          <w:p>
            <w:pPr>
              <w:widowControl w:val="0"/>
              <w:ind w:firstLine="480"/>
              <w:jc w:val="center"/>
              <w:rPr>
                <w:rFonts w:ascii="Times New Roman" w:hAnsi="Times New Roman"/>
                <w:kern w:val="2"/>
                <w:szCs w:val="20"/>
                <w:lang w:eastAsia="zh-CN" w:bidi="ar-SA"/>
              </w:rPr>
            </w:pPr>
          </w:p>
        </w:tc>
      </w:tr>
    </w:tbl>
    <w:p>
      <w:pPr>
        <w:ind w:firstLine="0" w:firstLineChars="0"/>
        <w:rPr>
          <w:rFonts w:ascii="宋体" w:hAnsi="宋体"/>
          <w:b/>
          <w:color w:val="548DD4"/>
          <w:lang w:eastAsia="zh-CN" w:bidi="ar-SA"/>
        </w:rPr>
      </w:pPr>
    </w:p>
    <w:bookmarkEnd w:id="79"/>
    <w:bookmarkEnd w:id="80"/>
    <w:p>
      <w:pPr>
        <w:pStyle w:val="2"/>
        <w:ind w:left="141" w:hanging="141"/>
      </w:pPr>
      <w:bookmarkStart w:id="105" w:name="_Toc413687713"/>
      <w:bookmarkStart w:id="106" w:name="_Toc25293"/>
      <w:bookmarkStart w:id="107" w:name="_Toc19791"/>
      <w:bookmarkStart w:id="108" w:name="_Toc27261"/>
      <w:r>
        <w:rPr>
          <w:rFonts w:hint="eastAsia"/>
        </w:rPr>
        <w:t>十、微信卡券接口</w:t>
      </w:r>
      <w:bookmarkEnd w:id="105"/>
      <w:bookmarkEnd w:id="106"/>
    </w:p>
    <w:p>
      <w:pPr>
        <w:pStyle w:val="3"/>
        <w:ind w:firstLine="120"/>
      </w:pPr>
      <w:bookmarkStart w:id="109" w:name="_Toc413687714"/>
      <w:bookmarkStart w:id="110" w:name="_Toc28361"/>
      <w:bookmarkStart w:id="145" w:name="_GoBack"/>
      <w:bookmarkEnd w:id="145"/>
      <w:r>
        <w:rPr>
          <w:rFonts w:hint="eastAsia"/>
        </w:rPr>
        <w:t>1、创建卡券接口</w:t>
      </w:r>
      <w:bookmarkEnd w:id="109"/>
      <w:bookmarkEnd w:id="110"/>
    </w:p>
    <w:p>
      <w:pPr>
        <w:shd w:val="clear" w:color="auto" w:fill="FFFFFF"/>
        <w:spacing w:before="100" w:beforeAutospacing="1" w:after="100" w:afterAutospacing="1"/>
        <w:ind w:right="147" w:firstLine="240" w:firstLineChars="100"/>
        <w:rPr>
          <w:rFonts w:ascii="宋体" w:hAnsi="宋体"/>
          <w:kern w:val="2"/>
          <w:szCs w:val="20"/>
          <w:lang w:eastAsia="zh-CN" w:bidi="ar-SA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开发者可通过该接口，创建卡券，导入/拉取卡券适用门店、获取卡券颜色列表</w:t>
      </w:r>
      <w:r>
        <w:rPr>
          <w:rFonts w:hint="eastAsia" w:ascii="宋体" w:hAnsi="宋体"/>
          <w:kern w:val="2"/>
          <w:szCs w:val="20"/>
          <w:lang w:eastAsia="zh-CN" w:bidi="ar-SA"/>
        </w:rPr>
        <w:t>。</w:t>
      </w:r>
    </w:p>
    <w:p>
      <w:pPr>
        <w:shd w:val="clear" w:color="auto" w:fill="FFFFFF"/>
        <w:spacing w:before="100" w:beforeAutospacing="1" w:after="100" w:afterAutospacing="1"/>
        <w:ind w:right="147" w:firstLine="241" w:firstLineChars="100"/>
        <w:rPr>
          <w:rFonts w:ascii="宋体" w:hAnsi="宋体"/>
          <w:kern w:val="2"/>
          <w:szCs w:val="20"/>
          <w:lang w:eastAsia="zh-CN" w:bidi="ar-SA"/>
        </w:rPr>
      </w:pPr>
      <w:r>
        <w:rPr>
          <w:rFonts w:hint="eastAsia" w:ascii="宋体" w:hAnsi="宋体"/>
          <w:b/>
          <w:color w:val="548DD4"/>
          <w:lang w:eastAsia="zh-CN" w:bidi="ar-SA"/>
        </w:rPr>
        <w:t>1.1 批量导入门店信息</w:t>
      </w:r>
    </w:p>
    <w:p>
      <w:pPr>
        <w:ind w:firstLine="480"/>
        <w:rPr>
          <w:lang w:eastAsia="zh-CN" w:bidi="ar-SA"/>
        </w:rPr>
      </w:pPr>
      <w:r>
        <w:rPr>
          <w:rFonts w:hint="eastAsia"/>
          <w:lang w:eastAsia="zh-CN" w:bidi="ar-SA"/>
        </w:rPr>
        <w:t>调用方法：</w:t>
      </w:r>
    </w:p>
    <w:p>
      <w:pPr>
        <w:ind w:firstLine="720" w:firstLineChars="300"/>
        <w:rPr>
          <w:lang w:eastAsia="zh-CN" w:bidi="ar-SA"/>
        </w:rPr>
      </w:pPr>
      <w:r>
        <w:rPr>
          <w:rFonts w:hint="eastAsia"/>
          <w:lang w:eastAsia="zh-CN" w:bidi="ar-SA"/>
        </w:rPr>
        <w:t>org.jeewx.api.coupon.location. JwLocationAPI. uploadLogo</w:t>
      </w:r>
    </w:p>
    <w:p>
      <w:pPr>
        <w:ind w:firstLine="480"/>
        <w:rPr>
          <w:lang w:eastAsia="zh-CN" w:bidi="ar-SA"/>
        </w:rPr>
      </w:pPr>
      <w:r>
        <w:rPr>
          <w:rFonts w:hint="eastAsia"/>
          <w:lang w:eastAsia="zh-CN" w:bidi="ar-SA"/>
        </w:rPr>
        <w:t>返回值:</w:t>
      </w:r>
    </w:p>
    <w:p>
      <w:pPr>
        <w:ind w:firstLine="480"/>
        <w:rPr>
          <w:lang w:eastAsia="zh-CN" w:bidi="ar-SA"/>
        </w:rPr>
      </w:pPr>
      <w:r>
        <w:rPr>
          <w:rFonts w:hint="eastAsia"/>
          <w:lang w:eastAsia="zh-CN" w:bidi="ar-SA"/>
        </w:rPr>
        <w:t xml:space="preserve">  LocationRtnInfo locationRtnInfo</w:t>
      </w:r>
    </w:p>
    <w:p>
      <w:pPr>
        <w:ind w:firstLine="480"/>
      </w:pPr>
      <w:r>
        <w:rPr>
          <w:rFonts w:hint="eastAsia"/>
        </w:rPr>
        <w:t>参数说明：</w:t>
      </w:r>
    </w:p>
    <w:tbl>
      <w:tblPr>
        <w:tblStyle w:val="92"/>
        <w:tblW w:w="82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2"/>
        <w:gridCol w:w="3064"/>
        <w:gridCol w:w="1485"/>
        <w:gridCol w:w="18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812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b/>
                <w:bCs/>
                <w:kern w:val="2"/>
                <w:szCs w:val="24"/>
                <w:lang w:eastAsia="zh-CN" w:bidi="ar-SA"/>
              </w:rPr>
              <w:t>参数名</w:t>
            </w:r>
          </w:p>
        </w:tc>
        <w:tc>
          <w:tcPr>
            <w:tcW w:w="3064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b/>
                <w:bCs/>
                <w:kern w:val="2"/>
                <w:szCs w:val="24"/>
                <w:lang w:eastAsia="zh-CN" w:bidi="ar-SA"/>
              </w:rPr>
              <w:t>描述</w:t>
            </w:r>
            <w:r>
              <w:rPr>
                <w:rFonts w:hint="eastAsia" w:ascii="宋体" w:hAnsi="宋体"/>
                <w:b/>
                <w:bCs/>
                <w:kern w:val="2"/>
                <w:szCs w:val="24"/>
                <w:lang w:eastAsia="zh-CN" w:bidi="ar-SA"/>
              </w:rPr>
              <w:tab/>
            </w:r>
          </w:p>
        </w:tc>
        <w:tc>
          <w:tcPr>
            <w:tcW w:w="1485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b/>
                <w:bCs/>
                <w:kern w:val="2"/>
                <w:szCs w:val="24"/>
                <w:lang w:eastAsia="zh-CN" w:bidi="ar-SA"/>
              </w:rPr>
              <w:t>是否必须</w:t>
            </w:r>
          </w:p>
        </w:tc>
        <w:tc>
          <w:tcPr>
            <w:tcW w:w="1861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b/>
                <w:bCs/>
                <w:kern w:val="2"/>
                <w:szCs w:val="24"/>
                <w:lang w:eastAsia="zh-CN" w:bidi="ar-SA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812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cs="Calibri"/>
                <w:szCs w:val="24"/>
                <w:lang w:eastAsia="zh-CN" w:bidi="ar-SA"/>
              </w:rPr>
            </w:pPr>
            <w:r>
              <w:rPr>
                <w:rFonts w:hint="eastAsia" w:cs="Calibri"/>
                <w:szCs w:val="24"/>
                <w:lang w:eastAsia="zh-CN" w:bidi="ar-SA"/>
              </w:rPr>
              <w:t>accessToke</w:t>
            </w:r>
          </w:p>
        </w:tc>
        <w:tc>
          <w:tcPr>
            <w:tcW w:w="3064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cs="Calibri"/>
                <w:szCs w:val="24"/>
                <w:lang w:eastAsia="zh-CN" w:bidi="ar-SA"/>
              </w:rPr>
            </w:pPr>
            <w:r>
              <w:rPr>
                <w:rFonts w:hint="eastAsia" w:cs="Calibri"/>
                <w:szCs w:val="24"/>
                <w:lang w:eastAsia="zh-CN" w:bidi="ar-SA"/>
              </w:rPr>
              <w:t>公众号的access_token</w:t>
            </w:r>
          </w:p>
        </w:tc>
        <w:tc>
          <w:tcPr>
            <w:tcW w:w="1485" w:type="dxa"/>
            <w:vAlign w:val="center"/>
          </w:tcPr>
          <w:p>
            <w:pPr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1861" w:type="dxa"/>
            <w:vAlign w:val="center"/>
          </w:tcPr>
          <w:p>
            <w:pPr>
              <w:ind w:firstLine="48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812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cs="Calibri"/>
                <w:szCs w:val="24"/>
                <w:lang w:eastAsia="zh-CN" w:bidi="ar-SA"/>
              </w:rPr>
            </w:pPr>
            <w:r>
              <w:rPr>
                <w:rFonts w:hint="eastAsia" w:cs="Calibri"/>
                <w:szCs w:val="24"/>
                <w:lang w:eastAsia="zh-CN" w:bidi="ar-SA"/>
              </w:rPr>
              <w:t>imgUrl</w:t>
            </w:r>
          </w:p>
        </w:tc>
        <w:tc>
          <w:tcPr>
            <w:tcW w:w="3064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cs="Calibri"/>
                <w:szCs w:val="24"/>
                <w:lang w:eastAsia="zh-CN" w:bidi="ar-SA"/>
              </w:rPr>
            </w:pPr>
            <w:r>
              <w:rPr>
                <w:rFonts w:hint="eastAsia" w:cs="Calibri"/>
                <w:szCs w:val="24"/>
                <w:lang w:eastAsia="zh-CN" w:bidi="ar-SA"/>
              </w:rPr>
              <w:t>上传的Logo图片文件路径</w:t>
            </w:r>
          </w:p>
        </w:tc>
        <w:tc>
          <w:tcPr>
            <w:tcW w:w="1485" w:type="dxa"/>
            <w:vAlign w:val="center"/>
          </w:tcPr>
          <w:p>
            <w:pPr>
              <w:ind w:firstLine="480"/>
              <w:rPr>
                <w:lang w:eastAsia="zh-CN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861" w:type="dxa"/>
            <w:vAlign w:val="center"/>
          </w:tcPr>
          <w:p>
            <w:pPr>
              <w:ind w:firstLine="480"/>
            </w:pPr>
          </w:p>
        </w:tc>
      </w:tr>
    </w:tbl>
    <w:p>
      <w:pPr>
        <w:ind w:firstLine="0" w:firstLineChars="0"/>
        <w:rPr>
          <w:rFonts w:ascii="宋体" w:hAnsi="宋体"/>
          <w:b/>
          <w:color w:val="548DD4"/>
          <w:lang w:eastAsia="zh-CN" w:bidi="ar-SA"/>
        </w:rPr>
      </w:pPr>
      <w:r>
        <w:rPr>
          <w:rFonts w:hint="eastAsia" w:ascii="宋体" w:hAnsi="宋体"/>
          <w:b/>
          <w:color w:val="548DD4"/>
          <w:lang w:eastAsia="zh-CN" w:bidi="ar-SA"/>
        </w:rPr>
        <w:t>1.2 批量导入门店信息</w:t>
      </w:r>
    </w:p>
    <w:p>
      <w:pPr>
        <w:ind w:firstLine="480"/>
        <w:rPr>
          <w:lang w:eastAsia="zh-CN" w:bidi="ar-SA"/>
        </w:rPr>
      </w:pPr>
      <w:r>
        <w:rPr>
          <w:rFonts w:hint="eastAsia"/>
          <w:lang w:eastAsia="zh-CN" w:bidi="ar-SA"/>
        </w:rPr>
        <w:t>调用方法：</w:t>
      </w:r>
    </w:p>
    <w:p>
      <w:pPr>
        <w:ind w:firstLine="600" w:firstLineChars="250"/>
        <w:rPr>
          <w:lang w:eastAsia="zh-CN" w:bidi="ar-SA"/>
        </w:rPr>
      </w:pPr>
      <w:r>
        <w:rPr>
          <w:rFonts w:hint="eastAsia"/>
          <w:lang w:eastAsia="zh-CN" w:bidi="ar-SA"/>
        </w:rPr>
        <w:t>org.jeewx.api.coupon.location. JwLocationAPI. doBatchadd</w:t>
      </w:r>
    </w:p>
    <w:p>
      <w:pPr>
        <w:ind w:firstLine="480"/>
        <w:rPr>
          <w:lang w:eastAsia="zh-CN" w:bidi="ar-SA"/>
        </w:rPr>
      </w:pPr>
      <w:r>
        <w:rPr>
          <w:rFonts w:hint="eastAsia"/>
          <w:lang w:eastAsia="zh-CN" w:bidi="ar-SA"/>
        </w:rPr>
        <w:t>返回值:</w:t>
      </w:r>
    </w:p>
    <w:p>
      <w:pPr>
        <w:ind w:firstLine="600" w:firstLineChars="250"/>
        <w:rPr>
          <w:lang w:eastAsia="zh-CN" w:bidi="ar-SA"/>
        </w:rPr>
      </w:pPr>
      <w:r>
        <w:rPr>
          <w:rFonts w:hint="eastAsia"/>
          <w:lang w:eastAsia="zh-CN" w:bidi="ar-SA"/>
        </w:rPr>
        <w:t xml:space="preserve">  BatchaddRtn batchaddRtn</w:t>
      </w:r>
    </w:p>
    <w:p>
      <w:pPr>
        <w:ind w:firstLine="0" w:firstLineChars="0"/>
      </w:pPr>
      <w:r>
        <w:rPr>
          <w:rFonts w:hint="eastAsia"/>
        </w:rPr>
        <w:t>参数说明：</w:t>
      </w:r>
    </w:p>
    <w:tbl>
      <w:tblPr>
        <w:tblStyle w:val="92"/>
        <w:tblW w:w="82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1"/>
        <w:gridCol w:w="3459"/>
        <w:gridCol w:w="1387"/>
        <w:gridCol w:w="15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801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b/>
                <w:bCs/>
                <w:kern w:val="2"/>
                <w:szCs w:val="24"/>
                <w:lang w:eastAsia="zh-CN" w:bidi="ar-SA"/>
              </w:rPr>
              <w:t>参数名</w:t>
            </w:r>
          </w:p>
        </w:tc>
        <w:tc>
          <w:tcPr>
            <w:tcW w:w="3459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b/>
                <w:bCs/>
                <w:kern w:val="2"/>
                <w:szCs w:val="24"/>
                <w:lang w:eastAsia="zh-CN" w:bidi="ar-SA"/>
              </w:rPr>
              <w:t>描述</w:t>
            </w:r>
          </w:p>
        </w:tc>
        <w:tc>
          <w:tcPr>
            <w:tcW w:w="1387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left="1" w:leftChars="-43" w:hanging="104" w:hangingChars="43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b/>
                <w:bCs/>
                <w:kern w:val="2"/>
                <w:szCs w:val="24"/>
                <w:lang w:eastAsia="zh-CN" w:bidi="ar-SA"/>
              </w:rPr>
              <w:t>是否必须</w:t>
            </w:r>
          </w:p>
        </w:tc>
        <w:tc>
          <w:tcPr>
            <w:tcW w:w="1575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436" w:firstLineChars="181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b/>
                <w:bCs/>
                <w:kern w:val="2"/>
                <w:szCs w:val="24"/>
                <w:lang w:eastAsia="zh-CN" w:bidi="ar-SA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801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cs="Calibri"/>
                <w:szCs w:val="24"/>
                <w:lang w:eastAsia="zh-CN" w:bidi="ar-SA"/>
              </w:rPr>
            </w:pPr>
            <w:r>
              <w:rPr>
                <w:rFonts w:hint="eastAsia" w:cs="Calibri"/>
                <w:szCs w:val="24"/>
                <w:lang w:eastAsia="zh-CN" w:bidi="ar-SA"/>
              </w:rPr>
              <w:t>accessToke</w:t>
            </w:r>
          </w:p>
        </w:tc>
        <w:tc>
          <w:tcPr>
            <w:tcW w:w="3459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cs="Calibri"/>
                <w:szCs w:val="24"/>
                <w:lang w:eastAsia="zh-CN" w:bidi="ar-SA"/>
              </w:rPr>
            </w:pPr>
            <w:r>
              <w:rPr>
                <w:rFonts w:hint="eastAsia" w:cs="Calibri"/>
                <w:szCs w:val="24"/>
                <w:lang w:eastAsia="zh-CN" w:bidi="ar-SA"/>
              </w:rPr>
              <w:t>公众号的access_token</w:t>
            </w:r>
          </w:p>
        </w:tc>
        <w:tc>
          <w:tcPr>
            <w:tcW w:w="1387" w:type="dxa"/>
            <w:vAlign w:val="center"/>
          </w:tcPr>
          <w:p>
            <w:pPr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1575" w:type="dxa"/>
            <w:vAlign w:val="center"/>
          </w:tcPr>
          <w:p>
            <w:pPr>
              <w:ind w:firstLine="82" w:firstLineChars="34"/>
              <w:rPr>
                <w:rFonts w:ascii="宋体" w:hAnsi="宋体"/>
                <w:szCs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801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cs="Calibri"/>
                <w:szCs w:val="24"/>
                <w:lang w:eastAsia="zh-CN" w:bidi="ar-SA"/>
              </w:rPr>
            </w:pPr>
            <w:r>
              <w:rPr>
                <w:rFonts w:hint="eastAsia" w:cs="Calibri"/>
                <w:szCs w:val="24"/>
                <w:lang w:eastAsia="zh-CN" w:bidi="ar-SA"/>
              </w:rPr>
              <w:t>Batchadd</w:t>
            </w:r>
          </w:p>
        </w:tc>
        <w:tc>
          <w:tcPr>
            <w:tcW w:w="3459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cs="Calibri"/>
                <w:szCs w:val="24"/>
                <w:lang w:eastAsia="zh-CN" w:bidi="ar-SA"/>
              </w:rPr>
            </w:pPr>
            <w:r>
              <w:rPr>
                <w:rFonts w:hint="eastAsia" w:cs="Calibri"/>
                <w:szCs w:val="24"/>
                <w:lang w:eastAsia="zh-CN" w:bidi="ar-SA"/>
              </w:rPr>
              <w:t>消息对象</w:t>
            </w:r>
          </w:p>
        </w:tc>
        <w:tc>
          <w:tcPr>
            <w:tcW w:w="1387" w:type="dxa"/>
            <w:vAlign w:val="center"/>
          </w:tcPr>
          <w:p>
            <w:pPr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1575" w:type="dxa"/>
            <w:vAlign w:val="center"/>
          </w:tcPr>
          <w:p>
            <w:pPr>
              <w:ind w:firstLine="82" w:firstLineChars="34"/>
              <w:rPr>
                <w:rFonts w:ascii="宋体" w:hAnsi="宋体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801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cs="Calibri"/>
                <w:szCs w:val="24"/>
                <w:lang w:eastAsia="zh-CN" w:bidi="ar-SA"/>
              </w:rPr>
            </w:pPr>
            <w:r>
              <w:rPr>
                <w:rFonts w:hint="eastAsia" w:cs="Calibri"/>
                <w:szCs w:val="24"/>
                <w:lang w:eastAsia="zh-CN" w:bidi="ar-SA"/>
              </w:rPr>
              <w:t>business_name</w:t>
            </w:r>
          </w:p>
        </w:tc>
        <w:tc>
          <w:tcPr>
            <w:tcW w:w="3459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cs="Calibri"/>
                <w:szCs w:val="24"/>
                <w:lang w:eastAsia="zh-CN" w:bidi="ar-SA"/>
              </w:rPr>
            </w:pPr>
            <w:r>
              <w:rPr>
                <w:rFonts w:hint="eastAsia" w:cs="Calibri"/>
                <w:szCs w:val="24"/>
                <w:lang w:eastAsia="zh-CN" w:bidi="ar-SA"/>
              </w:rPr>
              <w:t>门店名称</w:t>
            </w:r>
          </w:p>
        </w:tc>
        <w:tc>
          <w:tcPr>
            <w:tcW w:w="1387" w:type="dxa"/>
            <w:vAlign w:val="center"/>
          </w:tcPr>
          <w:p>
            <w:pPr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1575" w:type="dxa"/>
            <w:vAlign w:val="center"/>
          </w:tcPr>
          <w:p>
            <w:pPr>
              <w:ind w:firstLine="82" w:firstLineChars="34"/>
              <w:rPr>
                <w:rFonts w:ascii="宋体" w:hAnsi="宋体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801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cs="Calibri"/>
                <w:szCs w:val="24"/>
                <w:lang w:eastAsia="zh-CN" w:bidi="ar-SA"/>
              </w:rPr>
            </w:pPr>
            <w:r>
              <w:rPr>
                <w:rFonts w:hint="eastAsia" w:cs="Calibri"/>
                <w:szCs w:val="24"/>
                <w:lang w:eastAsia="zh-CN" w:bidi="ar-SA"/>
              </w:rPr>
              <w:t>branch_name</w:t>
            </w:r>
          </w:p>
        </w:tc>
        <w:tc>
          <w:tcPr>
            <w:tcW w:w="3459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cs="Calibri"/>
                <w:szCs w:val="24"/>
                <w:lang w:eastAsia="zh-CN" w:bidi="ar-SA"/>
              </w:rPr>
            </w:pPr>
            <w:r>
              <w:rPr>
                <w:rFonts w:hint="eastAsia" w:cs="Calibri"/>
                <w:szCs w:val="24"/>
                <w:lang w:eastAsia="zh-CN" w:bidi="ar-SA"/>
              </w:rPr>
              <w:t>分店名</w:t>
            </w:r>
          </w:p>
        </w:tc>
        <w:tc>
          <w:tcPr>
            <w:tcW w:w="1387" w:type="dxa"/>
            <w:vAlign w:val="center"/>
          </w:tcPr>
          <w:p>
            <w:pPr>
              <w:ind w:firstLine="480"/>
            </w:pPr>
            <w:r>
              <w:rPr>
                <w:rFonts w:hint="eastAsia"/>
              </w:rPr>
              <w:t>否</w:t>
            </w:r>
          </w:p>
        </w:tc>
        <w:tc>
          <w:tcPr>
            <w:tcW w:w="1575" w:type="dxa"/>
            <w:vAlign w:val="center"/>
          </w:tcPr>
          <w:p>
            <w:pPr>
              <w:ind w:firstLine="82" w:firstLineChars="34"/>
              <w:rPr>
                <w:rFonts w:ascii="宋体" w:hAnsi="宋体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801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cs="Calibri"/>
                <w:szCs w:val="24"/>
                <w:lang w:eastAsia="zh-CN" w:bidi="ar-SA"/>
              </w:rPr>
            </w:pPr>
            <w:r>
              <w:rPr>
                <w:rFonts w:hint="eastAsia" w:cs="Calibri"/>
                <w:szCs w:val="24"/>
                <w:lang w:eastAsia="zh-CN" w:bidi="ar-SA"/>
              </w:rPr>
              <w:t>province</w:t>
            </w:r>
          </w:p>
        </w:tc>
        <w:tc>
          <w:tcPr>
            <w:tcW w:w="3459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cs="Calibri"/>
                <w:szCs w:val="24"/>
                <w:lang w:eastAsia="zh-CN" w:bidi="ar-SA"/>
              </w:rPr>
            </w:pPr>
            <w:r>
              <w:rPr>
                <w:rFonts w:hint="eastAsia" w:cs="Calibri"/>
                <w:szCs w:val="24"/>
                <w:lang w:eastAsia="zh-CN" w:bidi="ar-SA"/>
              </w:rPr>
              <w:t>门店所在的省</w:t>
            </w:r>
          </w:p>
        </w:tc>
        <w:tc>
          <w:tcPr>
            <w:tcW w:w="1387" w:type="dxa"/>
            <w:vAlign w:val="center"/>
          </w:tcPr>
          <w:p>
            <w:pPr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1575" w:type="dxa"/>
            <w:vAlign w:val="center"/>
          </w:tcPr>
          <w:p>
            <w:pPr>
              <w:ind w:firstLine="82" w:firstLineChars="34"/>
              <w:rPr>
                <w:rFonts w:ascii="宋体" w:hAnsi="宋体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801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cs="Calibri"/>
                <w:szCs w:val="24"/>
                <w:lang w:eastAsia="zh-CN" w:bidi="ar-SA"/>
              </w:rPr>
            </w:pPr>
            <w:r>
              <w:rPr>
                <w:rFonts w:hint="eastAsia" w:cs="Calibri"/>
                <w:szCs w:val="24"/>
                <w:lang w:eastAsia="zh-CN" w:bidi="ar-SA"/>
              </w:rPr>
              <w:t>city</w:t>
            </w:r>
          </w:p>
        </w:tc>
        <w:tc>
          <w:tcPr>
            <w:tcW w:w="3459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cs="Calibri"/>
                <w:szCs w:val="24"/>
                <w:lang w:eastAsia="zh-CN" w:bidi="ar-SA"/>
              </w:rPr>
            </w:pPr>
            <w:r>
              <w:rPr>
                <w:rFonts w:hint="eastAsia" w:cs="Calibri"/>
                <w:szCs w:val="24"/>
                <w:lang w:eastAsia="zh-CN" w:bidi="ar-SA"/>
              </w:rPr>
              <w:t>门店所在的市</w:t>
            </w:r>
          </w:p>
        </w:tc>
        <w:tc>
          <w:tcPr>
            <w:tcW w:w="1387" w:type="dxa"/>
            <w:vAlign w:val="center"/>
          </w:tcPr>
          <w:p>
            <w:pPr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1575" w:type="dxa"/>
            <w:vAlign w:val="center"/>
          </w:tcPr>
          <w:p>
            <w:pPr>
              <w:ind w:firstLine="82" w:firstLineChars="34"/>
              <w:rPr>
                <w:rFonts w:ascii="宋体" w:hAnsi="宋体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801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cs="Calibri"/>
                <w:szCs w:val="24"/>
                <w:lang w:eastAsia="zh-CN" w:bidi="ar-SA"/>
              </w:rPr>
            </w:pPr>
            <w:r>
              <w:rPr>
                <w:rFonts w:hint="eastAsia" w:cs="Calibri"/>
                <w:szCs w:val="24"/>
                <w:lang w:eastAsia="zh-CN" w:bidi="ar-SA"/>
              </w:rPr>
              <w:t>district</w:t>
            </w:r>
          </w:p>
        </w:tc>
        <w:tc>
          <w:tcPr>
            <w:tcW w:w="3459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cs="Calibri"/>
                <w:szCs w:val="24"/>
                <w:lang w:eastAsia="zh-CN" w:bidi="ar-SA"/>
              </w:rPr>
            </w:pPr>
            <w:r>
              <w:rPr>
                <w:rFonts w:hint="eastAsia" w:cs="Calibri"/>
                <w:szCs w:val="24"/>
                <w:lang w:eastAsia="zh-CN" w:bidi="ar-SA"/>
              </w:rPr>
              <w:t>门店所在的区</w:t>
            </w:r>
          </w:p>
        </w:tc>
        <w:tc>
          <w:tcPr>
            <w:tcW w:w="1387" w:type="dxa"/>
            <w:vAlign w:val="center"/>
          </w:tcPr>
          <w:p>
            <w:pPr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1575" w:type="dxa"/>
            <w:vAlign w:val="center"/>
          </w:tcPr>
          <w:p>
            <w:pPr>
              <w:ind w:firstLine="82" w:firstLineChars="34"/>
              <w:rPr>
                <w:rFonts w:ascii="宋体" w:hAnsi="宋体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801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cs="Calibri"/>
                <w:szCs w:val="24"/>
                <w:lang w:eastAsia="zh-CN" w:bidi="ar-SA"/>
              </w:rPr>
            </w:pPr>
            <w:r>
              <w:rPr>
                <w:rFonts w:hint="eastAsia" w:cs="Calibri"/>
                <w:szCs w:val="24"/>
                <w:lang w:eastAsia="zh-CN" w:bidi="ar-SA"/>
              </w:rPr>
              <w:t>address</w:t>
            </w:r>
          </w:p>
        </w:tc>
        <w:tc>
          <w:tcPr>
            <w:tcW w:w="3459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cs="Calibri"/>
                <w:szCs w:val="24"/>
                <w:lang w:eastAsia="zh-CN" w:bidi="ar-SA"/>
              </w:rPr>
            </w:pPr>
            <w:r>
              <w:rPr>
                <w:rFonts w:hint="eastAsia" w:cs="Calibri"/>
                <w:szCs w:val="24"/>
                <w:lang w:eastAsia="zh-CN" w:bidi="ar-SA"/>
              </w:rPr>
              <w:t>门店所在的详细街道地址</w:t>
            </w:r>
          </w:p>
        </w:tc>
        <w:tc>
          <w:tcPr>
            <w:tcW w:w="1387" w:type="dxa"/>
            <w:vAlign w:val="center"/>
          </w:tcPr>
          <w:p>
            <w:pPr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1575" w:type="dxa"/>
            <w:vAlign w:val="center"/>
          </w:tcPr>
          <w:p>
            <w:pPr>
              <w:ind w:firstLine="82" w:firstLineChars="34"/>
              <w:rPr>
                <w:rFonts w:ascii="宋体" w:hAnsi="宋体"/>
                <w:szCs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801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cs="Calibri"/>
                <w:szCs w:val="24"/>
                <w:lang w:eastAsia="zh-CN" w:bidi="ar-SA"/>
              </w:rPr>
            </w:pPr>
            <w:r>
              <w:rPr>
                <w:rFonts w:hint="eastAsia" w:cs="Calibri"/>
                <w:szCs w:val="24"/>
                <w:lang w:eastAsia="zh-CN" w:bidi="ar-SA"/>
              </w:rPr>
              <w:t>telephone</w:t>
            </w:r>
          </w:p>
        </w:tc>
        <w:tc>
          <w:tcPr>
            <w:tcW w:w="3459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cs="Calibri"/>
                <w:szCs w:val="24"/>
                <w:lang w:eastAsia="zh-CN" w:bidi="ar-SA"/>
              </w:rPr>
            </w:pPr>
            <w:r>
              <w:rPr>
                <w:rFonts w:hint="eastAsia" w:cs="Calibri"/>
                <w:szCs w:val="24"/>
                <w:lang w:eastAsia="zh-CN" w:bidi="ar-SA"/>
              </w:rPr>
              <w:t>门店的电话</w:t>
            </w:r>
          </w:p>
        </w:tc>
        <w:tc>
          <w:tcPr>
            <w:tcW w:w="1387" w:type="dxa"/>
            <w:vAlign w:val="center"/>
          </w:tcPr>
          <w:p>
            <w:pPr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1575" w:type="dxa"/>
            <w:vAlign w:val="center"/>
          </w:tcPr>
          <w:p>
            <w:pPr>
              <w:ind w:firstLine="82" w:firstLineChars="34"/>
              <w:rPr>
                <w:rFonts w:ascii="宋体" w:hAnsi="宋体"/>
                <w:szCs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801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cs="Calibri"/>
                <w:szCs w:val="24"/>
                <w:lang w:eastAsia="zh-CN" w:bidi="ar-SA"/>
              </w:rPr>
            </w:pPr>
            <w:r>
              <w:rPr>
                <w:rFonts w:hint="eastAsia" w:cs="Calibri"/>
                <w:szCs w:val="24"/>
                <w:lang w:eastAsia="zh-CN" w:bidi="ar-SA"/>
              </w:rPr>
              <w:t>category</w:t>
            </w:r>
          </w:p>
        </w:tc>
        <w:tc>
          <w:tcPr>
            <w:tcW w:w="3459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cs="Calibri"/>
                <w:szCs w:val="24"/>
                <w:lang w:eastAsia="zh-CN" w:bidi="ar-SA"/>
              </w:rPr>
            </w:pPr>
            <w:r>
              <w:rPr>
                <w:rFonts w:hint="eastAsia" w:cs="Calibri"/>
                <w:szCs w:val="24"/>
                <w:lang w:eastAsia="zh-CN" w:bidi="ar-SA"/>
              </w:rPr>
              <w:t>门店的类型（酒店、餐饮、购物...）</w:t>
            </w:r>
          </w:p>
        </w:tc>
        <w:tc>
          <w:tcPr>
            <w:tcW w:w="1387" w:type="dxa"/>
            <w:vAlign w:val="center"/>
          </w:tcPr>
          <w:p>
            <w:pPr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1575" w:type="dxa"/>
            <w:vAlign w:val="center"/>
          </w:tcPr>
          <w:p>
            <w:pPr>
              <w:ind w:firstLine="82" w:firstLineChars="34"/>
              <w:rPr>
                <w:rFonts w:ascii="宋体" w:hAnsi="宋体"/>
                <w:szCs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801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cs="Calibri"/>
                <w:szCs w:val="24"/>
                <w:lang w:eastAsia="zh-CN" w:bidi="ar-SA"/>
              </w:rPr>
            </w:pPr>
            <w:r>
              <w:rPr>
                <w:rFonts w:hint="eastAsia" w:cs="Calibri"/>
                <w:szCs w:val="24"/>
                <w:lang w:eastAsia="zh-CN" w:bidi="ar-SA"/>
              </w:rPr>
              <w:t>longitude</w:t>
            </w:r>
          </w:p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cs="Calibri"/>
                <w:szCs w:val="24"/>
                <w:lang w:eastAsia="zh-CN" w:bidi="ar-SA"/>
              </w:rPr>
            </w:pPr>
          </w:p>
        </w:tc>
        <w:tc>
          <w:tcPr>
            <w:tcW w:w="3459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cs="Calibri"/>
                <w:szCs w:val="24"/>
                <w:lang w:eastAsia="zh-CN" w:bidi="ar-SA"/>
              </w:rPr>
            </w:pPr>
            <w:r>
              <w:rPr>
                <w:rFonts w:hint="eastAsia" w:cs="Calibri"/>
                <w:szCs w:val="24"/>
                <w:lang w:eastAsia="zh-CN" w:bidi="ar-SA"/>
              </w:rPr>
              <w:t>门店所在地理位置的经度（建议使用腾讯地图定位经纬度）</w:t>
            </w:r>
          </w:p>
        </w:tc>
        <w:tc>
          <w:tcPr>
            <w:tcW w:w="1387" w:type="dxa"/>
            <w:vAlign w:val="center"/>
          </w:tcPr>
          <w:p>
            <w:pPr>
              <w:ind w:firstLine="480"/>
            </w:pPr>
            <w:r>
              <w:rPr>
                <w:rFonts w:hint="eastAsia"/>
              </w:rPr>
              <w:t>是</w:t>
            </w:r>
          </w:p>
          <w:p>
            <w:pPr>
              <w:ind w:firstLine="480"/>
            </w:pPr>
          </w:p>
        </w:tc>
        <w:tc>
          <w:tcPr>
            <w:tcW w:w="1575" w:type="dxa"/>
            <w:vAlign w:val="center"/>
          </w:tcPr>
          <w:p>
            <w:pPr>
              <w:ind w:firstLine="82" w:firstLineChars="34"/>
              <w:rPr>
                <w:rFonts w:ascii="宋体" w:hAnsi="宋体"/>
                <w:szCs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801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cs="Calibri"/>
                <w:szCs w:val="24"/>
                <w:lang w:eastAsia="zh-CN" w:bidi="ar-SA"/>
              </w:rPr>
            </w:pPr>
            <w:r>
              <w:rPr>
                <w:rFonts w:hint="eastAsia" w:cs="Calibri"/>
                <w:szCs w:val="24"/>
                <w:lang w:eastAsia="zh-CN" w:bidi="ar-SA"/>
              </w:rPr>
              <w:t>latitude</w:t>
            </w:r>
          </w:p>
        </w:tc>
        <w:tc>
          <w:tcPr>
            <w:tcW w:w="3459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cs="Calibri"/>
                <w:szCs w:val="24"/>
                <w:lang w:eastAsia="zh-CN" w:bidi="ar-SA"/>
              </w:rPr>
            </w:pPr>
            <w:r>
              <w:rPr>
                <w:rFonts w:hint="eastAsia" w:cs="Calibri"/>
                <w:szCs w:val="24"/>
                <w:lang w:eastAsia="zh-CN" w:bidi="ar-SA"/>
              </w:rPr>
              <w:t>门店所在地理位置的纬度</w:t>
            </w:r>
          </w:p>
        </w:tc>
        <w:tc>
          <w:tcPr>
            <w:tcW w:w="1387" w:type="dxa"/>
            <w:vAlign w:val="center"/>
          </w:tcPr>
          <w:p>
            <w:pPr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1575" w:type="dxa"/>
            <w:vAlign w:val="center"/>
          </w:tcPr>
          <w:p>
            <w:pPr>
              <w:ind w:firstLine="82" w:firstLineChars="34"/>
              <w:rPr>
                <w:rFonts w:ascii="宋体" w:hAnsi="宋体"/>
                <w:szCs w:val="24"/>
                <w:lang w:eastAsia="zh-CN"/>
              </w:rPr>
            </w:pPr>
          </w:p>
        </w:tc>
      </w:tr>
    </w:tbl>
    <w:p>
      <w:pPr>
        <w:ind w:firstLine="0" w:firstLineChars="0"/>
        <w:rPr>
          <w:rFonts w:ascii="Times New Roman" w:hAnsi="Times New Roman"/>
          <w:kern w:val="2"/>
          <w:sz w:val="21"/>
          <w:szCs w:val="20"/>
          <w:lang w:eastAsia="zh-CN" w:bidi="ar-SA"/>
        </w:rPr>
      </w:pPr>
      <w:r>
        <w:rPr>
          <w:rFonts w:hint="eastAsia" w:ascii="宋体" w:hAnsi="宋体"/>
          <w:b/>
          <w:color w:val="548DD4"/>
          <w:lang w:eastAsia="zh-CN" w:bidi="ar-SA"/>
        </w:rPr>
        <w:t>1.3拉取门店列表</w:t>
      </w:r>
    </w:p>
    <w:p>
      <w:pPr>
        <w:ind w:firstLine="480"/>
        <w:rPr>
          <w:lang w:eastAsia="zh-CN"/>
        </w:rPr>
      </w:pPr>
      <w:r>
        <w:rPr>
          <w:rFonts w:hint="eastAsia"/>
          <w:lang w:eastAsia="zh-CN"/>
        </w:rPr>
        <w:t>调用方法：</w:t>
      </w:r>
    </w:p>
    <w:p>
      <w:pPr>
        <w:ind w:firstLine="720" w:firstLineChars="300"/>
        <w:jc w:val="both"/>
        <w:rPr>
          <w:lang w:eastAsia="zh-CN"/>
        </w:rPr>
      </w:pPr>
      <w:r>
        <w:rPr>
          <w:rFonts w:hint="eastAsia"/>
          <w:lang w:eastAsia="zh-CN"/>
        </w:rPr>
        <w:t>org.jeewx.api.coupon.location. JwLocationAPI. doBatchget</w:t>
      </w:r>
    </w:p>
    <w:p>
      <w:pPr>
        <w:ind w:firstLine="480"/>
        <w:rPr>
          <w:lang w:eastAsia="zh-CN"/>
        </w:rPr>
      </w:pPr>
      <w:r>
        <w:rPr>
          <w:rFonts w:hint="eastAsia"/>
          <w:lang w:eastAsia="zh-CN"/>
        </w:rPr>
        <w:t>返回值:</w:t>
      </w:r>
    </w:p>
    <w:p>
      <w:pPr>
        <w:ind w:firstLine="480"/>
        <w:jc w:val="both"/>
        <w:rPr>
          <w:lang w:eastAsia="zh-CN"/>
        </w:rPr>
      </w:pPr>
      <w:r>
        <w:rPr>
          <w:rFonts w:hint="eastAsia"/>
          <w:lang w:eastAsia="zh-CN"/>
        </w:rPr>
        <w:t xml:space="preserve">  BatchgetRtn batchgetRtn</w:t>
      </w:r>
    </w:p>
    <w:p>
      <w:pPr>
        <w:ind w:firstLine="480"/>
      </w:pPr>
      <w:r>
        <w:rPr>
          <w:rFonts w:hint="eastAsia"/>
        </w:rPr>
        <w:t>参数说明：</w:t>
      </w:r>
    </w:p>
    <w:tbl>
      <w:tblPr>
        <w:tblStyle w:val="92"/>
        <w:tblW w:w="82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3"/>
        <w:gridCol w:w="3594"/>
        <w:gridCol w:w="1379"/>
        <w:gridCol w:w="15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97" w:hRule="atLeast"/>
          <w:jc w:val="center"/>
        </w:trPr>
        <w:tc>
          <w:tcPr>
            <w:tcW w:w="1683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b/>
                <w:bCs/>
                <w:kern w:val="2"/>
                <w:szCs w:val="24"/>
                <w:lang w:eastAsia="zh-CN" w:bidi="ar-SA"/>
              </w:rPr>
              <w:t>参数名</w:t>
            </w:r>
          </w:p>
        </w:tc>
        <w:tc>
          <w:tcPr>
            <w:tcW w:w="3594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b/>
                <w:bCs/>
                <w:kern w:val="2"/>
                <w:szCs w:val="24"/>
                <w:lang w:eastAsia="zh-CN" w:bidi="ar-SA"/>
              </w:rPr>
              <w:t>描述</w:t>
            </w:r>
          </w:p>
        </w:tc>
        <w:tc>
          <w:tcPr>
            <w:tcW w:w="1379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b/>
                <w:bCs/>
                <w:kern w:val="2"/>
                <w:szCs w:val="24"/>
                <w:lang w:eastAsia="zh-CN" w:bidi="ar-SA"/>
              </w:rPr>
              <w:t>是否必须</w:t>
            </w:r>
          </w:p>
        </w:tc>
        <w:tc>
          <w:tcPr>
            <w:tcW w:w="1566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b/>
                <w:bCs/>
                <w:kern w:val="2"/>
                <w:szCs w:val="24"/>
                <w:lang w:eastAsia="zh-CN" w:bidi="ar-SA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683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cs="Calibri"/>
                <w:szCs w:val="24"/>
                <w:lang w:eastAsia="zh-CN" w:bidi="ar-SA"/>
              </w:rPr>
            </w:pPr>
            <w:r>
              <w:rPr>
                <w:rFonts w:hint="eastAsia" w:cs="Calibri"/>
                <w:szCs w:val="24"/>
                <w:lang w:eastAsia="zh-CN" w:bidi="ar-SA"/>
              </w:rPr>
              <w:t>accessToke</w:t>
            </w:r>
          </w:p>
        </w:tc>
        <w:tc>
          <w:tcPr>
            <w:tcW w:w="3594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cs="Calibri"/>
                <w:szCs w:val="24"/>
                <w:lang w:eastAsia="zh-CN" w:bidi="ar-SA"/>
              </w:rPr>
            </w:pPr>
            <w:r>
              <w:rPr>
                <w:rFonts w:hint="eastAsia" w:cs="Calibri"/>
                <w:szCs w:val="24"/>
                <w:lang w:eastAsia="zh-CN" w:bidi="ar-SA"/>
              </w:rPr>
              <w:t>公众号的access_token</w:t>
            </w:r>
          </w:p>
        </w:tc>
        <w:tc>
          <w:tcPr>
            <w:tcW w:w="1379" w:type="dxa"/>
            <w:vAlign w:val="center"/>
          </w:tcPr>
          <w:p>
            <w:pPr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1566" w:type="dxa"/>
            <w:vAlign w:val="center"/>
          </w:tcPr>
          <w:p>
            <w:pPr>
              <w:ind w:firstLine="480"/>
              <w:jc w:val="center"/>
              <w:rPr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683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cs="Calibri"/>
                <w:szCs w:val="24"/>
                <w:lang w:eastAsia="zh-CN" w:bidi="ar-SA"/>
              </w:rPr>
            </w:pPr>
            <w:r>
              <w:rPr>
                <w:rFonts w:hint="eastAsia" w:cs="Calibri"/>
                <w:szCs w:val="24"/>
                <w:lang w:eastAsia="zh-CN" w:bidi="ar-SA"/>
              </w:rPr>
              <w:t>batchget</w:t>
            </w:r>
          </w:p>
        </w:tc>
        <w:tc>
          <w:tcPr>
            <w:tcW w:w="3594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cs="Calibri"/>
                <w:szCs w:val="24"/>
                <w:lang w:eastAsia="zh-CN" w:bidi="ar-SA"/>
              </w:rPr>
            </w:pPr>
            <w:r>
              <w:rPr>
                <w:rFonts w:hint="eastAsia" w:cs="Calibri"/>
                <w:szCs w:val="24"/>
                <w:lang w:eastAsia="zh-CN" w:bidi="ar-SA"/>
              </w:rPr>
              <w:t>消息对象</w:t>
            </w:r>
          </w:p>
        </w:tc>
        <w:tc>
          <w:tcPr>
            <w:tcW w:w="1379" w:type="dxa"/>
            <w:vAlign w:val="center"/>
          </w:tcPr>
          <w:p>
            <w:pPr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1566" w:type="dxa"/>
            <w:vAlign w:val="center"/>
          </w:tcPr>
          <w:p>
            <w:pPr>
              <w:ind w:firstLine="48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222" w:type="dxa"/>
            <w:gridSpan w:val="4"/>
            <w:vAlign w:val="center"/>
          </w:tcPr>
          <w:p>
            <w:pPr>
              <w:ind w:firstLine="199" w:firstLineChars="83"/>
              <w:rPr>
                <w:rFonts w:hint="eastAsia" w:ascii="MicrosoftYaHei" w:hAnsi="MicrosoftYaHei" w:eastAsia="MicrosoftYaHei"/>
                <w:sz w:val="21"/>
                <w:lang w:eastAsia="zh-CN"/>
              </w:rPr>
            </w:pPr>
            <w:r>
              <w:rPr>
                <w:rFonts w:hint="eastAsia"/>
              </w:rPr>
              <w:t>offset 偏移量，0 开始</w:t>
            </w:r>
            <w:r>
              <w:rPr>
                <w:rFonts w:hint="eastAsia" w:ascii="MicrosoftYaHei" w:hAnsi="MicrosoftYaHei" w:eastAsia="MicrosoftYaHei"/>
                <w:sz w:val="21"/>
                <w:lang w:eastAsia="zh-CN"/>
              </w:rPr>
              <w:t xml:space="preserve"> </w:t>
            </w:r>
          </w:p>
          <w:p>
            <w:pPr>
              <w:ind w:firstLine="199" w:firstLineChars="83"/>
              <w:rPr>
                <w:rFonts w:ascii="MicrosoftYaHei" w:hAnsi="MicrosoftYaHei" w:eastAsia="MicrosoftYaHei"/>
                <w:sz w:val="21"/>
              </w:rPr>
            </w:pPr>
            <w:r>
              <w:rPr>
                <w:rFonts w:hint="eastAsia"/>
              </w:rPr>
              <w:t>count拉取数量</w:t>
            </w:r>
          </w:p>
        </w:tc>
      </w:tr>
    </w:tbl>
    <w:p>
      <w:pPr>
        <w:ind w:firstLine="0" w:firstLineChars="0"/>
        <w:rPr>
          <w:rFonts w:ascii="宋体" w:hAnsi="宋体"/>
          <w:b/>
          <w:color w:val="548DD4"/>
          <w:lang w:eastAsia="zh-CN" w:bidi="ar-SA"/>
        </w:rPr>
      </w:pPr>
      <w:r>
        <w:rPr>
          <w:rFonts w:hint="eastAsia" w:ascii="宋体" w:hAnsi="宋体"/>
          <w:b/>
          <w:color w:val="548DD4"/>
          <w:lang w:eastAsia="zh-CN" w:bidi="ar-SA"/>
        </w:rPr>
        <w:t>1.4获取颜色列表</w:t>
      </w:r>
    </w:p>
    <w:p>
      <w:pPr>
        <w:ind w:firstLine="480"/>
        <w:rPr>
          <w:lang w:eastAsia="zh-CN"/>
        </w:rPr>
      </w:pPr>
      <w:r>
        <w:rPr>
          <w:rFonts w:hint="eastAsia"/>
          <w:lang w:eastAsia="zh-CN"/>
        </w:rPr>
        <w:t>调用方法：</w:t>
      </w:r>
    </w:p>
    <w:p>
      <w:pPr>
        <w:ind w:firstLine="720" w:firstLineChars="300"/>
        <w:jc w:val="both"/>
        <w:rPr>
          <w:lang w:eastAsia="zh-CN"/>
        </w:rPr>
      </w:pPr>
      <w:r>
        <w:rPr>
          <w:rFonts w:hint="eastAsia"/>
          <w:lang w:eastAsia="zh-CN"/>
        </w:rPr>
        <w:t>org.jeewx.api.coupon.location. JwLocationAPI. doGetcolors</w:t>
      </w:r>
    </w:p>
    <w:p>
      <w:pPr>
        <w:ind w:firstLine="480"/>
        <w:rPr>
          <w:lang w:eastAsia="zh-CN"/>
        </w:rPr>
      </w:pPr>
      <w:r>
        <w:rPr>
          <w:rFonts w:hint="eastAsia"/>
          <w:lang w:eastAsia="zh-CN"/>
        </w:rPr>
        <w:t>返回值:</w:t>
      </w:r>
    </w:p>
    <w:p>
      <w:pPr>
        <w:ind w:firstLine="480"/>
        <w:jc w:val="both"/>
        <w:rPr>
          <w:lang w:eastAsia="zh-CN"/>
        </w:rPr>
      </w:pPr>
      <w:r>
        <w:rPr>
          <w:rFonts w:hint="eastAsia"/>
          <w:lang w:eastAsia="zh-CN"/>
        </w:rPr>
        <w:t xml:space="preserve">  GetcolorsRtn getcolorsRtn</w:t>
      </w:r>
    </w:p>
    <w:p>
      <w:pPr>
        <w:ind w:firstLine="480"/>
        <w:rPr>
          <w:rFonts w:hint="eastAsia"/>
          <w:lang w:eastAsia="zh-CN"/>
        </w:rPr>
      </w:pPr>
      <w:r>
        <w:rPr>
          <w:rFonts w:hint="eastAsia"/>
        </w:rPr>
        <w:t>参数说明：</w:t>
      </w:r>
    </w:p>
    <w:p>
      <w:pPr>
        <w:ind w:firstLine="480"/>
        <w:rPr>
          <w:lang w:eastAsia="zh-CN"/>
        </w:rPr>
      </w:pPr>
    </w:p>
    <w:tbl>
      <w:tblPr>
        <w:tblStyle w:val="92"/>
        <w:tblW w:w="82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3"/>
        <w:gridCol w:w="2503"/>
        <w:gridCol w:w="1518"/>
        <w:gridCol w:w="20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103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b/>
                <w:bCs/>
                <w:kern w:val="2"/>
                <w:szCs w:val="24"/>
                <w:lang w:eastAsia="zh-CN" w:bidi="ar-SA"/>
              </w:rPr>
              <w:t>参数名</w:t>
            </w:r>
          </w:p>
        </w:tc>
        <w:tc>
          <w:tcPr>
            <w:tcW w:w="2503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b/>
                <w:bCs/>
                <w:kern w:val="2"/>
                <w:szCs w:val="24"/>
                <w:lang w:eastAsia="zh-CN" w:bidi="ar-SA"/>
              </w:rPr>
              <w:t>描述</w:t>
            </w:r>
          </w:p>
        </w:tc>
        <w:tc>
          <w:tcPr>
            <w:tcW w:w="1518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b/>
                <w:bCs/>
                <w:kern w:val="2"/>
                <w:szCs w:val="24"/>
                <w:lang w:eastAsia="zh-CN" w:bidi="ar-SA"/>
              </w:rPr>
              <w:t>是否必须</w:t>
            </w:r>
          </w:p>
        </w:tc>
        <w:tc>
          <w:tcPr>
            <w:tcW w:w="2098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b/>
                <w:bCs/>
                <w:kern w:val="2"/>
                <w:szCs w:val="24"/>
                <w:lang w:eastAsia="zh-CN" w:bidi="ar-SA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103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cs="Calibri"/>
                <w:szCs w:val="24"/>
                <w:lang w:eastAsia="zh-CN" w:bidi="ar-SA"/>
              </w:rPr>
            </w:pPr>
            <w:r>
              <w:rPr>
                <w:rFonts w:hint="eastAsia" w:cs="Calibri"/>
                <w:szCs w:val="24"/>
                <w:lang w:eastAsia="zh-CN" w:bidi="ar-SA"/>
              </w:rPr>
              <w:t>accessToke</w:t>
            </w:r>
          </w:p>
        </w:tc>
        <w:tc>
          <w:tcPr>
            <w:tcW w:w="2503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cs="Calibri"/>
                <w:szCs w:val="24"/>
                <w:lang w:eastAsia="zh-CN" w:bidi="ar-SA"/>
              </w:rPr>
            </w:pPr>
            <w:r>
              <w:rPr>
                <w:rFonts w:hint="eastAsia" w:cs="Calibri"/>
                <w:szCs w:val="24"/>
                <w:lang w:eastAsia="zh-CN" w:bidi="ar-SA"/>
              </w:rPr>
              <w:t>公众号的access_token</w:t>
            </w:r>
          </w:p>
        </w:tc>
        <w:tc>
          <w:tcPr>
            <w:tcW w:w="1518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cs="Calibri"/>
                <w:szCs w:val="24"/>
                <w:lang w:eastAsia="zh-CN" w:bidi="ar-SA"/>
              </w:rPr>
            </w:pPr>
            <w:r>
              <w:rPr>
                <w:rFonts w:hint="eastAsia" w:cs="Calibri"/>
                <w:szCs w:val="24"/>
                <w:lang w:eastAsia="zh-CN" w:bidi="ar-SA"/>
              </w:rPr>
              <w:t>是</w:t>
            </w:r>
          </w:p>
        </w:tc>
        <w:tc>
          <w:tcPr>
            <w:tcW w:w="2098" w:type="dxa"/>
            <w:vAlign w:val="center"/>
          </w:tcPr>
          <w:p>
            <w:pPr>
              <w:ind w:firstLine="600" w:firstLineChars="250"/>
              <w:rPr>
                <w:lang w:eastAsia="zh-CN"/>
              </w:rPr>
            </w:pPr>
          </w:p>
        </w:tc>
      </w:tr>
    </w:tbl>
    <w:p>
      <w:pPr>
        <w:ind w:firstLine="0" w:firstLineChars="0"/>
        <w:rPr>
          <w:rFonts w:ascii="宋体" w:hAnsi="宋体"/>
          <w:b/>
          <w:color w:val="548DD4"/>
          <w:lang w:eastAsia="zh-CN" w:bidi="ar-SA"/>
        </w:rPr>
      </w:pPr>
      <w:r>
        <w:rPr>
          <w:rFonts w:hint="eastAsia" w:ascii="宋体" w:hAnsi="宋体"/>
          <w:b/>
          <w:color w:val="548DD4"/>
          <w:lang w:eastAsia="zh-CN" w:bidi="ar-SA"/>
        </w:rPr>
        <w:t>1.5创建卡</w:t>
      </w:r>
    </w:p>
    <w:p>
      <w:pPr>
        <w:ind w:firstLine="480"/>
        <w:rPr>
          <w:lang w:eastAsia="zh-CN"/>
        </w:rPr>
      </w:pPr>
      <w:r>
        <w:rPr>
          <w:rFonts w:hint="eastAsia"/>
          <w:lang w:eastAsia="zh-CN"/>
        </w:rPr>
        <w:t>调用方法：</w:t>
      </w:r>
    </w:p>
    <w:p>
      <w:pPr>
        <w:ind w:firstLine="720" w:firstLineChars="300"/>
        <w:jc w:val="both"/>
        <w:rPr>
          <w:lang w:eastAsia="zh-CN"/>
        </w:rPr>
      </w:pPr>
      <w:r>
        <w:rPr>
          <w:rFonts w:hint="eastAsia"/>
          <w:lang w:eastAsia="zh-CN"/>
        </w:rPr>
        <w:t>org.jeewx.api.coupon.location. JwLocationAPI. doAddCard</w:t>
      </w:r>
    </w:p>
    <w:p>
      <w:pPr>
        <w:ind w:firstLine="480"/>
        <w:rPr>
          <w:lang w:eastAsia="zh-CN"/>
        </w:rPr>
      </w:pPr>
      <w:r>
        <w:rPr>
          <w:rFonts w:hint="eastAsia"/>
          <w:lang w:eastAsia="zh-CN"/>
        </w:rPr>
        <w:t>返回值:</w:t>
      </w:r>
    </w:p>
    <w:p>
      <w:pPr>
        <w:ind w:firstLine="480"/>
        <w:jc w:val="both"/>
        <w:rPr>
          <w:lang w:eastAsia="zh-CN"/>
        </w:rPr>
      </w:pPr>
      <w:r>
        <w:rPr>
          <w:rFonts w:hint="eastAsia"/>
          <w:lang w:eastAsia="zh-CN"/>
        </w:rPr>
        <w:t xml:space="preserve">  CardInfoRtn cardInfoRtn</w:t>
      </w:r>
    </w:p>
    <w:p>
      <w:pPr>
        <w:ind w:firstLine="480"/>
      </w:pPr>
      <w:r>
        <w:rPr>
          <w:rFonts w:hint="eastAsia"/>
        </w:rPr>
        <w:t>参数说明：</w:t>
      </w:r>
    </w:p>
    <w:tbl>
      <w:tblPr>
        <w:tblStyle w:val="92"/>
        <w:tblW w:w="82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2"/>
        <w:gridCol w:w="2481"/>
        <w:gridCol w:w="1541"/>
        <w:gridCol w:w="20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102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b/>
                <w:bCs/>
                <w:kern w:val="2"/>
                <w:szCs w:val="24"/>
                <w:lang w:eastAsia="zh-CN" w:bidi="ar-SA"/>
              </w:rPr>
              <w:t>参数名</w:t>
            </w:r>
          </w:p>
        </w:tc>
        <w:tc>
          <w:tcPr>
            <w:tcW w:w="2481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b/>
                <w:bCs/>
                <w:kern w:val="2"/>
                <w:szCs w:val="24"/>
                <w:lang w:eastAsia="zh-CN" w:bidi="ar-SA"/>
              </w:rPr>
              <w:t>描述</w:t>
            </w:r>
          </w:p>
        </w:tc>
        <w:tc>
          <w:tcPr>
            <w:tcW w:w="1541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b/>
                <w:bCs/>
                <w:kern w:val="2"/>
                <w:szCs w:val="24"/>
                <w:lang w:eastAsia="zh-CN" w:bidi="ar-SA"/>
              </w:rPr>
              <w:t>是否必须</w:t>
            </w:r>
          </w:p>
        </w:tc>
        <w:tc>
          <w:tcPr>
            <w:tcW w:w="2098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b/>
                <w:bCs/>
                <w:kern w:val="2"/>
                <w:szCs w:val="24"/>
                <w:lang w:eastAsia="zh-CN" w:bidi="ar-SA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102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cs="Calibri"/>
                <w:szCs w:val="24"/>
                <w:lang w:eastAsia="zh-CN" w:bidi="ar-SA"/>
              </w:rPr>
            </w:pPr>
            <w:r>
              <w:rPr>
                <w:rFonts w:hint="eastAsia" w:cs="Calibri"/>
                <w:szCs w:val="24"/>
                <w:lang w:eastAsia="zh-CN" w:bidi="ar-SA"/>
              </w:rPr>
              <w:t>accessToke</w:t>
            </w:r>
          </w:p>
        </w:tc>
        <w:tc>
          <w:tcPr>
            <w:tcW w:w="2481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cs="Calibri"/>
                <w:szCs w:val="24"/>
                <w:lang w:eastAsia="zh-CN" w:bidi="ar-SA"/>
              </w:rPr>
            </w:pPr>
            <w:r>
              <w:rPr>
                <w:rFonts w:hint="eastAsia" w:cs="Calibri"/>
                <w:szCs w:val="24"/>
                <w:lang w:eastAsia="zh-CN" w:bidi="ar-SA"/>
              </w:rPr>
              <w:t>公众号的access_token</w:t>
            </w:r>
          </w:p>
        </w:tc>
        <w:tc>
          <w:tcPr>
            <w:tcW w:w="1541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cs="Calibri"/>
                <w:szCs w:val="24"/>
                <w:lang w:eastAsia="zh-CN" w:bidi="ar-SA"/>
              </w:rPr>
            </w:pPr>
            <w:r>
              <w:rPr>
                <w:rFonts w:hint="eastAsia" w:cs="Calibri"/>
                <w:szCs w:val="24"/>
                <w:lang w:eastAsia="zh-CN" w:bidi="ar-SA"/>
              </w:rPr>
              <w:t>是</w:t>
            </w:r>
          </w:p>
        </w:tc>
        <w:tc>
          <w:tcPr>
            <w:tcW w:w="2098" w:type="dxa"/>
            <w:vAlign w:val="center"/>
          </w:tcPr>
          <w:p>
            <w:pPr>
              <w:ind w:firstLine="600" w:firstLineChars="25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102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cs="Calibri"/>
                <w:szCs w:val="24"/>
                <w:lang w:eastAsia="zh-CN" w:bidi="ar-SA"/>
              </w:rPr>
            </w:pPr>
            <w:r>
              <w:rPr>
                <w:rFonts w:hint="eastAsia" w:cs="Calibri"/>
                <w:szCs w:val="24"/>
                <w:lang w:eastAsia="zh-CN" w:bidi="ar-SA"/>
              </w:rPr>
              <w:t>CardInfo</w:t>
            </w:r>
          </w:p>
        </w:tc>
        <w:tc>
          <w:tcPr>
            <w:tcW w:w="2481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cs="Calibri"/>
                <w:szCs w:val="24"/>
                <w:lang w:eastAsia="zh-CN" w:bidi="ar-SA"/>
              </w:rPr>
            </w:pPr>
            <w:r>
              <w:rPr>
                <w:rFonts w:hint="eastAsia" w:cs="Calibri"/>
                <w:szCs w:val="24"/>
                <w:lang w:eastAsia="zh-CN" w:bidi="ar-SA"/>
              </w:rPr>
              <w:t>消息对象</w:t>
            </w:r>
          </w:p>
        </w:tc>
        <w:tc>
          <w:tcPr>
            <w:tcW w:w="1541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cs="Calibri"/>
                <w:szCs w:val="24"/>
                <w:lang w:eastAsia="zh-CN" w:bidi="ar-SA"/>
              </w:rPr>
            </w:pPr>
            <w:r>
              <w:rPr>
                <w:rFonts w:hint="eastAsia" w:cs="Calibri"/>
                <w:szCs w:val="24"/>
                <w:lang w:eastAsia="zh-CN" w:bidi="ar-SA"/>
              </w:rPr>
              <w:t>是</w:t>
            </w:r>
          </w:p>
        </w:tc>
        <w:tc>
          <w:tcPr>
            <w:tcW w:w="2098" w:type="dxa"/>
            <w:vAlign w:val="center"/>
          </w:tcPr>
          <w:p>
            <w:pPr>
              <w:ind w:firstLine="480"/>
              <w:jc w:val="center"/>
            </w:pPr>
          </w:p>
        </w:tc>
      </w:tr>
    </w:tbl>
    <w:p>
      <w:pPr>
        <w:pStyle w:val="3"/>
        <w:ind w:firstLine="120"/>
      </w:pPr>
      <w:bookmarkStart w:id="111" w:name="_Toc413687715"/>
      <w:bookmarkStart w:id="112" w:name="_Toc9639"/>
      <w:r>
        <w:rPr>
          <w:rFonts w:hint="eastAsia"/>
        </w:rPr>
        <w:t>2、卡券投放接口</w:t>
      </w:r>
      <w:bookmarkEnd w:id="111"/>
      <w:bookmarkEnd w:id="112"/>
    </w:p>
    <w:p>
      <w:pPr>
        <w:ind w:firstLine="480"/>
        <w:rPr>
          <w:kern w:val="2"/>
          <w:lang w:eastAsia="zh-CN" w:bidi="ar-SA"/>
        </w:rPr>
      </w:pPr>
      <w:r>
        <w:rPr>
          <w:rFonts w:hint="eastAsia"/>
          <w:kern w:val="2"/>
          <w:lang w:eastAsia="zh-CN" w:bidi="ar-SA"/>
        </w:rPr>
        <w:t>开发者可通过该接口，生成卡券领取二维码，也可在网页内调用JavaScript接口，引导用户领取卡券。</w:t>
      </w:r>
    </w:p>
    <w:p>
      <w:pPr>
        <w:ind w:firstLine="0" w:firstLineChars="0"/>
        <w:rPr>
          <w:rFonts w:ascii="宋体" w:hAnsi="宋体"/>
          <w:b/>
          <w:color w:val="548DD4"/>
          <w:lang w:eastAsia="zh-CN" w:bidi="ar-SA"/>
        </w:rPr>
      </w:pPr>
      <w:r>
        <w:rPr>
          <w:rFonts w:hint="eastAsia" w:ascii="宋体" w:hAnsi="宋体"/>
          <w:b/>
          <w:color w:val="548DD4"/>
          <w:lang w:eastAsia="zh-CN" w:bidi="ar-SA"/>
        </w:rPr>
        <w:t>2.1创建二维码</w:t>
      </w:r>
    </w:p>
    <w:p>
      <w:pPr>
        <w:ind w:firstLine="480"/>
        <w:rPr>
          <w:kern w:val="2"/>
          <w:lang w:eastAsia="zh-CN" w:bidi="ar-SA"/>
        </w:rPr>
      </w:pPr>
      <w:r>
        <w:rPr>
          <w:rFonts w:hint="eastAsia"/>
          <w:kern w:val="2"/>
          <w:lang w:eastAsia="zh-CN" w:bidi="ar-SA"/>
        </w:rPr>
        <w:t>调用方法：</w:t>
      </w:r>
    </w:p>
    <w:p>
      <w:pPr>
        <w:ind w:firstLine="720" w:firstLineChars="300"/>
        <w:rPr>
          <w:lang w:eastAsia="zh-CN"/>
        </w:rPr>
      </w:pPr>
      <w:r>
        <w:rPr>
          <w:rFonts w:hint="eastAsia"/>
          <w:lang w:eastAsia="zh-CN"/>
        </w:rPr>
        <w:t>org.jeewx.api.coupon.location. JwQrcodeAPI. doAddQrcode</w:t>
      </w:r>
    </w:p>
    <w:p>
      <w:pPr>
        <w:ind w:firstLine="480"/>
        <w:rPr>
          <w:kern w:val="2"/>
          <w:lang w:eastAsia="zh-CN" w:bidi="ar-SA"/>
        </w:rPr>
      </w:pPr>
      <w:r>
        <w:rPr>
          <w:rFonts w:hint="eastAsia"/>
          <w:kern w:val="2"/>
          <w:lang w:eastAsia="zh-CN" w:bidi="ar-SA"/>
        </w:rPr>
        <w:t>返回值:</w:t>
      </w:r>
    </w:p>
    <w:p>
      <w:pPr>
        <w:ind w:firstLine="420"/>
        <w:rPr>
          <w:rFonts w:ascii="Times New Roman" w:hAnsi="Times New Roman"/>
          <w:kern w:val="2"/>
          <w:sz w:val="21"/>
          <w:szCs w:val="20"/>
          <w:lang w:eastAsia="zh-CN" w:bidi="ar-SA"/>
        </w:rPr>
      </w:pPr>
      <w:r>
        <w:rPr>
          <w:rFonts w:hint="eastAsia" w:ascii="Times New Roman" w:hAnsi="Times New Roman"/>
          <w:kern w:val="2"/>
          <w:sz w:val="21"/>
          <w:szCs w:val="20"/>
          <w:lang w:eastAsia="zh-CN" w:bidi="ar-SA"/>
        </w:rPr>
        <w:t xml:space="preserve">   QrcodeRtnInfo qrcodeRtnInfo</w:t>
      </w:r>
    </w:p>
    <w:p>
      <w:pPr>
        <w:ind w:firstLine="480"/>
        <w:rPr>
          <w:rFonts w:hint="eastAsia"/>
          <w:kern w:val="2"/>
          <w:lang w:eastAsia="zh-CN" w:bidi="ar-SA"/>
        </w:rPr>
      </w:pPr>
      <w:r>
        <w:rPr>
          <w:rFonts w:hint="eastAsia"/>
          <w:kern w:val="2"/>
          <w:lang w:eastAsia="zh-CN" w:bidi="ar-SA"/>
        </w:rPr>
        <w:t>参数说明：</w:t>
      </w:r>
    </w:p>
    <w:tbl>
      <w:tblPr>
        <w:tblStyle w:val="92"/>
        <w:tblW w:w="822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9"/>
        <w:gridCol w:w="3210"/>
        <w:gridCol w:w="1235"/>
        <w:gridCol w:w="16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119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hint="eastAsia"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b/>
                <w:bCs/>
                <w:kern w:val="2"/>
                <w:szCs w:val="24"/>
                <w:lang w:eastAsia="zh-CN" w:bidi="ar-SA"/>
              </w:rPr>
              <w:t>参数名</w:t>
            </w:r>
          </w:p>
        </w:tc>
        <w:tc>
          <w:tcPr>
            <w:tcW w:w="3210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hint="eastAsia"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b/>
                <w:bCs/>
                <w:kern w:val="2"/>
                <w:szCs w:val="24"/>
                <w:lang w:eastAsia="zh-CN" w:bidi="ar-SA"/>
              </w:rPr>
              <w:t>描述</w:t>
            </w:r>
          </w:p>
        </w:tc>
        <w:tc>
          <w:tcPr>
            <w:tcW w:w="1235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hint="eastAsia"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b/>
                <w:bCs/>
                <w:kern w:val="2"/>
                <w:szCs w:val="24"/>
                <w:lang w:eastAsia="zh-CN" w:bidi="ar-SA"/>
              </w:rPr>
              <w:t>是否必须</w:t>
            </w:r>
          </w:p>
        </w:tc>
        <w:tc>
          <w:tcPr>
            <w:tcW w:w="1656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hint="eastAsia"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b/>
                <w:bCs/>
                <w:kern w:val="2"/>
                <w:szCs w:val="24"/>
                <w:lang w:eastAsia="zh-CN" w:bidi="ar-SA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119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hint="eastAsia" w:cs="Calibri"/>
                <w:szCs w:val="24"/>
                <w:lang w:eastAsia="zh-CN" w:bidi="ar-SA"/>
              </w:rPr>
            </w:pPr>
            <w:r>
              <w:rPr>
                <w:rFonts w:hint="eastAsia" w:cs="Calibri"/>
                <w:szCs w:val="24"/>
                <w:lang w:eastAsia="zh-CN" w:bidi="ar-SA"/>
              </w:rPr>
              <w:t>accessToke</w:t>
            </w:r>
          </w:p>
        </w:tc>
        <w:tc>
          <w:tcPr>
            <w:tcW w:w="3210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hint="eastAsia" w:cs="Calibri"/>
                <w:szCs w:val="24"/>
                <w:lang w:eastAsia="zh-CN" w:bidi="ar-SA"/>
              </w:rPr>
            </w:pPr>
            <w:r>
              <w:rPr>
                <w:rFonts w:hint="eastAsia" w:cs="Calibri"/>
                <w:szCs w:val="24"/>
                <w:lang w:eastAsia="zh-CN" w:bidi="ar-SA"/>
              </w:rPr>
              <w:t>公众号的access_token</w:t>
            </w:r>
          </w:p>
        </w:tc>
        <w:tc>
          <w:tcPr>
            <w:tcW w:w="1235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hint="eastAsia" w:cs="Calibri"/>
                <w:szCs w:val="24"/>
                <w:lang w:eastAsia="zh-CN" w:bidi="ar-SA"/>
              </w:rPr>
            </w:pPr>
            <w:r>
              <w:rPr>
                <w:rFonts w:hint="eastAsia" w:cs="Calibri"/>
                <w:szCs w:val="24"/>
                <w:lang w:eastAsia="zh-CN" w:bidi="ar-SA"/>
              </w:rPr>
              <w:t>是</w:t>
            </w:r>
          </w:p>
        </w:tc>
        <w:tc>
          <w:tcPr>
            <w:tcW w:w="1656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hint="eastAsia" w:cs="Calibri"/>
                <w:szCs w:val="24"/>
                <w:lang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119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hint="eastAsia" w:cs="Calibri"/>
                <w:szCs w:val="24"/>
                <w:lang w:eastAsia="zh-CN" w:bidi="ar-SA"/>
              </w:rPr>
            </w:pPr>
            <w:r>
              <w:rPr>
                <w:rFonts w:hint="eastAsia" w:cs="Calibri"/>
                <w:szCs w:val="24"/>
                <w:lang w:eastAsia="zh-CN" w:bidi="ar-SA"/>
              </w:rPr>
              <w:t>qrcodeInfo</w:t>
            </w:r>
          </w:p>
        </w:tc>
        <w:tc>
          <w:tcPr>
            <w:tcW w:w="3210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hint="eastAsia" w:cs="Calibri"/>
                <w:szCs w:val="24"/>
                <w:lang w:eastAsia="zh-CN" w:bidi="ar-SA"/>
              </w:rPr>
            </w:pPr>
            <w:r>
              <w:rPr>
                <w:rFonts w:hint="eastAsia" w:cs="Calibri"/>
                <w:szCs w:val="24"/>
                <w:lang w:val="en-US" w:eastAsia="zh-CN" w:bidi="ar-SA"/>
              </w:rPr>
              <w:t>消息对象</w:t>
            </w:r>
          </w:p>
        </w:tc>
        <w:tc>
          <w:tcPr>
            <w:tcW w:w="1235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hint="eastAsia" w:cs="Calibri"/>
                <w:szCs w:val="24"/>
                <w:lang w:val="en-US" w:eastAsia="zh-CN" w:bidi="ar-SA"/>
              </w:rPr>
            </w:pPr>
            <w:r>
              <w:rPr>
                <w:rFonts w:hint="eastAsia" w:cs="Calibri"/>
                <w:szCs w:val="24"/>
                <w:lang w:eastAsia="zh-CN" w:bidi="ar-SA"/>
              </w:rPr>
              <w:t>是</w:t>
            </w:r>
          </w:p>
        </w:tc>
        <w:tc>
          <w:tcPr>
            <w:tcW w:w="1656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hint="eastAsia" w:cs="Calibri"/>
                <w:szCs w:val="24"/>
                <w:lang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220" w:type="dxa"/>
            <w:gridSpan w:val="4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left"/>
              <w:rPr>
                <w:rFonts w:hint="eastAsia" w:cs="Calibri"/>
                <w:szCs w:val="24"/>
                <w:lang w:eastAsia="zh-CN" w:bidi="ar-SA"/>
              </w:rPr>
            </w:pPr>
            <w:r>
              <w:rPr>
                <w:rFonts w:hint="eastAsia" w:cs="Calibri"/>
                <w:szCs w:val="24"/>
                <w:lang w:eastAsia="zh-CN" w:bidi="ar-SA"/>
              </w:rPr>
              <w:t>qrcodeInfo属性描述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119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hint="eastAsia" w:cs="Calibri"/>
                <w:szCs w:val="24"/>
                <w:lang w:eastAsia="zh-CN" w:bidi="ar-SA"/>
              </w:rPr>
            </w:pPr>
            <w:r>
              <w:rPr>
                <w:rFonts w:hint="eastAsia" w:cs="Calibri"/>
                <w:szCs w:val="24"/>
                <w:lang w:eastAsia="zh-CN" w:bidi="ar-SA"/>
              </w:rPr>
              <w:t>card_id</w:t>
            </w:r>
          </w:p>
        </w:tc>
        <w:tc>
          <w:tcPr>
            <w:tcW w:w="3210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hint="eastAsia" w:cs="Calibri"/>
                <w:szCs w:val="24"/>
                <w:lang w:val="en-US" w:eastAsia="zh-CN" w:bidi="ar-SA"/>
              </w:rPr>
            </w:pPr>
            <w:r>
              <w:rPr>
                <w:rFonts w:hint="eastAsia" w:cs="Calibri"/>
                <w:szCs w:val="24"/>
                <w:lang w:val="en-US" w:eastAsia="zh-CN" w:bidi="ar-SA"/>
              </w:rPr>
              <w:t>卡券ID</w:t>
            </w:r>
          </w:p>
        </w:tc>
        <w:tc>
          <w:tcPr>
            <w:tcW w:w="1235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hint="eastAsia" w:cs="Calibri"/>
                <w:szCs w:val="24"/>
                <w:lang w:eastAsia="zh-CN" w:bidi="ar-SA"/>
              </w:rPr>
            </w:pPr>
            <w:r>
              <w:rPr>
                <w:rFonts w:hint="eastAsia" w:cs="Calibri"/>
                <w:szCs w:val="24"/>
                <w:lang w:eastAsia="zh-CN" w:bidi="ar-SA"/>
              </w:rPr>
              <w:t>是</w:t>
            </w:r>
          </w:p>
        </w:tc>
        <w:tc>
          <w:tcPr>
            <w:tcW w:w="1656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hint="eastAsia" w:cs="Calibri"/>
                <w:szCs w:val="24"/>
                <w:lang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119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hint="eastAsia" w:cs="Calibri"/>
                <w:szCs w:val="24"/>
                <w:lang w:eastAsia="zh-CN" w:bidi="ar-SA"/>
              </w:rPr>
            </w:pPr>
            <w:r>
              <w:rPr>
                <w:rFonts w:hint="eastAsia" w:cs="Calibri"/>
                <w:szCs w:val="24"/>
                <w:lang w:eastAsia="zh-CN" w:bidi="ar-SA"/>
              </w:rPr>
              <w:t>code</w:t>
            </w:r>
          </w:p>
        </w:tc>
        <w:tc>
          <w:tcPr>
            <w:tcW w:w="3210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hint="eastAsia" w:cs="Calibri"/>
                <w:szCs w:val="24"/>
                <w:lang w:val="en-US" w:eastAsia="zh-CN" w:bidi="ar-SA"/>
              </w:rPr>
            </w:pPr>
            <w:r>
              <w:rPr>
                <w:rFonts w:hint="eastAsia" w:cs="Calibri"/>
                <w:szCs w:val="24"/>
                <w:lang w:val="en-US" w:eastAsia="zh-CN" w:bidi="ar-SA"/>
              </w:rPr>
              <w:t xml:space="preserve"> 指定卡券code 码</w:t>
            </w:r>
          </w:p>
        </w:tc>
        <w:tc>
          <w:tcPr>
            <w:tcW w:w="1235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hint="eastAsia" w:cs="Calibri"/>
                <w:szCs w:val="24"/>
                <w:lang w:eastAsia="zh-CN" w:bidi="ar-SA"/>
              </w:rPr>
            </w:pPr>
            <w:r>
              <w:rPr>
                <w:rFonts w:hint="eastAsia" w:cs="Calibri"/>
                <w:szCs w:val="24"/>
                <w:lang w:eastAsia="zh-CN" w:bidi="ar-SA"/>
              </w:rPr>
              <w:t>否</w:t>
            </w:r>
          </w:p>
        </w:tc>
        <w:tc>
          <w:tcPr>
            <w:tcW w:w="1656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hint="eastAsia" w:cs="Calibri"/>
                <w:szCs w:val="24"/>
                <w:lang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119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hint="eastAsia" w:cs="Calibri"/>
                <w:szCs w:val="24"/>
                <w:lang w:eastAsia="zh-CN" w:bidi="ar-SA"/>
              </w:rPr>
            </w:pPr>
            <w:r>
              <w:rPr>
                <w:rFonts w:hint="eastAsia" w:cs="Calibri"/>
                <w:szCs w:val="24"/>
                <w:lang w:eastAsia="zh-CN" w:bidi="ar-SA"/>
              </w:rPr>
              <w:t>use_custom_code</w:t>
            </w:r>
          </w:p>
        </w:tc>
        <w:tc>
          <w:tcPr>
            <w:tcW w:w="3210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hint="eastAsia" w:cs="Calibri"/>
                <w:szCs w:val="24"/>
                <w:lang w:val="en-US" w:eastAsia="zh-CN" w:bidi="ar-SA"/>
              </w:rPr>
            </w:pPr>
            <w:r>
              <w:rPr>
                <w:rFonts w:hint="eastAsia" w:cs="Calibri"/>
                <w:szCs w:val="24"/>
                <w:lang w:val="en-US" w:eastAsia="zh-CN" w:bidi="ar-SA"/>
              </w:rPr>
              <w:t>字否微信卡券接口文档段为true 的卡券必须填写，非自定义code</w:t>
            </w:r>
          </w:p>
        </w:tc>
        <w:tc>
          <w:tcPr>
            <w:tcW w:w="1235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hint="eastAsia" w:cs="Calibri"/>
                <w:szCs w:val="24"/>
                <w:lang w:eastAsia="zh-CN" w:bidi="ar-SA"/>
              </w:rPr>
            </w:pPr>
            <w:r>
              <w:rPr>
                <w:rFonts w:hint="eastAsia" w:cs="Calibri"/>
                <w:szCs w:val="24"/>
                <w:lang w:eastAsia="zh-CN" w:bidi="ar-SA"/>
              </w:rPr>
              <w:t>否</w:t>
            </w:r>
          </w:p>
        </w:tc>
        <w:tc>
          <w:tcPr>
            <w:tcW w:w="1656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hint="eastAsia" w:cs="Calibri"/>
                <w:szCs w:val="24"/>
                <w:lang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119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hint="eastAsia" w:cs="Calibri"/>
                <w:szCs w:val="24"/>
                <w:lang w:eastAsia="zh-CN" w:bidi="ar-SA"/>
              </w:rPr>
            </w:pPr>
            <w:r>
              <w:rPr>
                <w:rFonts w:hint="eastAsia" w:cs="Calibri"/>
                <w:szCs w:val="24"/>
                <w:lang w:eastAsia="zh-CN" w:bidi="ar-SA"/>
              </w:rPr>
              <w:t>openid</w:t>
            </w:r>
          </w:p>
        </w:tc>
        <w:tc>
          <w:tcPr>
            <w:tcW w:w="3210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hint="eastAsia" w:cs="Calibri"/>
                <w:szCs w:val="24"/>
                <w:lang w:val="en-US" w:eastAsia="zh-CN" w:bidi="ar-SA"/>
              </w:rPr>
            </w:pPr>
            <w:r>
              <w:rPr>
                <w:rFonts w:hint="eastAsia" w:cs="Calibri"/>
                <w:szCs w:val="24"/>
                <w:lang w:val="en-US" w:eastAsia="zh-CN" w:bidi="ar-SA"/>
              </w:rPr>
              <w:t>指定领取者的openid</w:t>
            </w:r>
          </w:p>
        </w:tc>
        <w:tc>
          <w:tcPr>
            <w:tcW w:w="1235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hint="eastAsia" w:cs="Calibri"/>
                <w:szCs w:val="24"/>
                <w:lang w:eastAsia="zh-CN" w:bidi="ar-SA"/>
              </w:rPr>
            </w:pPr>
            <w:r>
              <w:rPr>
                <w:rFonts w:hint="eastAsia" w:cs="Calibri"/>
                <w:szCs w:val="24"/>
                <w:lang w:eastAsia="zh-CN" w:bidi="ar-SA"/>
              </w:rPr>
              <w:t>否</w:t>
            </w:r>
          </w:p>
        </w:tc>
        <w:tc>
          <w:tcPr>
            <w:tcW w:w="1656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hint="eastAsia" w:cs="Calibri"/>
                <w:szCs w:val="24"/>
                <w:lang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119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hint="eastAsia" w:cs="Calibri"/>
                <w:szCs w:val="24"/>
                <w:lang w:eastAsia="zh-CN" w:bidi="ar-SA"/>
              </w:rPr>
            </w:pPr>
            <w:r>
              <w:rPr>
                <w:rFonts w:hint="eastAsia" w:cs="Calibri"/>
                <w:szCs w:val="24"/>
                <w:lang w:eastAsia="zh-CN" w:bidi="ar-SA"/>
              </w:rPr>
              <w:t>bind_openid</w:t>
            </w:r>
          </w:p>
        </w:tc>
        <w:tc>
          <w:tcPr>
            <w:tcW w:w="3210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hint="eastAsia" w:cs="Calibri"/>
                <w:szCs w:val="24"/>
                <w:lang w:val="en-US" w:eastAsia="zh-CN" w:bidi="ar-SA"/>
              </w:rPr>
            </w:pPr>
            <w:r>
              <w:rPr>
                <w:rFonts w:hint="eastAsia" w:cs="Calibri"/>
                <w:szCs w:val="24"/>
                <w:lang w:val="en-US" w:eastAsia="zh-CN" w:bidi="ar-SA"/>
              </w:rPr>
              <w:t>字段为true 的卡券必须填写，非自定义openid</w:t>
            </w:r>
          </w:p>
        </w:tc>
        <w:tc>
          <w:tcPr>
            <w:tcW w:w="1235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hint="eastAsia" w:cs="Calibri"/>
                <w:szCs w:val="24"/>
                <w:lang w:eastAsia="zh-CN" w:bidi="ar-SA"/>
              </w:rPr>
            </w:pPr>
            <w:r>
              <w:rPr>
                <w:rFonts w:hint="eastAsia" w:cs="Calibri"/>
                <w:szCs w:val="24"/>
                <w:lang w:eastAsia="zh-CN" w:bidi="ar-SA"/>
              </w:rPr>
              <w:t>否</w:t>
            </w:r>
          </w:p>
        </w:tc>
        <w:tc>
          <w:tcPr>
            <w:tcW w:w="1656" w:type="dxa"/>
            <w:vAlign w:val="center"/>
          </w:tcPr>
          <w:p>
            <w:pPr>
              <w:rPr>
                <w:rFonts w:hint="eastAsia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119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hint="eastAsia" w:cs="Calibri"/>
                <w:szCs w:val="24"/>
                <w:lang w:eastAsia="zh-CN" w:bidi="ar-SA"/>
              </w:rPr>
            </w:pPr>
            <w:r>
              <w:rPr>
                <w:rFonts w:hint="eastAsia" w:cs="Calibri"/>
                <w:szCs w:val="24"/>
                <w:lang w:eastAsia="zh-CN" w:bidi="ar-SA"/>
              </w:rPr>
              <w:t>expire_seconds</w:t>
            </w:r>
          </w:p>
        </w:tc>
        <w:tc>
          <w:tcPr>
            <w:tcW w:w="3210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hint="eastAsia" w:cs="Calibri"/>
                <w:szCs w:val="24"/>
                <w:lang w:val="en-US" w:eastAsia="zh-CN" w:bidi="ar-SA"/>
              </w:rPr>
            </w:pPr>
            <w:r>
              <w:rPr>
                <w:rFonts w:hint="eastAsia" w:cs="Calibri"/>
                <w:szCs w:val="24"/>
                <w:lang w:val="en-US" w:eastAsia="zh-CN" w:bidi="ar-SA"/>
              </w:rPr>
              <w:t>指定二维码的有效时间，范围是60 ~ 1800 秒。</w:t>
            </w:r>
          </w:p>
        </w:tc>
        <w:tc>
          <w:tcPr>
            <w:tcW w:w="1235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hint="eastAsia" w:cs="Calibri"/>
                <w:szCs w:val="24"/>
                <w:lang w:eastAsia="zh-CN" w:bidi="ar-SA"/>
              </w:rPr>
            </w:pPr>
          </w:p>
        </w:tc>
        <w:tc>
          <w:tcPr>
            <w:tcW w:w="1656" w:type="dxa"/>
            <w:vAlign w:val="center"/>
          </w:tcPr>
          <w:p>
            <w:pPr>
              <w:rPr>
                <w:rFonts w:hint="eastAsia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119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hint="eastAsia" w:cs="Calibri"/>
                <w:szCs w:val="24"/>
                <w:lang w:eastAsia="zh-CN" w:bidi="ar-SA"/>
              </w:rPr>
            </w:pPr>
            <w:r>
              <w:rPr>
                <w:rFonts w:hint="eastAsia" w:cs="Calibri"/>
                <w:szCs w:val="24"/>
                <w:lang w:eastAsia="zh-CN" w:bidi="ar-SA"/>
              </w:rPr>
              <w:t>is_unique_code</w:t>
            </w:r>
          </w:p>
        </w:tc>
        <w:tc>
          <w:tcPr>
            <w:tcW w:w="3210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hint="eastAsia" w:cs="Calibri"/>
                <w:szCs w:val="24"/>
                <w:lang w:val="en-US" w:eastAsia="zh-CN" w:bidi="ar-SA"/>
              </w:rPr>
            </w:pPr>
            <w:r>
              <w:rPr>
                <w:rFonts w:hint="eastAsia" w:cs="Calibri"/>
                <w:szCs w:val="24"/>
                <w:lang w:val="en-US" w:eastAsia="zh-CN" w:bidi="ar-SA"/>
              </w:rPr>
              <w:t>指定下发二维码，生成的二维码随机分配一个code，领取后不可再次扫描。填写true 或false。默认false</w:t>
            </w:r>
          </w:p>
        </w:tc>
        <w:tc>
          <w:tcPr>
            <w:tcW w:w="1235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hint="eastAsia" w:cs="Calibri"/>
                <w:szCs w:val="24"/>
                <w:lang w:eastAsia="zh-CN" w:bidi="ar-SA"/>
              </w:rPr>
            </w:pPr>
            <w:r>
              <w:rPr>
                <w:rFonts w:hint="eastAsia" w:cs="Calibri"/>
                <w:szCs w:val="24"/>
                <w:lang w:eastAsia="zh-CN" w:bidi="ar-SA"/>
              </w:rPr>
              <w:t>否</w:t>
            </w:r>
          </w:p>
        </w:tc>
        <w:tc>
          <w:tcPr>
            <w:tcW w:w="1656" w:type="dxa"/>
            <w:vAlign w:val="center"/>
          </w:tcPr>
          <w:p>
            <w:pPr>
              <w:rPr>
                <w:rFonts w:hint="eastAsia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119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hint="eastAsia" w:cs="Calibri"/>
                <w:szCs w:val="24"/>
                <w:lang w:eastAsia="zh-CN" w:bidi="ar-SA"/>
              </w:rPr>
            </w:pPr>
            <w:r>
              <w:rPr>
                <w:rFonts w:hint="eastAsia" w:cs="Calibri"/>
                <w:szCs w:val="24"/>
                <w:lang w:eastAsia="zh-CN" w:bidi="ar-SA"/>
              </w:rPr>
              <w:t>balance</w:t>
            </w:r>
          </w:p>
        </w:tc>
        <w:tc>
          <w:tcPr>
            <w:tcW w:w="3210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hint="eastAsia" w:cs="Calibri"/>
                <w:szCs w:val="24"/>
                <w:lang w:val="en-US" w:eastAsia="zh-CN" w:bidi="ar-SA"/>
              </w:rPr>
            </w:pPr>
            <w:r>
              <w:rPr>
                <w:rFonts w:hint="eastAsia" w:cs="Calibri"/>
                <w:szCs w:val="24"/>
                <w:lang w:val="en-US" w:eastAsia="zh-CN" w:bidi="ar-SA"/>
              </w:rPr>
              <w:t>红包余额，以分为单位。红包类型必填（LUCKY_MONEY），其他卡券类型不填</w:t>
            </w:r>
          </w:p>
        </w:tc>
        <w:tc>
          <w:tcPr>
            <w:tcW w:w="1235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hint="eastAsia" w:cs="Calibri"/>
                <w:szCs w:val="24"/>
                <w:lang w:eastAsia="zh-CN" w:bidi="ar-SA"/>
              </w:rPr>
            </w:pPr>
            <w:r>
              <w:rPr>
                <w:rFonts w:hint="eastAsia" w:cs="Calibri"/>
                <w:szCs w:val="24"/>
                <w:lang w:eastAsia="zh-CN" w:bidi="ar-SA"/>
              </w:rPr>
              <w:t>否</w:t>
            </w:r>
          </w:p>
        </w:tc>
        <w:tc>
          <w:tcPr>
            <w:tcW w:w="1656" w:type="dxa"/>
            <w:vAlign w:val="center"/>
          </w:tcPr>
          <w:p>
            <w:pPr>
              <w:rPr>
                <w:rFonts w:hint="eastAsia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119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hint="eastAsia" w:cs="Calibri"/>
                <w:szCs w:val="24"/>
                <w:lang w:eastAsia="zh-CN" w:bidi="ar-SA"/>
              </w:rPr>
            </w:pPr>
            <w:r>
              <w:rPr>
                <w:rFonts w:hint="eastAsia" w:cs="Calibri"/>
                <w:szCs w:val="24"/>
                <w:lang w:eastAsia="zh-CN" w:bidi="ar-SA"/>
              </w:rPr>
              <w:t>outer_id</w:t>
            </w:r>
          </w:p>
        </w:tc>
        <w:tc>
          <w:tcPr>
            <w:tcW w:w="3210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hint="eastAsia" w:cs="Calibri"/>
                <w:szCs w:val="24"/>
                <w:lang w:val="en-US" w:eastAsia="zh-CN" w:bidi="ar-SA"/>
              </w:rPr>
            </w:pPr>
            <w:r>
              <w:rPr>
                <w:rFonts w:hint="eastAsia" w:cs="Calibri"/>
                <w:szCs w:val="24"/>
                <w:lang w:val="en-US" w:eastAsia="zh-CN" w:bidi="ar-SA"/>
              </w:rPr>
              <w:t>领取场景值，用于领取渠道的数据统计，默认值为0，字段类型为整型。用户领取卡券后触发的事件推送中会带上此自定义场景值</w:t>
            </w:r>
          </w:p>
        </w:tc>
        <w:tc>
          <w:tcPr>
            <w:tcW w:w="1235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hint="eastAsia" w:cs="Calibri"/>
                <w:szCs w:val="24"/>
                <w:lang w:eastAsia="zh-CN" w:bidi="ar-SA"/>
              </w:rPr>
            </w:pPr>
            <w:r>
              <w:rPr>
                <w:rFonts w:hint="eastAsia" w:cs="Calibri"/>
                <w:szCs w:val="24"/>
                <w:lang w:eastAsia="zh-CN" w:bidi="ar-SA"/>
              </w:rPr>
              <w:t>否</w:t>
            </w:r>
          </w:p>
        </w:tc>
        <w:tc>
          <w:tcPr>
            <w:tcW w:w="1656" w:type="dxa"/>
            <w:vAlign w:val="center"/>
          </w:tcPr>
          <w:p>
            <w:pPr>
              <w:rPr>
                <w:rFonts w:hint="eastAsia"/>
                <w:highlight w:val="none"/>
              </w:rPr>
            </w:pPr>
          </w:p>
        </w:tc>
      </w:tr>
    </w:tbl>
    <w:p>
      <w:pPr>
        <w:ind w:firstLine="480"/>
        <w:rPr>
          <w:rFonts w:hint="eastAsia"/>
          <w:kern w:val="2"/>
          <w:lang w:eastAsia="zh-CN" w:bidi="ar-SA"/>
        </w:rPr>
      </w:pPr>
    </w:p>
    <w:p>
      <w:pPr>
        <w:ind w:firstLine="0" w:firstLineChars="0"/>
        <w:rPr>
          <w:rFonts w:ascii="宋体" w:hAnsi="宋体"/>
          <w:b/>
          <w:color w:val="548DD4"/>
          <w:lang w:eastAsia="zh-CN" w:bidi="ar-SA"/>
        </w:rPr>
      </w:pPr>
      <w:r>
        <w:rPr>
          <w:rFonts w:hint="eastAsia" w:ascii="宋体" w:hAnsi="宋体"/>
          <w:b/>
          <w:color w:val="548DD4"/>
          <w:lang w:eastAsia="zh-CN" w:bidi="ar-SA"/>
        </w:rPr>
        <w:t>2.2获取api_ticket</w:t>
      </w:r>
    </w:p>
    <w:p>
      <w:pPr>
        <w:ind w:firstLine="480"/>
        <w:rPr>
          <w:lang w:eastAsia="zh-CN"/>
        </w:rPr>
      </w:pPr>
      <w:r>
        <w:rPr>
          <w:rFonts w:hint="eastAsia"/>
          <w:lang w:eastAsia="zh-CN"/>
        </w:rPr>
        <w:t>调用方法：</w:t>
      </w:r>
    </w:p>
    <w:p>
      <w:pPr>
        <w:ind w:firstLine="720" w:firstLineChars="300"/>
        <w:rPr>
          <w:rFonts w:cs="Calibri"/>
          <w:kern w:val="2"/>
          <w:szCs w:val="24"/>
          <w:lang w:eastAsia="zh-CN" w:bidi="ar-SA"/>
        </w:rPr>
      </w:pPr>
      <w:r>
        <w:rPr>
          <w:rFonts w:hint="eastAsia" w:cs="Calibri"/>
          <w:kern w:val="2"/>
          <w:szCs w:val="24"/>
          <w:lang w:eastAsia="zh-CN" w:bidi="ar-SA"/>
        </w:rPr>
        <w:t>org.jeewx.api.coupon.location. JwQrcodeAPI. doGetticket</w:t>
      </w:r>
    </w:p>
    <w:p>
      <w:pPr>
        <w:ind w:firstLine="480"/>
        <w:rPr>
          <w:lang w:eastAsia="zh-CN"/>
        </w:rPr>
      </w:pPr>
      <w:r>
        <w:rPr>
          <w:rFonts w:hint="eastAsia"/>
          <w:lang w:eastAsia="zh-CN"/>
        </w:rPr>
        <w:t>返回值:</w:t>
      </w:r>
    </w:p>
    <w:p>
      <w:pPr>
        <w:ind w:firstLine="720" w:firstLineChars="300"/>
        <w:rPr>
          <w:rFonts w:cs="Calibri"/>
          <w:kern w:val="2"/>
          <w:szCs w:val="24"/>
          <w:lang w:eastAsia="zh-CN" w:bidi="ar-SA"/>
        </w:rPr>
      </w:pPr>
      <w:r>
        <w:rPr>
          <w:rFonts w:cs="Calibri"/>
          <w:kern w:val="2"/>
          <w:szCs w:val="24"/>
          <w:lang w:eastAsia="zh-CN" w:bidi="ar-SA"/>
        </w:rPr>
        <w:t>GetticketRtn getticketRtn</w:t>
      </w:r>
    </w:p>
    <w:p>
      <w:pPr>
        <w:ind w:firstLine="480"/>
      </w:pPr>
      <w:r>
        <w:rPr>
          <w:rFonts w:hint="eastAsia"/>
        </w:rPr>
        <w:t>参数说明：</w:t>
      </w:r>
    </w:p>
    <w:tbl>
      <w:tblPr>
        <w:tblStyle w:val="92"/>
        <w:tblW w:w="82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6"/>
        <w:gridCol w:w="2830"/>
        <w:gridCol w:w="1461"/>
        <w:gridCol w:w="18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056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b/>
                <w:bCs/>
                <w:kern w:val="2"/>
                <w:szCs w:val="24"/>
                <w:lang w:eastAsia="zh-CN" w:bidi="ar-SA"/>
              </w:rPr>
              <w:t>参数名</w:t>
            </w:r>
          </w:p>
        </w:tc>
        <w:tc>
          <w:tcPr>
            <w:tcW w:w="2830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b/>
                <w:bCs/>
                <w:kern w:val="2"/>
                <w:szCs w:val="24"/>
                <w:lang w:eastAsia="zh-CN" w:bidi="ar-SA"/>
              </w:rPr>
              <w:t>描述</w:t>
            </w:r>
          </w:p>
        </w:tc>
        <w:tc>
          <w:tcPr>
            <w:tcW w:w="1461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b/>
                <w:bCs/>
                <w:kern w:val="2"/>
                <w:szCs w:val="24"/>
                <w:lang w:eastAsia="zh-CN" w:bidi="ar-SA"/>
              </w:rPr>
              <w:t>是否必须</w:t>
            </w:r>
          </w:p>
        </w:tc>
        <w:tc>
          <w:tcPr>
            <w:tcW w:w="1875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b/>
                <w:bCs/>
                <w:kern w:val="2"/>
                <w:szCs w:val="24"/>
                <w:lang w:eastAsia="zh-CN" w:bidi="ar-SA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056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cs="Calibri"/>
                <w:szCs w:val="24"/>
                <w:lang w:eastAsia="zh-CN" w:bidi="ar-SA"/>
              </w:rPr>
            </w:pPr>
            <w:r>
              <w:rPr>
                <w:rFonts w:hint="eastAsia" w:cs="Calibri"/>
                <w:szCs w:val="24"/>
                <w:lang w:eastAsia="zh-CN" w:bidi="ar-SA"/>
              </w:rPr>
              <w:t>accessToke</w:t>
            </w:r>
          </w:p>
        </w:tc>
        <w:tc>
          <w:tcPr>
            <w:tcW w:w="2830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cs="Calibri"/>
                <w:szCs w:val="24"/>
                <w:lang w:eastAsia="zh-CN" w:bidi="ar-SA"/>
              </w:rPr>
            </w:pPr>
            <w:r>
              <w:rPr>
                <w:rFonts w:hint="eastAsia" w:cs="Calibri"/>
                <w:szCs w:val="24"/>
                <w:lang w:eastAsia="zh-CN" w:bidi="ar-SA"/>
              </w:rPr>
              <w:t>公众号的access_token</w:t>
            </w:r>
          </w:p>
        </w:tc>
        <w:tc>
          <w:tcPr>
            <w:tcW w:w="1461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cs="Calibri"/>
                <w:szCs w:val="24"/>
                <w:lang w:eastAsia="zh-CN" w:bidi="ar-SA"/>
              </w:rPr>
            </w:pPr>
            <w:r>
              <w:rPr>
                <w:rFonts w:hint="eastAsia" w:cs="Calibri"/>
                <w:szCs w:val="24"/>
                <w:lang w:eastAsia="zh-CN" w:bidi="ar-SA"/>
              </w:rPr>
              <w:t>是</w:t>
            </w:r>
          </w:p>
        </w:tc>
        <w:tc>
          <w:tcPr>
            <w:tcW w:w="1875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cs="Calibri"/>
                <w:szCs w:val="24"/>
                <w:lang w:eastAsia="zh-CN" w:bidi="ar-SA"/>
              </w:rPr>
            </w:pPr>
          </w:p>
        </w:tc>
      </w:tr>
    </w:tbl>
    <w:p>
      <w:pPr>
        <w:pStyle w:val="3"/>
        <w:ind w:firstLine="120"/>
      </w:pPr>
      <w:bookmarkStart w:id="113" w:name="_Toc413687716"/>
      <w:bookmarkStart w:id="114" w:name="_Toc14473"/>
      <w:r>
        <w:rPr>
          <w:rFonts w:hint="eastAsia"/>
        </w:rPr>
        <w:t>3、卡券核销接口</w:t>
      </w:r>
      <w:bookmarkEnd w:id="113"/>
      <w:bookmarkEnd w:id="114"/>
    </w:p>
    <w:p>
      <w:pPr>
        <w:ind w:firstLine="480"/>
        <w:rPr>
          <w:kern w:val="2"/>
          <w:lang w:eastAsia="zh-CN" w:bidi="ar-SA"/>
        </w:rPr>
      </w:pPr>
      <w:r>
        <w:rPr>
          <w:rFonts w:hint="eastAsia"/>
          <w:kern w:val="2"/>
          <w:lang w:eastAsia="zh-CN" w:bidi="ar-SA"/>
        </w:rPr>
        <w:t>调用核销接口可对指定卡券进行核销。支持网页内调用JavaScript接口拉取卡券列表，用户选择卡券后即可完成核销。</w:t>
      </w:r>
    </w:p>
    <w:p>
      <w:pPr>
        <w:pStyle w:val="3"/>
        <w:ind w:firstLine="120"/>
        <w:rPr>
          <w:lang w:eastAsia="zh-CN"/>
        </w:rPr>
      </w:pPr>
      <w:bookmarkStart w:id="115" w:name="_Toc413687717"/>
      <w:bookmarkStart w:id="116" w:name="_Toc16799"/>
      <w:r>
        <w:rPr>
          <w:rFonts w:hint="eastAsia"/>
          <w:lang w:eastAsia="zh-CN"/>
        </w:rPr>
        <w:t>4、卡券管理接口</w:t>
      </w:r>
      <w:bookmarkEnd w:id="115"/>
      <w:bookmarkEnd w:id="116"/>
    </w:p>
    <w:p>
      <w:pPr>
        <w:ind w:firstLine="480"/>
        <w:rPr>
          <w:kern w:val="2"/>
          <w:lang w:eastAsia="zh-CN" w:bidi="ar-SA"/>
        </w:rPr>
      </w:pPr>
      <w:r>
        <w:rPr>
          <w:rFonts w:hint="eastAsia"/>
          <w:kern w:val="2"/>
          <w:lang w:eastAsia="zh-CN" w:bidi="ar-SA"/>
        </w:rPr>
        <w:t>开发者可通过该接口，对已创建的卡券进行查询、删除、更改、设置失效等操作。同时，在卡券通过审核、卡券被领取、卡券被删除时，均会推送事件通知开发者。</w:t>
      </w:r>
    </w:p>
    <w:p>
      <w:pPr>
        <w:pStyle w:val="3"/>
        <w:ind w:firstLine="120"/>
        <w:rPr>
          <w:lang w:eastAsia="zh-CN"/>
        </w:rPr>
      </w:pPr>
      <w:bookmarkStart w:id="117" w:name="_Toc413687718"/>
      <w:bookmarkStart w:id="118" w:name="_Toc26779"/>
      <w:r>
        <w:rPr>
          <w:rFonts w:hint="eastAsia"/>
          <w:lang w:eastAsia="zh-CN"/>
        </w:rPr>
        <w:t>5、特殊卡票接口</w:t>
      </w:r>
      <w:bookmarkEnd w:id="117"/>
      <w:bookmarkEnd w:id="118"/>
    </w:p>
    <w:p>
      <w:pPr>
        <w:ind w:firstLine="480"/>
        <w:rPr>
          <w:kern w:val="2"/>
          <w:lang w:eastAsia="zh-CN" w:bidi="ar-SA"/>
        </w:rPr>
      </w:pPr>
      <w:r>
        <w:rPr>
          <w:rFonts w:hint="eastAsia"/>
          <w:kern w:val="2"/>
          <w:lang w:eastAsia="zh-CN" w:bidi="ar-SA"/>
        </w:rPr>
        <w:t>支持特殊卡票券（会员卡、电影票、飞机票、红包、会议门票）的适用场景，提供相应的接口能力，包括激活/绑定会员卡、会员卡交易、更新电影票、在线选座、更新红包余额、更新会议门票等接口。</w:t>
      </w:r>
    </w:p>
    <w:p>
      <w:pPr>
        <w:pStyle w:val="3"/>
        <w:ind w:firstLine="120"/>
        <w:rPr>
          <w:lang w:eastAsia="zh-CN"/>
        </w:rPr>
      </w:pPr>
      <w:bookmarkStart w:id="119" w:name="_Toc413687719"/>
      <w:bookmarkStart w:id="120" w:name="_Toc22172"/>
      <w:r>
        <w:rPr>
          <w:rFonts w:hint="eastAsia"/>
          <w:lang w:eastAsia="zh-CN"/>
        </w:rPr>
        <w:t>6、设置测试用户白名单</w:t>
      </w:r>
      <w:bookmarkEnd w:id="119"/>
      <w:bookmarkEnd w:id="120"/>
    </w:p>
    <w:p>
      <w:pPr>
        <w:ind w:firstLine="480"/>
        <w:rPr>
          <w:rFonts w:hint="eastAsia"/>
          <w:kern w:val="2"/>
          <w:lang w:eastAsia="zh-CN" w:bidi="ar-SA"/>
        </w:rPr>
      </w:pPr>
      <w:r>
        <w:rPr>
          <w:rFonts w:hint="eastAsia"/>
          <w:kern w:val="2"/>
          <w:lang w:eastAsia="zh-CN" w:bidi="ar-SA"/>
        </w:rPr>
        <w:t>开发者可设置测试用户白名单，无论卡券是否通过审核均可领取卡券，测试整个卡券的使用流程。</w:t>
      </w:r>
    </w:p>
    <w:p>
      <w:pPr>
        <w:ind w:firstLine="480"/>
        <w:rPr>
          <w:rFonts w:hint="eastAsia"/>
          <w:kern w:val="2"/>
          <w:lang w:eastAsia="zh-CN" w:bidi="ar-SA"/>
        </w:rPr>
      </w:pPr>
    </w:p>
    <w:bookmarkEnd w:id="107"/>
    <w:bookmarkEnd w:id="108"/>
    <w:p>
      <w:pPr>
        <w:pStyle w:val="2"/>
        <w:ind w:left="141" w:hanging="141"/>
        <w:rPr>
          <w:lang w:eastAsia="zh-CN"/>
        </w:rPr>
      </w:pPr>
      <w:bookmarkStart w:id="121" w:name="_Toc413687720"/>
      <w:bookmarkStart w:id="122" w:name="_Toc9902"/>
      <w:bookmarkStart w:id="123" w:name="_Toc27422"/>
      <w:bookmarkStart w:id="124" w:name="_Toc10911"/>
      <w:r>
        <w:rPr>
          <w:rFonts w:hint="eastAsia"/>
          <w:lang w:eastAsia="zh-CN"/>
        </w:rPr>
        <w:t>十一、微信智能接口</w:t>
      </w:r>
      <w:bookmarkEnd w:id="121"/>
      <w:bookmarkEnd w:id="122"/>
    </w:p>
    <w:p>
      <w:pPr>
        <w:ind w:firstLine="480"/>
        <w:rPr>
          <w:lang w:eastAsia="zh-CN" w:bidi="ar-SA"/>
        </w:rPr>
      </w:pPr>
    </w:p>
    <w:p>
      <w:pPr>
        <w:pStyle w:val="2"/>
        <w:ind w:left="141" w:hanging="141"/>
        <w:rPr>
          <w:lang w:eastAsia="zh-CN"/>
        </w:rPr>
      </w:pPr>
      <w:bookmarkStart w:id="125" w:name="_Toc413687721"/>
      <w:bookmarkStart w:id="126" w:name="_Toc24426"/>
      <w:bookmarkStart w:id="127" w:name="_Toc3253"/>
      <w:bookmarkStart w:id="128" w:name="_Toc17025"/>
      <w:r>
        <w:rPr>
          <w:rFonts w:hint="eastAsia"/>
          <w:lang w:eastAsia="zh-CN"/>
        </w:rPr>
        <w:t>十二、设备功能介绍</w:t>
      </w:r>
      <w:bookmarkEnd w:id="125"/>
      <w:bookmarkEnd w:id="126"/>
    </w:p>
    <w:p>
      <w:pPr>
        <w:ind w:firstLine="480"/>
        <w:rPr>
          <w:lang w:eastAsia="zh-CN" w:bidi="ar-SA"/>
        </w:rPr>
      </w:pPr>
    </w:p>
    <w:bookmarkEnd w:id="123"/>
    <w:bookmarkEnd w:id="124"/>
    <w:bookmarkEnd w:id="127"/>
    <w:bookmarkEnd w:id="128"/>
    <w:p>
      <w:pPr>
        <w:pStyle w:val="2"/>
        <w:ind w:left="141" w:hanging="141"/>
        <w:rPr>
          <w:lang w:eastAsia="zh-CN"/>
        </w:rPr>
      </w:pPr>
      <w:bookmarkStart w:id="129" w:name="_Toc413687722"/>
      <w:bookmarkStart w:id="130" w:name="_Toc5322"/>
      <w:bookmarkStart w:id="131" w:name="_Toc3535"/>
      <w:bookmarkStart w:id="132" w:name="_Toc18552"/>
      <w:r>
        <w:rPr>
          <w:rFonts w:hint="eastAsia"/>
          <w:lang w:eastAsia="zh-CN"/>
        </w:rPr>
        <w:t>十三、多客服功能</w:t>
      </w:r>
      <w:bookmarkEnd w:id="129"/>
      <w:bookmarkEnd w:id="130"/>
    </w:p>
    <w:bookmarkEnd w:id="131"/>
    <w:bookmarkEnd w:id="132"/>
    <w:p>
      <w:pPr>
        <w:pStyle w:val="3"/>
        <w:ind w:firstLine="120"/>
        <w:rPr>
          <w:lang w:eastAsia="zh-CN"/>
        </w:rPr>
      </w:pPr>
      <w:bookmarkStart w:id="133" w:name="_Toc413687723"/>
      <w:bookmarkStart w:id="134" w:name="_Toc1693"/>
      <w:r>
        <w:rPr>
          <w:rFonts w:hint="eastAsia"/>
          <w:lang w:eastAsia="zh-CN"/>
        </w:rPr>
        <w:t>1、将消息转发到多客服</w:t>
      </w:r>
      <w:bookmarkEnd w:id="133"/>
      <w:bookmarkEnd w:id="134"/>
    </w:p>
    <w:p>
      <w:pPr>
        <w:pStyle w:val="3"/>
        <w:ind w:firstLine="120"/>
        <w:rPr>
          <w:lang w:eastAsia="zh-CN"/>
        </w:rPr>
      </w:pPr>
      <w:bookmarkStart w:id="135" w:name="_Toc413687724"/>
      <w:bookmarkStart w:id="136" w:name="_Toc10557"/>
      <w:r>
        <w:rPr>
          <w:rFonts w:hint="eastAsia"/>
          <w:lang w:eastAsia="zh-CN"/>
        </w:rPr>
        <w:t>2、客服管理</w:t>
      </w:r>
      <w:bookmarkEnd w:id="135"/>
      <w:bookmarkEnd w:id="136"/>
    </w:p>
    <w:p>
      <w:pPr>
        <w:ind w:firstLine="480"/>
        <w:rPr>
          <w:kern w:val="2"/>
          <w:lang w:eastAsia="zh-CN" w:bidi="ar-SA"/>
        </w:rPr>
      </w:pPr>
      <w:r>
        <w:rPr>
          <w:rFonts w:hint="eastAsia"/>
          <w:kern w:val="2"/>
          <w:lang w:eastAsia="zh-CN" w:bidi="ar-SA"/>
        </w:rPr>
        <w:t>开发者通过本接口，根据AppID获取公众号中所设置的客服基本信息，包括客服工号、客服昵称、客服登录账号。开发者利用客服基本信息，结合客服接待情况，可以开发例如“指定客服接待”等功能。</w:t>
      </w:r>
    </w:p>
    <w:p>
      <w:pPr>
        <w:ind w:firstLine="0" w:firstLineChars="0"/>
        <w:rPr>
          <w:rFonts w:ascii="宋体" w:hAnsi="宋体"/>
          <w:b/>
          <w:color w:val="548DD4"/>
          <w:lang w:eastAsia="zh-CN" w:bidi="ar-SA"/>
        </w:rPr>
      </w:pPr>
      <w:r>
        <w:rPr>
          <w:rFonts w:hint="eastAsia" w:ascii="宋体" w:hAnsi="宋体"/>
          <w:b/>
          <w:color w:val="548DD4"/>
          <w:lang w:eastAsia="zh-CN" w:bidi="ar-SA"/>
        </w:rPr>
        <w:t>2.1 获取客服基本信息</w:t>
      </w:r>
    </w:p>
    <w:p>
      <w:pPr>
        <w:ind w:firstLine="480"/>
        <w:rPr>
          <w:kern w:val="2"/>
          <w:lang w:eastAsia="zh-CN" w:bidi="ar-SA"/>
        </w:rPr>
      </w:pPr>
      <w:r>
        <w:rPr>
          <w:rFonts w:hint="eastAsia"/>
          <w:kern w:val="2"/>
          <w:lang w:eastAsia="zh-CN" w:bidi="ar-SA"/>
        </w:rPr>
        <w:t>调用方法：</w:t>
      </w:r>
    </w:p>
    <w:p>
      <w:pPr>
        <w:widowControl w:val="0"/>
        <w:ind w:firstLine="720" w:firstLineChars="300"/>
        <w:jc w:val="both"/>
        <w:rPr>
          <w:rFonts w:cs="Calibri"/>
          <w:kern w:val="2"/>
          <w:szCs w:val="20"/>
          <w:lang w:eastAsia="zh-CN" w:bidi="ar-SA"/>
        </w:rPr>
      </w:pPr>
      <w:r>
        <w:rPr>
          <w:rFonts w:cs="Calibri"/>
          <w:kern w:val="2"/>
          <w:szCs w:val="20"/>
          <w:lang w:eastAsia="zh-CN" w:bidi="ar-SA"/>
        </w:rPr>
        <w:t>org.jeewx.api.wxsendmsg.</w:t>
      </w:r>
      <w:r>
        <w:rPr>
          <w:rFonts w:cs="Calibri"/>
          <w:b/>
          <w:kern w:val="2"/>
          <w:szCs w:val="20"/>
          <w:lang w:eastAsia="zh-CN" w:bidi="ar-SA"/>
        </w:rPr>
        <w:t>JwKfaccountAPI.getAllKfaccount</w:t>
      </w:r>
    </w:p>
    <w:p>
      <w:pPr>
        <w:ind w:firstLine="480"/>
        <w:rPr>
          <w:kern w:val="2"/>
          <w:lang w:eastAsia="zh-CN" w:bidi="ar-SA"/>
        </w:rPr>
      </w:pPr>
      <w:r>
        <w:rPr>
          <w:rFonts w:hint="eastAsia"/>
          <w:kern w:val="2"/>
          <w:lang w:eastAsia="zh-CN" w:bidi="ar-SA"/>
        </w:rPr>
        <w:t>返回值:</w:t>
      </w:r>
    </w:p>
    <w:p>
      <w:pPr>
        <w:widowControl w:val="0"/>
        <w:ind w:firstLine="720" w:firstLineChars="300"/>
        <w:jc w:val="both"/>
        <w:rPr>
          <w:rFonts w:cs="Calibri"/>
          <w:kern w:val="2"/>
          <w:szCs w:val="20"/>
          <w:lang w:eastAsia="zh-CN" w:bidi="ar-SA"/>
        </w:rPr>
      </w:pPr>
      <w:r>
        <w:rPr>
          <w:rFonts w:cs="Calibri"/>
          <w:kern w:val="2"/>
          <w:szCs w:val="20"/>
          <w:lang w:eastAsia="zh-CN" w:bidi="ar-SA"/>
        </w:rPr>
        <w:t>List&lt;WxKfaccount&gt; kfAccount</w:t>
      </w:r>
    </w:p>
    <w:p>
      <w:pPr>
        <w:ind w:firstLine="480"/>
        <w:rPr>
          <w:kern w:val="2"/>
          <w:lang w:eastAsia="zh-CN" w:bidi="ar-SA"/>
        </w:rPr>
      </w:pPr>
      <w:r>
        <w:rPr>
          <w:rFonts w:hint="eastAsia"/>
          <w:kern w:val="2"/>
          <w:lang w:eastAsia="zh-CN" w:bidi="ar-SA"/>
        </w:rPr>
        <w:t>参数说明：</w:t>
      </w:r>
    </w:p>
    <w:tbl>
      <w:tblPr>
        <w:tblStyle w:val="92"/>
        <w:tblW w:w="821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3"/>
        <w:gridCol w:w="1664"/>
        <w:gridCol w:w="3402"/>
        <w:gridCol w:w="13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823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b/>
                <w:bCs/>
                <w:kern w:val="2"/>
                <w:szCs w:val="24"/>
                <w:lang w:eastAsia="zh-CN" w:bidi="ar-SA"/>
              </w:rPr>
              <w:t>参数名</w:t>
            </w:r>
          </w:p>
        </w:tc>
        <w:tc>
          <w:tcPr>
            <w:tcW w:w="1664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b/>
                <w:bCs/>
                <w:kern w:val="2"/>
                <w:szCs w:val="24"/>
                <w:lang w:eastAsia="zh-CN" w:bidi="ar-SA"/>
              </w:rPr>
              <w:t>是否必须</w:t>
            </w:r>
          </w:p>
        </w:tc>
        <w:tc>
          <w:tcPr>
            <w:tcW w:w="3402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b/>
                <w:bCs/>
                <w:kern w:val="2"/>
                <w:szCs w:val="24"/>
                <w:lang w:eastAsia="zh-CN" w:bidi="ar-SA"/>
              </w:rPr>
              <w:t>描述</w:t>
            </w:r>
          </w:p>
        </w:tc>
        <w:tc>
          <w:tcPr>
            <w:tcW w:w="1326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b/>
                <w:bCs/>
                <w:kern w:val="2"/>
                <w:szCs w:val="24"/>
                <w:lang w:eastAsia="zh-CN" w:bidi="ar-SA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823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cs="Calibri"/>
                <w:color w:val="000000"/>
                <w:kern w:val="2"/>
                <w:szCs w:val="24"/>
                <w:highlight w:val="white"/>
                <w:lang w:eastAsia="zh-CN" w:bidi="ar-SA"/>
              </w:rPr>
              <w:t>accessToke</w:t>
            </w:r>
          </w:p>
        </w:tc>
        <w:tc>
          <w:tcPr>
            <w:tcW w:w="1664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3402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公众号的</w:t>
            </w:r>
            <w:r>
              <w:rPr>
                <w:rFonts w:hint="eastAsia" w:cs="Calibri"/>
                <w:color w:val="000000"/>
                <w:kern w:val="2"/>
                <w:szCs w:val="24"/>
                <w:highlight w:val="white"/>
                <w:lang w:eastAsia="zh-CN" w:bidi="ar-SA"/>
              </w:rPr>
              <w:t>access_token</w:t>
            </w:r>
          </w:p>
        </w:tc>
        <w:tc>
          <w:tcPr>
            <w:tcW w:w="1326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both"/>
              <w:rPr>
                <w:rFonts w:ascii="宋体" w:hAnsi="宋体"/>
                <w:kern w:val="2"/>
                <w:szCs w:val="24"/>
                <w:lang w:eastAsia="zh-CN" w:bidi="ar-SA"/>
              </w:rPr>
            </w:pPr>
          </w:p>
        </w:tc>
      </w:tr>
    </w:tbl>
    <w:p>
      <w:pPr>
        <w:ind w:firstLine="0" w:firstLineChars="0"/>
        <w:rPr>
          <w:rFonts w:ascii="宋体" w:hAnsi="宋体"/>
          <w:b/>
          <w:color w:val="548DD4"/>
          <w:lang w:eastAsia="zh-CN" w:bidi="ar-SA"/>
        </w:rPr>
      </w:pPr>
      <w:r>
        <w:rPr>
          <w:rFonts w:hint="eastAsia" w:ascii="宋体" w:hAnsi="宋体"/>
          <w:b/>
          <w:color w:val="548DD4"/>
          <w:lang w:eastAsia="zh-CN" w:bidi="ar-SA"/>
        </w:rPr>
        <w:t>2.2 获取在线客服接待信息</w:t>
      </w:r>
    </w:p>
    <w:p>
      <w:pPr>
        <w:widowControl w:val="0"/>
        <w:ind w:firstLine="480"/>
        <w:jc w:val="both"/>
        <w:rPr>
          <w:rFonts w:ascii="Times New Roman" w:hAnsi="Times New Roman"/>
          <w:kern w:val="2"/>
          <w:szCs w:val="20"/>
          <w:lang w:eastAsia="zh-CN" w:bidi="ar-SA"/>
        </w:rPr>
      </w:pPr>
      <w:r>
        <w:rPr>
          <w:rFonts w:hint="eastAsia" w:ascii="Times New Roman" w:hAnsi="Times New Roman"/>
          <w:kern w:val="2"/>
          <w:szCs w:val="20"/>
          <w:lang w:eastAsia="zh-CN" w:bidi="ar-SA"/>
        </w:rPr>
        <w:t>调用方法：</w:t>
      </w:r>
    </w:p>
    <w:p>
      <w:pPr>
        <w:widowControl w:val="0"/>
        <w:ind w:firstLine="720" w:firstLineChars="300"/>
        <w:jc w:val="both"/>
        <w:rPr>
          <w:rFonts w:cs="Calibri"/>
          <w:b/>
          <w:kern w:val="2"/>
          <w:szCs w:val="20"/>
          <w:lang w:eastAsia="zh-CN" w:bidi="ar-SA"/>
        </w:rPr>
      </w:pPr>
      <w:r>
        <w:rPr>
          <w:rFonts w:cs="Calibri"/>
          <w:kern w:val="2"/>
          <w:szCs w:val="20"/>
          <w:lang w:eastAsia="zh-CN" w:bidi="ar-SA"/>
        </w:rPr>
        <w:t>org.jeewx.api.wxsendmsg.</w:t>
      </w:r>
      <w:r>
        <w:rPr>
          <w:rFonts w:cs="Calibri"/>
          <w:b/>
          <w:kern w:val="2"/>
          <w:szCs w:val="20"/>
          <w:lang w:eastAsia="zh-CN" w:bidi="ar-SA"/>
        </w:rPr>
        <w:t>JwKfaccountAPI. getAllOnlineKfaccount</w:t>
      </w:r>
    </w:p>
    <w:p>
      <w:pPr>
        <w:widowControl w:val="0"/>
        <w:ind w:firstLine="480"/>
        <w:jc w:val="both"/>
        <w:rPr>
          <w:rFonts w:ascii="Times New Roman" w:hAnsi="Times New Roman"/>
          <w:kern w:val="2"/>
          <w:szCs w:val="20"/>
          <w:lang w:eastAsia="zh-CN" w:bidi="ar-SA"/>
        </w:rPr>
      </w:pPr>
      <w:r>
        <w:rPr>
          <w:rFonts w:hint="eastAsia" w:ascii="Times New Roman" w:hAnsi="Times New Roman"/>
          <w:kern w:val="2"/>
          <w:szCs w:val="20"/>
          <w:lang w:eastAsia="zh-CN" w:bidi="ar-SA"/>
        </w:rPr>
        <w:t>返回值:</w:t>
      </w:r>
    </w:p>
    <w:p>
      <w:pPr>
        <w:widowControl w:val="0"/>
        <w:ind w:firstLine="720" w:firstLineChars="300"/>
        <w:jc w:val="both"/>
        <w:rPr>
          <w:rFonts w:cs="Calibri"/>
          <w:kern w:val="2"/>
          <w:szCs w:val="20"/>
          <w:lang w:eastAsia="zh-CN" w:bidi="ar-SA"/>
        </w:rPr>
      </w:pPr>
      <w:r>
        <w:rPr>
          <w:rFonts w:cs="Calibri"/>
          <w:kern w:val="2"/>
          <w:szCs w:val="20"/>
          <w:lang w:eastAsia="zh-CN" w:bidi="ar-SA"/>
        </w:rPr>
        <w:t>List&lt;WxKfaccount&gt; kfAccount</w:t>
      </w:r>
    </w:p>
    <w:p>
      <w:pPr>
        <w:widowControl w:val="0"/>
        <w:ind w:firstLine="480"/>
        <w:jc w:val="both"/>
        <w:rPr>
          <w:rFonts w:ascii="Times New Roman" w:hAnsi="Times New Roman"/>
          <w:kern w:val="2"/>
          <w:szCs w:val="20"/>
          <w:lang w:eastAsia="zh-CN" w:bidi="ar-SA"/>
        </w:rPr>
      </w:pPr>
      <w:r>
        <w:rPr>
          <w:rFonts w:hint="eastAsia" w:ascii="Times New Roman" w:hAnsi="Times New Roman"/>
          <w:kern w:val="2"/>
          <w:szCs w:val="20"/>
          <w:lang w:eastAsia="zh-CN" w:bidi="ar-SA"/>
        </w:rPr>
        <w:t>参数说明：</w:t>
      </w:r>
    </w:p>
    <w:tbl>
      <w:tblPr>
        <w:tblStyle w:val="92"/>
        <w:tblW w:w="82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0"/>
        <w:gridCol w:w="1654"/>
        <w:gridCol w:w="3380"/>
        <w:gridCol w:w="13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870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b/>
                <w:bCs/>
                <w:kern w:val="2"/>
                <w:szCs w:val="24"/>
                <w:lang w:eastAsia="zh-CN" w:bidi="ar-SA"/>
              </w:rPr>
              <w:t>参数名</w:t>
            </w:r>
          </w:p>
        </w:tc>
        <w:tc>
          <w:tcPr>
            <w:tcW w:w="1654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b/>
                <w:bCs/>
                <w:kern w:val="2"/>
                <w:szCs w:val="24"/>
                <w:lang w:eastAsia="zh-CN" w:bidi="ar-SA"/>
              </w:rPr>
              <w:t>是否必须</w:t>
            </w:r>
          </w:p>
        </w:tc>
        <w:tc>
          <w:tcPr>
            <w:tcW w:w="3380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b/>
                <w:bCs/>
                <w:kern w:val="2"/>
                <w:szCs w:val="24"/>
                <w:lang w:eastAsia="zh-CN" w:bidi="ar-SA"/>
              </w:rPr>
              <w:t>描述</w:t>
            </w:r>
          </w:p>
        </w:tc>
        <w:tc>
          <w:tcPr>
            <w:tcW w:w="1318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b/>
                <w:bCs/>
                <w:kern w:val="2"/>
                <w:szCs w:val="24"/>
                <w:lang w:eastAsia="zh-CN" w:bidi="ar-SA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  <w:jc w:val="center"/>
        </w:trPr>
        <w:tc>
          <w:tcPr>
            <w:tcW w:w="1870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cs="Calibri"/>
                <w:color w:val="000000"/>
                <w:kern w:val="2"/>
                <w:szCs w:val="24"/>
                <w:highlight w:val="white"/>
                <w:lang w:eastAsia="zh-CN" w:bidi="ar-SA"/>
              </w:rPr>
            </w:pPr>
            <w:r>
              <w:rPr>
                <w:rFonts w:hint="eastAsia" w:cs="Calibri"/>
                <w:color w:val="000000"/>
                <w:kern w:val="2"/>
                <w:szCs w:val="24"/>
                <w:highlight w:val="white"/>
                <w:lang w:eastAsia="zh-CN" w:bidi="ar-SA"/>
              </w:rPr>
              <w:t>accessToke</w:t>
            </w:r>
          </w:p>
        </w:tc>
        <w:tc>
          <w:tcPr>
            <w:tcW w:w="1654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cs="Calibri"/>
                <w:color w:val="000000"/>
                <w:kern w:val="2"/>
                <w:szCs w:val="24"/>
                <w:highlight w:val="white"/>
                <w:lang w:eastAsia="zh-CN" w:bidi="ar-SA"/>
              </w:rPr>
            </w:pPr>
            <w:r>
              <w:rPr>
                <w:rFonts w:hint="eastAsia" w:cs="Calibri"/>
                <w:color w:val="000000"/>
                <w:kern w:val="2"/>
                <w:szCs w:val="24"/>
                <w:highlight w:val="white"/>
                <w:lang w:eastAsia="zh-CN" w:bidi="ar-SA"/>
              </w:rPr>
              <w:t>是</w:t>
            </w:r>
          </w:p>
        </w:tc>
        <w:tc>
          <w:tcPr>
            <w:tcW w:w="3380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cs="Calibri"/>
                <w:color w:val="000000"/>
                <w:kern w:val="2"/>
                <w:szCs w:val="24"/>
                <w:highlight w:val="white"/>
                <w:lang w:eastAsia="zh-CN" w:bidi="ar-SA"/>
              </w:rPr>
            </w:pPr>
            <w:r>
              <w:rPr>
                <w:rFonts w:hint="eastAsia" w:cs="Calibri"/>
                <w:color w:val="000000"/>
                <w:kern w:val="2"/>
                <w:szCs w:val="24"/>
                <w:highlight w:val="white"/>
                <w:lang w:eastAsia="zh-CN" w:bidi="ar-SA"/>
              </w:rPr>
              <w:t>公众号的access_token</w:t>
            </w:r>
          </w:p>
        </w:tc>
        <w:tc>
          <w:tcPr>
            <w:tcW w:w="1318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both"/>
              <w:rPr>
                <w:rFonts w:ascii="宋体" w:hAnsi="宋体"/>
                <w:kern w:val="2"/>
                <w:szCs w:val="24"/>
                <w:lang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870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cs="Calibri"/>
                <w:color w:val="000000"/>
                <w:kern w:val="2"/>
                <w:szCs w:val="24"/>
                <w:highlight w:val="white"/>
                <w:lang w:eastAsia="zh-CN" w:bidi="ar-SA"/>
              </w:rPr>
            </w:pPr>
            <w:r>
              <w:rPr>
                <w:rFonts w:cs="Calibri"/>
                <w:color w:val="000000"/>
                <w:kern w:val="2"/>
                <w:szCs w:val="24"/>
                <w:highlight w:val="white"/>
                <w:lang w:eastAsia="zh-CN" w:bidi="ar-SA"/>
              </w:rPr>
              <w:t>kf_account</w:t>
            </w:r>
          </w:p>
        </w:tc>
        <w:tc>
          <w:tcPr>
            <w:tcW w:w="1654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3380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both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完整客服账号，格式为：账号前缀@公众号微信号，账号前缀最多10个字符，必须是英文或者数字字符。如果没有公众号微信号，请前往微信公众平台设置。</w:t>
            </w:r>
          </w:p>
        </w:tc>
        <w:tc>
          <w:tcPr>
            <w:tcW w:w="1318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both"/>
              <w:rPr>
                <w:rFonts w:ascii="宋体" w:hAnsi="宋体"/>
                <w:kern w:val="2"/>
                <w:szCs w:val="24"/>
                <w:lang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870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cs="Calibri"/>
                <w:color w:val="000000"/>
                <w:kern w:val="2"/>
                <w:szCs w:val="24"/>
                <w:highlight w:val="white"/>
                <w:lang w:eastAsia="zh-CN" w:bidi="ar-SA"/>
              </w:rPr>
            </w:pPr>
            <w:r>
              <w:rPr>
                <w:rFonts w:cs="Calibri"/>
                <w:color w:val="000000"/>
                <w:kern w:val="2"/>
                <w:szCs w:val="24"/>
                <w:highlight w:val="white"/>
                <w:lang w:eastAsia="zh-CN" w:bidi="ar-SA"/>
              </w:rPr>
              <w:t>nickname</w:t>
            </w:r>
          </w:p>
        </w:tc>
        <w:tc>
          <w:tcPr>
            <w:tcW w:w="1654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3380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both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客服昵称，最长6个汉字或12个英文字符</w:t>
            </w:r>
          </w:p>
        </w:tc>
        <w:tc>
          <w:tcPr>
            <w:tcW w:w="1318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both"/>
              <w:rPr>
                <w:rFonts w:ascii="宋体" w:hAnsi="宋体"/>
                <w:kern w:val="2"/>
                <w:szCs w:val="24"/>
                <w:lang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870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cs="Calibri"/>
                <w:color w:val="000000"/>
                <w:kern w:val="2"/>
                <w:szCs w:val="24"/>
                <w:highlight w:val="white"/>
                <w:lang w:eastAsia="zh-CN" w:bidi="ar-SA"/>
              </w:rPr>
            </w:pPr>
            <w:r>
              <w:rPr>
                <w:rFonts w:cs="Calibri"/>
                <w:color w:val="000000"/>
                <w:kern w:val="2"/>
                <w:szCs w:val="24"/>
                <w:highlight w:val="white"/>
                <w:lang w:eastAsia="zh-CN" w:bidi="ar-SA"/>
              </w:rPr>
              <w:t>password</w:t>
            </w:r>
          </w:p>
        </w:tc>
        <w:tc>
          <w:tcPr>
            <w:tcW w:w="1654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3380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both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客服账号登录密码，格式为密码明文的32位加密MD5值</w:t>
            </w:r>
          </w:p>
        </w:tc>
        <w:tc>
          <w:tcPr>
            <w:tcW w:w="1318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both"/>
              <w:rPr>
                <w:rFonts w:ascii="宋体" w:hAnsi="宋体"/>
                <w:kern w:val="2"/>
                <w:szCs w:val="24"/>
                <w:lang w:eastAsia="zh-CN" w:bidi="ar-SA"/>
              </w:rPr>
            </w:pPr>
          </w:p>
        </w:tc>
      </w:tr>
    </w:tbl>
    <w:p>
      <w:pPr>
        <w:ind w:firstLine="0" w:firstLineChars="0"/>
        <w:rPr>
          <w:rFonts w:hint="eastAsia" w:ascii="宋体" w:hAnsi="宋体"/>
          <w:b/>
          <w:color w:val="548DD4"/>
          <w:lang w:eastAsia="zh-CN" w:bidi="ar-SA"/>
        </w:rPr>
      </w:pPr>
    </w:p>
    <w:p>
      <w:pPr>
        <w:ind w:firstLine="0" w:firstLineChars="0"/>
        <w:rPr>
          <w:rFonts w:ascii="宋体" w:hAnsi="宋体"/>
          <w:kern w:val="2"/>
          <w:szCs w:val="20"/>
          <w:lang w:eastAsia="zh-CN" w:bidi="ar-SA"/>
        </w:rPr>
      </w:pPr>
      <w:r>
        <w:rPr>
          <w:rFonts w:hint="eastAsia" w:ascii="宋体" w:hAnsi="宋体"/>
          <w:b/>
          <w:color w:val="548DD4"/>
          <w:lang w:eastAsia="zh-CN" w:bidi="ar-SA"/>
        </w:rPr>
        <w:t>2.3 添加客服账号</w:t>
      </w:r>
    </w:p>
    <w:p>
      <w:pPr>
        <w:ind w:firstLine="480"/>
        <w:rPr>
          <w:kern w:val="2"/>
          <w:lang w:eastAsia="zh-CN" w:bidi="ar-SA"/>
        </w:rPr>
      </w:pPr>
      <w:r>
        <w:rPr>
          <w:rFonts w:hint="eastAsia"/>
          <w:kern w:val="2"/>
          <w:lang w:eastAsia="zh-CN" w:bidi="ar-SA"/>
        </w:rPr>
        <w:t>调用方法：</w:t>
      </w:r>
    </w:p>
    <w:p>
      <w:pPr>
        <w:widowControl w:val="0"/>
        <w:ind w:firstLine="720" w:firstLineChars="300"/>
        <w:jc w:val="both"/>
        <w:rPr>
          <w:rFonts w:cs="Calibri"/>
          <w:kern w:val="2"/>
          <w:szCs w:val="20"/>
          <w:lang w:eastAsia="zh-CN" w:bidi="ar-SA"/>
        </w:rPr>
      </w:pPr>
      <w:r>
        <w:rPr>
          <w:rFonts w:cs="Calibri"/>
          <w:kern w:val="2"/>
          <w:szCs w:val="20"/>
          <w:lang w:eastAsia="zh-CN" w:bidi="ar-SA"/>
        </w:rPr>
        <w:t>org.jeewx.api.wxsendmsg.</w:t>
      </w:r>
      <w:r>
        <w:rPr>
          <w:rFonts w:cs="Calibri"/>
          <w:b/>
          <w:kern w:val="2"/>
          <w:szCs w:val="20"/>
          <w:lang w:eastAsia="zh-CN" w:bidi="ar-SA"/>
        </w:rPr>
        <w:t>JwKfaccountAPI.addKfacount</w:t>
      </w:r>
    </w:p>
    <w:p>
      <w:pPr>
        <w:ind w:firstLine="480"/>
        <w:rPr>
          <w:kern w:val="2"/>
          <w:lang w:eastAsia="zh-CN" w:bidi="ar-SA"/>
        </w:rPr>
      </w:pPr>
      <w:r>
        <w:rPr>
          <w:rFonts w:hint="eastAsia"/>
          <w:kern w:val="2"/>
          <w:lang w:eastAsia="zh-CN" w:bidi="ar-SA"/>
        </w:rPr>
        <w:t>返回值:</w:t>
      </w:r>
    </w:p>
    <w:p>
      <w:pPr>
        <w:widowControl w:val="0"/>
        <w:ind w:firstLine="720" w:firstLineChars="300"/>
        <w:jc w:val="both"/>
        <w:rPr>
          <w:rFonts w:cs="Calibri"/>
          <w:kern w:val="2"/>
          <w:szCs w:val="20"/>
          <w:lang w:eastAsia="zh-CN" w:bidi="ar-SA"/>
        </w:rPr>
      </w:pPr>
      <w:r>
        <w:rPr>
          <w:rFonts w:cs="Calibri"/>
          <w:kern w:val="2"/>
          <w:szCs w:val="20"/>
          <w:lang w:eastAsia="zh-CN" w:bidi="ar-SA"/>
        </w:rPr>
        <w:t>String errMsg</w:t>
      </w:r>
    </w:p>
    <w:p>
      <w:pPr>
        <w:widowControl w:val="0"/>
        <w:ind w:firstLine="480"/>
        <w:jc w:val="both"/>
        <w:rPr>
          <w:rFonts w:ascii="Times New Roman" w:hAnsi="Times New Roman"/>
          <w:kern w:val="2"/>
          <w:szCs w:val="20"/>
          <w:lang w:eastAsia="zh-CN" w:bidi="ar-SA"/>
        </w:rPr>
      </w:pPr>
      <w:r>
        <w:rPr>
          <w:rFonts w:hint="eastAsia"/>
        </w:rPr>
        <w:t>参数说明</w:t>
      </w:r>
      <w:r>
        <w:rPr>
          <w:rFonts w:hint="eastAsia" w:ascii="Times New Roman" w:hAnsi="Times New Roman"/>
          <w:kern w:val="2"/>
          <w:szCs w:val="20"/>
          <w:lang w:eastAsia="zh-CN" w:bidi="ar-SA"/>
        </w:rPr>
        <w:t>：</w:t>
      </w:r>
    </w:p>
    <w:tbl>
      <w:tblPr>
        <w:tblStyle w:val="92"/>
        <w:tblW w:w="82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0"/>
        <w:gridCol w:w="1654"/>
        <w:gridCol w:w="3380"/>
        <w:gridCol w:w="13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870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b/>
                <w:bCs/>
                <w:kern w:val="2"/>
                <w:szCs w:val="24"/>
                <w:lang w:eastAsia="zh-CN" w:bidi="ar-SA"/>
              </w:rPr>
              <w:t>参数名</w:t>
            </w:r>
          </w:p>
        </w:tc>
        <w:tc>
          <w:tcPr>
            <w:tcW w:w="1654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b/>
                <w:bCs/>
                <w:kern w:val="2"/>
                <w:szCs w:val="24"/>
                <w:lang w:eastAsia="zh-CN" w:bidi="ar-SA"/>
              </w:rPr>
              <w:t>是否必须</w:t>
            </w:r>
          </w:p>
        </w:tc>
        <w:tc>
          <w:tcPr>
            <w:tcW w:w="3380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b/>
                <w:bCs/>
                <w:kern w:val="2"/>
                <w:szCs w:val="24"/>
                <w:lang w:eastAsia="zh-CN" w:bidi="ar-SA"/>
              </w:rPr>
              <w:t>描述</w:t>
            </w:r>
          </w:p>
        </w:tc>
        <w:tc>
          <w:tcPr>
            <w:tcW w:w="1318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b/>
                <w:bCs/>
                <w:kern w:val="2"/>
                <w:szCs w:val="24"/>
                <w:lang w:eastAsia="zh-CN" w:bidi="ar-SA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870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cs="Calibri"/>
                <w:color w:val="000000"/>
                <w:kern w:val="2"/>
                <w:szCs w:val="24"/>
                <w:highlight w:val="white"/>
                <w:lang w:eastAsia="zh-CN" w:bidi="ar-SA"/>
              </w:rPr>
            </w:pPr>
            <w:r>
              <w:rPr>
                <w:rFonts w:hint="eastAsia" w:cs="Calibri"/>
                <w:color w:val="000000"/>
                <w:kern w:val="2"/>
                <w:szCs w:val="24"/>
                <w:highlight w:val="white"/>
                <w:lang w:eastAsia="zh-CN" w:bidi="ar-SA"/>
              </w:rPr>
              <w:t>accessToke</w:t>
            </w:r>
          </w:p>
        </w:tc>
        <w:tc>
          <w:tcPr>
            <w:tcW w:w="1654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3380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both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公众号的</w:t>
            </w:r>
            <w:r>
              <w:rPr>
                <w:rFonts w:hint="eastAsia" w:cs="Calibri"/>
                <w:color w:val="000000"/>
                <w:kern w:val="2"/>
                <w:szCs w:val="24"/>
                <w:highlight w:val="white"/>
                <w:lang w:eastAsia="zh-CN" w:bidi="ar-SA"/>
              </w:rPr>
              <w:t>access_token</w:t>
            </w:r>
          </w:p>
        </w:tc>
        <w:tc>
          <w:tcPr>
            <w:tcW w:w="1318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both"/>
              <w:rPr>
                <w:rFonts w:ascii="宋体" w:hAnsi="宋体"/>
                <w:kern w:val="2"/>
                <w:szCs w:val="24"/>
                <w:lang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870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cs="Calibri"/>
                <w:color w:val="000000"/>
                <w:kern w:val="2"/>
                <w:szCs w:val="24"/>
                <w:highlight w:val="white"/>
                <w:lang w:eastAsia="zh-CN" w:bidi="ar-SA"/>
              </w:rPr>
            </w:pPr>
            <w:r>
              <w:rPr>
                <w:rFonts w:cs="Calibri"/>
                <w:color w:val="000000"/>
                <w:kern w:val="2"/>
                <w:szCs w:val="24"/>
                <w:highlight w:val="white"/>
                <w:lang w:eastAsia="zh-CN" w:bidi="ar-SA"/>
              </w:rPr>
              <w:t>kf_account</w:t>
            </w:r>
          </w:p>
        </w:tc>
        <w:tc>
          <w:tcPr>
            <w:tcW w:w="1654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3380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both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完整客服账号，格式为：账号前缀@公众号微信号，账号前缀最多10个字符，必须是英文或者数字字符。如果没有公众号微信号，请前往微信公众平台设置。</w:t>
            </w:r>
          </w:p>
        </w:tc>
        <w:tc>
          <w:tcPr>
            <w:tcW w:w="1318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both"/>
              <w:rPr>
                <w:rFonts w:ascii="宋体" w:hAnsi="宋体"/>
                <w:kern w:val="2"/>
                <w:szCs w:val="24"/>
                <w:lang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870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cs="Calibri"/>
                <w:color w:val="000000"/>
                <w:kern w:val="2"/>
                <w:szCs w:val="24"/>
                <w:highlight w:val="white"/>
                <w:lang w:eastAsia="zh-CN" w:bidi="ar-SA"/>
              </w:rPr>
            </w:pPr>
            <w:r>
              <w:rPr>
                <w:rFonts w:cs="Calibri"/>
                <w:color w:val="000000"/>
                <w:kern w:val="2"/>
                <w:szCs w:val="24"/>
                <w:highlight w:val="white"/>
                <w:lang w:eastAsia="zh-CN" w:bidi="ar-SA"/>
              </w:rPr>
              <w:t>nickname</w:t>
            </w:r>
          </w:p>
        </w:tc>
        <w:tc>
          <w:tcPr>
            <w:tcW w:w="1654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3380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both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客服昵称，最长6个汉字或12个英文字符</w:t>
            </w:r>
          </w:p>
        </w:tc>
        <w:tc>
          <w:tcPr>
            <w:tcW w:w="1318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both"/>
              <w:rPr>
                <w:rFonts w:ascii="宋体" w:hAnsi="宋体"/>
                <w:kern w:val="2"/>
                <w:szCs w:val="24"/>
                <w:lang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870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cs="Calibri"/>
                <w:color w:val="000000"/>
                <w:kern w:val="2"/>
                <w:szCs w:val="24"/>
                <w:highlight w:val="white"/>
                <w:lang w:eastAsia="zh-CN" w:bidi="ar-SA"/>
              </w:rPr>
            </w:pPr>
            <w:r>
              <w:rPr>
                <w:rFonts w:cs="Calibri"/>
                <w:color w:val="000000"/>
                <w:kern w:val="2"/>
                <w:szCs w:val="24"/>
                <w:highlight w:val="white"/>
                <w:lang w:eastAsia="zh-CN" w:bidi="ar-SA"/>
              </w:rPr>
              <w:t>password</w:t>
            </w:r>
          </w:p>
        </w:tc>
        <w:tc>
          <w:tcPr>
            <w:tcW w:w="1654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3380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both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客服账号登录密码，格式为密码明文的32位加密MD5值</w:t>
            </w:r>
          </w:p>
        </w:tc>
        <w:tc>
          <w:tcPr>
            <w:tcW w:w="1318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both"/>
              <w:rPr>
                <w:rFonts w:ascii="宋体" w:hAnsi="宋体"/>
                <w:kern w:val="2"/>
                <w:szCs w:val="24"/>
                <w:lang w:eastAsia="zh-CN" w:bidi="ar-SA"/>
              </w:rPr>
            </w:pPr>
          </w:p>
        </w:tc>
      </w:tr>
    </w:tbl>
    <w:p>
      <w:pPr>
        <w:ind w:firstLine="0" w:firstLineChars="0"/>
        <w:rPr>
          <w:rFonts w:ascii="宋体" w:hAnsi="宋体"/>
          <w:b/>
          <w:color w:val="548DD4"/>
          <w:lang w:eastAsia="zh-CN" w:bidi="ar-SA"/>
        </w:rPr>
      </w:pPr>
      <w:r>
        <w:rPr>
          <w:rFonts w:hint="eastAsia" w:ascii="宋体" w:hAnsi="宋体"/>
          <w:b/>
          <w:color w:val="548DD4"/>
          <w:lang w:eastAsia="zh-CN" w:bidi="ar-SA"/>
        </w:rPr>
        <w:t>2.4 设置客服信息</w:t>
      </w:r>
    </w:p>
    <w:p>
      <w:pPr>
        <w:widowControl w:val="0"/>
        <w:ind w:firstLine="480"/>
        <w:jc w:val="both"/>
        <w:rPr>
          <w:rFonts w:ascii="Times New Roman" w:hAnsi="Times New Roman"/>
          <w:kern w:val="2"/>
          <w:szCs w:val="20"/>
          <w:lang w:eastAsia="zh-CN" w:bidi="ar-SA"/>
        </w:rPr>
      </w:pPr>
      <w:r>
        <w:rPr>
          <w:rFonts w:hint="eastAsia" w:ascii="Times New Roman" w:hAnsi="Times New Roman"/>
          <w:kern w:val="2"/>
          <w:szCs w:val="20"/>
          <w:lang w:eastAsia="zh-CN" w:bidi="ar-SA"/>
        </w:rPr>
        <w:t>调用方法：</w:t>
      </w:r>
    </w:p>
    <w:p>
      <w:pPr>
        <w:widowControl w:val="0"/>
        <w:ind w:firstLine="720" w:firstLineChars="300"/>
        <w:jc w:val="both"/>
        <w:rPr>
          <w:rFonts w:cs="Calibri"/>
          <w:kern w:val="2"/>
          <w:szCs w:val="20"/>
          <w:lang w:eastAsia="zh-CN" w:bidi="ar-SA"/>
        </w:rPr>
      </w:pPr>
      <w:r>
        <w:rPr>
          <w:rFonts w:cs="Calibri"/>
          <w:kern w:val="2"/>
          <w:szCs w:val="20"/>
          <w:lang w:eastAsia="zh-CN" w:bidi="ar-SA"/>
        </w:rPr>
        <w:t>org.jeewx.api.wxsendmsg.</w:t>
      </w:r>
      <w:r>
        <w:rPr>
          <w:rFonts w:cs="Calibri"/>
          <w:b/>
          <w:kern w:val="2"/>
          <w:szCs w:val="20"/>
          <w:lang w:eastAsia="zh-CN" w:bidi="ar-SA"/>
        </w:rPr>
        <w:t>JwKfaccountAPI. modifyKfaccount</w:t>
      </w:r>
    </w:p>
    <w:p>
      <w:pPr>
        <w:widowControl w:val="0"/>
        <w:ind w:firstLine="480"/>
        <w:jc w:val="both"/>
        <w:rPr>
          <w:rFonts w:ascii="Times New Roman" w:hAnsi="Times New Roman"/>
          <w:kern w:val="2"/>
          <w:szCs w:val="20"/>
          <w:lang w:eastAsia="zh-CN" w:bidi="ar-SA"/>
        </w:rPr>
      </w:pPr>
      <w:r>
        <w:rPr>
          <w:rFonts w:hint="eastAsia" w:ascii="Times New Roman" w:hAnsi="Times New Roman"/>
          <w:kern w:val="2"/>
          <w:szCs w:val="20"/>
          <w:lang w:eastAsia="zh-CN" w:bidi="ar-SA"/>
        </w:rPr>
        <w:t>返回值:</w:t>
      </w:r>
    </w:p>
    <w:p>
      <w:pPr>
        <w:widowControl w:val="0"/>
        <w:ind w:firstLine="720" w:firstLineChars="300"/>
        <w:jc w:val="both"/>
        <w:rPr>
          <w:rFonts w:cs="Calibri"/>
          <w:kern w:val="2"/>
          <w:szCs w:val="20"/>
          <w:lang w:eastAsia="zh-CN" w:bidi="ar-SA"/>
        </w:rPr>
      </w:pPr>
      <w:r>
        <w:rPr>
          <w:rFonts w:cs="Calibri"/>
          <w:kern w:val="2"/>
          <w:szCs w:val="20"/>
          <w:lang w:eastAsia="zh-CN" w:bidi="ar-SA"/>
        </w:rPr>
        <w:t>String errmsg</w:t>
      </w:r>
    </w:p>
    <w:p>
      <w:pPr>
        <w:widowControl w:val="0"/>
        <w:ind w:firstLine="480"/>
        <w:jc w:val="both"/>
        <w:rPr>
          <w:rFonts w:ascii="Times New Roman" w:hAnsi="Times New Roman"/>
          <w:kern w:val="2"/>
          <w:szCs w:val="20"/>
          <w:lang w:eastAsia="zh-CN" w:bidi="ar-SA"/>
        </w:rPr>
      </w:pPr>
      <w:r>
        <w:rPr>
          <w:rFonts w:hint="eastAsia" w:ascii="Times New Roman" w:hAnsi="Times New Roman"/>
          <w:kern w:val="2"/>
          <w:szCs w:val="20"/>
          <w:lang w:eastAsia="zh-CN" w:bidi="ar-SA"/>
        </w:rPr>
        <w:t>参数说明：</w:t>
      </w:r>
    </w:p>
    <w:tbl>
      <w:tblPr>
        <w:tblStyle w:val="92"/>
        <w:tblW w:w="82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1"/>
        <w:gridCol w:w="1789"/>
        <w:gridCol w:w="3228"/>
        <w:gridCol w:w="13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891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b/>
                <w:bCs/>
                <w:kern w:val="2"/>
                <w:szCs w:val="24"/>
                <w:lang w:eastAsia="zh-CN" w:bidi="ar-SA"/>
              </w:rPr>
              <w:t>参数名</w:t>
            </w:r>
          </w:p>
        </w:tc>
        <w:tc>
          <w:tcPr>
            <w:tcW w:w="1789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b/>
                <w:bCs/>
                <w:kern w:val="2"/>
                <w:szCs w:val="24"/>
                <w:lang w:eastAsia="zh-CN" w:bidi="ar-SA"/>
              </w:rPr>
              <w:t>是否必须</w:t>
            </w:r>
          </w:p>
        </w:tc>
        <w:tc>
          <w:tcPr>
            <w:tcW w:w="3228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b/>
                <w:bCs/>
                <w:kern w:val="2"/>
                <w:szCs w:val="24"/>
                <w:lang w:eastAsia="zh-CN" w:bidi="ar-SA"/>
              </w:rPr>
              <w:t>描述</w:t>
            </w:r>
          </w:p>
        </w:tc>
        <w:tc>
          <w:tcPr>
            <w:tcW w:w="1314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b/>
                <w:bCs/>
                <w:kern w:val="2"/>
                <w:szCs w:val="24"/>
                <w:lang w:eastAsia="zh-CN" w:bidi="ar-SA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891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cs="Calibri"/>
                <w:color w:val="000000"/>
                <w:kern w:val="2"/>
                <w:szCs w:val="24"/>
                <w:highlight w:val="white"/>
                <w:lang w:eastAsia="zh-CN" w:bidi="ar-SA"/>
              </w:rPr>
            </w:pPr>
            <w:r>
              <w:rPr>
                <w:rFonts w:hint="eastAsia" w:cs="Calibri"/>
                <w:color w:val="000000"/>
                <w:kern w:val="2"/>
                <w:szCs w:val="24"/>
                <w:highlight w:val="white"/>
                <w:lang w:eastAsia="zh-CN" w:bidi="ar-SA"/>
              </w:rPr>
              <w:t>accessToke</w:t>
            </w:r>
          </w:p>
        </w:tc>
        <w:tc>
          <w:tcPr>
            <w:tcW w:w="1789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3228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公众号的</w:t>
            </w:r>
            <w:r>
              <w:rPr>
                <w:rFonts w:hint="eastAsia" w:cs="Calibri"/>
                <w:color w:val="000000"/>
                <w:kern w:val="2"/>
                <w:szCs w:val="24"/>
                <w:highlight w:val="white"/>
                <w:lang w:eastAsia="zh-CN" w:bidi="ar-SA"/>
              </w:rPr>
              <w:t>access_token</w:t>
            </w:r>
          </w:p>
        </w:tc>
        <w:tc>
          <w:tcPr>
            <w:tcW w:w="1314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both"/>
              <w:rPr>
                <w:rFonts w:ascii="宋体" w:hAnsi="宋体"/>
                <w:kern w:val="2"/>
                <w:szCs w:val="24"/>
                <w:lang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891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cs="Calibri"/>
                <w:color w:val="000000"/>
                <w:kern w:val="2"/>
                <w:szCs w:val="24"/>
                <w:highlight w:val="white"/>
                <w:lang w:eastAsia="zh-CN" w:bidi="ar-SA"/>
              </w:rPr>
            </w:pPr>
            <w:r>
              <w:rPr>
                <w:rFonts w:cs="Calibri"/>
                <w:color w:val="000000"/>
                <w:kern w:val="2"/>
                <w:szCs w:val="24"/>
                <w:highlight w:val="white"/>
                <w:lang w:eastAsia="zh-CN" w:bidi="ar-SA"/>
              </w:rPr>
              <w:t>kf_account</w:t>
            </w:r>
          </w:p>
        </w:tc>
        <w:tc>
          <w:tcPr>
            <w:tcW w:w="1789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3228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both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完整客服账号，格式为：账号前缀@公众号微信号，账号前缀最多10个字符，必须是英文或者数字字符。如果没有公众号微信号，请前往微信公众平台设置。</w:t>
            </w:r>
          </w:p>
        </w:tc>
        <w:tc>
          <w:tcPr>
            <w:tcW w:w="1314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both"/>
              <w:rPr>
                <w:rFonts w:ascii="宋体" w:hAnsi="宋体"/>
                <w:kern w:val="2"/>
                <w:szCs w:val="24"/>
                <w:lang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891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cs="Calibri"/>
                <w:color w:val="000000"/>
                <w:kern w:val="2"/>
                <w:szCs w:val="24"/>
                <w:highlight w:val="white"/>
                <w:lang w:eastAsia="zh-CN" w:bidi="ar-SA"/>
              </w:rPr>
            </w:pPr>
            <w:r>
              <w:rPr>
                <w:rFonts w:cs="Calibri"/>
                <w:color w:val="000000"/>
                <w:kern w:val="2"/>
                <w:szCs w:val="24"/>
                <w:highlight w:val="white"/>
                <w:lang w:eastAsia="zh-CN" w:bidi="ar-SA"/>
              </w:rPr>
              <w:t>nickname</w:t>
            </w:r>
          </w:p>
        </w:tc>
        <w:tc>
          <w:tcPr>
            <w:tcW w:w="1789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3228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both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客服昵称，最长6个汉字或12个英文字符</w:t>
            </w:r>
          </w:p>
        </w:tc>
        <w:tc>
          <w:tcPr>
            <w:tcW w:w="1314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both"/>
              <w:rPr>
                <w:rFonts w:ascii="宋体" w:hAnsi="宋体"/>
                <w:kern w:val="2"/>
                <w:szCs w:val="24"/>
                <w:lang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891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cs="Calibri"/>
                <w:color w:val="000000"/>
                <w:kern w:val="2"/>
                <w:szCs w:val="24"/>
                <w:highlight w:val="white"/>
                <w:lang w:eastAsia="zh-CN" w:bidi="ar-SA"/>
              </w:rPr>
            </w:pPr>
            <w:r>
              <w:rPr>
                <w:rFonts w:cs="Calibri"/>
                <w:color w:val="000000"/>
                <w:kern w:val="2"/>
                <w:szCs w:val="24"/>
                <w:highlight w:val="white"/>
                <w:lang w:eastAsia="zh-CN" w:bidi="ar-SA"/>
              </w:rPr>
              <w:t>password</w:t>
            </w:r>
          </w:p>
        </w:tc>
        <w:tc>
          <w:tcPr>
            <w:tcW w:w="1789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3228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both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客服账号登录密码，格式为密码明文的32位加密MD5值</w:t>
            </w:r>
          </w:p>
        </w:tc>
        <w:tc>
          <w:tcPr>
            <w:tcW w:w="1314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both"/>
              <w:rPr>
                <w:rFonts w:ascii="宋体" w:hAnsi="宋体"/>
                <w:kern w:val="2"/>
                <w:szCs w:val="24"/>
                <w:lang w:eastAsia="zh-CN" w:bidi="ar-SA"/>
              </w:rPr>
            </w:pPr>
          </w:p>
        </w:tc>
      </w:tr>
    </w:tbl>
    <w:p>
      <w:pPr>
        <w:ind w:firstLine="0" w:firstLineChars="0"/>
        <w:rPr>
          <w:rFonts w:ascii="Times New Roman" w:hAnsi="Times New Roman"/>
          <w:kern w:val="2"/>
          <w:szCs w:val="20"/>
          <w:lang w:eastAsia="zh-CN" w:bidi="ar-SA"/>
        </w:rPr>
      </w:pPr>
      <w:r>
        <w:rPr>
          <w:rFonts w:hint="eastAsia" w:ascii="宋体" w:hAnsi="宋体"/>
          <w:b/>
          <w:color w:val="548DD4"/>
          <w:lang w:eastAsia="zh-CN" w:bidi="ar-SA"/>
        </w:rPr>
        <w:t>2.5 上传客服头像</w:t>
      </w:r>
    </w:p>
    <w:p>
      <w:pPr>
        <w:ind w:firstLine="480"/>
        <w:rPr>
          <w:kern w:val="2"/>
          <w:lang w:eastAsia="zh-CN" w:bidi="ar-SA"/>
        </w:rPr>
      </w:pPr>
      <w:r>
        <w:rPr>
          <w:rFonts w:hint="eastAsia"/>
          <w:kern w:val="2"/>
          <w:lang w:eastAsia="zh-CN" w:bidi="ar-SA"/>
        </w:rPr>
        <w:t>调用方法：</w:t>
      </w:r>
    </w:p>
    <w:p>
      <w:pPr>
        <w:widowControl w:val="0"/>
        <w:ind w:firstLine="720" w:firstLineChars="300"/>
        <w:jc w:val="both"/>
        <w:rPr>
          <w:rFonts w:cs="Calibri"/>
          <w:b/>
          <w:kern w:val="2"/>
          <w:szCs w:val="20"/>
          <w:lang w:eastAsia="zh-CN" w:bidi="ar-SA"/>
        </w:rPr>
      </w:pPr>
      <w:r>
        <w:rPr>
          <w:rFonts w:cs="Calibri"/>
          <w:kern w:val="2"/>
          <w:szCs w:val="20"/>
          <w:lang w:eastAsia="zh-CN" w:bidi="ar-SA"/>
        </w:rPr>
        <w:t>org.jeewx.api.wxsendmsg.</w:t>
      </w:r>
      <w:r>
        <w:rPr>
          <w:rFonts w:cs="Calibri"/>
          <w:b/>
          <w:kern w:val="2"/>
          <w:szCs w:val="20"/>
          <w:lang w:eastAsia="zh-CN" w:bidi="ar-SA"/>
        </w:rPr>
        <w:t>JwKfaccountAPI. uploadKfaccountHeadimg</w:t>
      </w:r>
    </w:p>
    <w:p>
      <w:pPr>
        <w:widowControl w:val="0"/>
        <w:ind w:firstLine="480"/>
        <w:jc w:val="both"/>
        <w:rPr>
          <w:rFonts w:ascii="Times New Roman" w:hAnsi="Times New Roman"/>
          <w:kern w:val="2"/>
          <w:szCs w:val="20"/>
          <w:lang w:eastAsia="zh-CN" w:bidi="ar-SA"/>
        </w:rPr>
      </w:pPr>
      <w:r>
        <w:rPr>
          <w:rFonts w:hint="eastAsia" w:ascii="Times New Roman" w:hAnsi="Times New Roman"/>
          <w:kern w:val="2"/>
          <w:szCs w:val="20"/>
          <w:lang w:eastAsia="zh-CN" w:bidi="ar-SA"/>
        </w:rPr>
        <w:t>返回值:</w:t>
      </w:r>
    </w:p>
    <w:p>
      <w:pPr>
        <w:widowControl w:val="0"/>
        <w:ind w:firstLine="720" w:firstLineChars="300"/>
        <w:jc w:val="both"/>
        <w:rPr>
          <w:rFonts w:cs="Calibri"/>
          <w:kern w:val="2"/>
          <w:szCs w:val="20"/>
          <w:lang w:eastAsia="zh-CN" w:bidi="ar-SA"/>
        </w:rPr>
      </w:pPr>
      <w:r>
        <w:rPr>
          <w:rFonts w:cs="Calibri"/>
          <w:kern w:val="2"/>
          <w:szCs w:val="20"/>
          <w:lang w:eastAsia="zh-CN" w:bidi="ar-SA"/>
        </w:rPr>
        <w:t>List&lt;WxKfaccount&gt; kfAccount</w:t>
      </w:r>
    </w:p>
    <w:p>
      <w:pPr>
        <w:widowControl w:val="0"/>
        <w:ind w:firstLine="480"/>
        <w:jc w:val="both"/>
        <w:rPr>
          <w:rFonts w:ascii="Times New Roman" w:hAnsi="Times New Roman"/>
          <w:kern w:val="2"/>
          <w:szCs w:val="20"/>
          <w:lang w:eastAsia="zh-CN" w:bidi="ar-SA"/>
        </w:rPr>
      </w:pPr>
      <w:r>
        <w:rPr>
          <w:rFonts w:hint="eastAsia" w:ascii="Times New Roman" w:hAnsi="Times New Roman"/>
          <w:kern w:val="2"/>
          <w:szCs w:val="20"/>
          <w:lang w:eastAsia="zh-CN" w:bidi="ar-SA"/>
        </w:rPr>
        <w:t>参数说明：</w:t>
      </w:r>
    </w:p>
    <w:tbl>
      <w:tblPr>
        <w:tblStyle w:val="92"/>
        <w:tblW w:w="82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9"/>
        <w:gridCol w:w="1801"/>
        <w:gridCol w:w="3250"/>
        <w:gridCol w:w="13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849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b/>
                <w:bCs/>
                <w:kern w:val="2"/>
                <w:szCs w:val="24"/>
                <w:lang w:eastAsia="zh-CN" w:bidi="ar-SA"/>
              </w:rPr>
              <w:t>参数名</w:t>
            </w:r>
          </w:p>
        </w:tc>
        <w:tc>
          <w:tcPr>
            <w:tcW w:w="1801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b/>
                <w:bCs/>
                <w:kern w:val="2"/>
                <w:szCs w:val="24"/>
                <w:lang w:eastAsia="zh-CN" w:bidi="ar-SA"/>
              </w:rPr>
              <w:t>是否必须</w:t>
            </w:r>
          </w:p>
        </w:tc>
        <w:tc>
          <w:tcPr>
            <w:tcW w:w="3250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b/>
                <w:bCs/>
                <w:kern w:val="2"/>
                <w:szCs w:val="24"/>
                <w:lang w:eastAsia="zh-CN" w:bidi="ar-SA"/>
              </w:rPr>
              <w:t>描述</w:t>
            </w:r>
          </w:p>
        </w:tc>
        <w:tc>
          <w:tcPr>
            <w:tcW w:w="1322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b/>
                <w:bCs/>
                <w:kern w:val="2"/>
                <w:szCs w:val="24"/>
                <w:lang w:eastAsia="zh-CN" w:bidi="ar-SA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849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cs="Calibri"/>
                <w:color w:val="000000"/>
                <w:kern w:val="2"/>
                <w:szCs w:val="24"/>
                <w:highlight w:val="white"/>
                <w:lang w:eastAsia="zh-CN" w:bidi="ar-SA"/>
              </w:rPr>
            </w:pPr>
            <w:r>
              <w:rPr>
                <w:rFonts w:hint="eastAsia" w:cs="Calibri"/>
                <w:color w:val="000000"/>
                <w:kern w:val="2"/>
                <w:szCs w:val="24"/>
                <w:highlight w:val="white"/>
                <w:lang w:eastAsia="zh-CN" w:bidi="ar-SA"/>
              </w:rPr>
              <w:t>accessToke</w:t>
            </w:r>
          </w:p>
        </w:tc>
        <w:tc>
          <w:tcPr>
            <w:tcW w:w="1801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3250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公众号的</w:t>
            </w:r>
            <w:r>
              <w:rPr>
                <w:rFonts w:hint="eastAsia" w:cs="Calibri"/>
                <w:color w:val="000000"/>
                <w:kern w:val="2"/>
                <w:szCs w:val="24"/>
                <w:highlight w:val="white"/>
                <w:lang w:eastAsia="zh-CN" w:bidi="ar-SA"/>
              </w:rPr>
              <w:t>access_token</w:t>
            </w:r>
          </w:p>
        </w:tc>
        <w:tc>
          <w:tcPr>
            <w:tcW w:w="1322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both"/>
              <w:rPr>
                <w:rFonts w:ascii="宋体" w:hAnsi="宋体"/>
                <w:kern w:val="2"/>
                <w:szCs w:val="24"/>
                <w:lang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849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cs="Calibri"/>
                <w:color w:val="000000"/>
                <w:kern w:val="2"/>
                <w:szCs w:val="24"/>
                <w:highlight w:val="white"/>
                <w:lang w:eastAsia="zh-CN" w:bidi="ar-SA"/>
              </w:rPr>
            </w:pPr>
            <w:r>
              <w:rPr>
                <w:rFonts w:cs="Calibri"/>
                <w:color w:val="000000"/>
                <w:kern w:val="2"/>
                <w:szCs w:val="24"/>
                <w:highlight w:val="white"/>
                <w:lang w:eastAsia="zh-CN" w:bidi="ar-SA"/>
              </w:rPr>
              <w:t>kf_account</w:t>
            </w:r>
          </w:p>
        </w:tc>
        <w:tc>
          <w:tcPr>
            <w:tcW w:w="1801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3250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both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完整客服账号，格式为：账号前缀@公众号微信号，账号前缀最多10个字符，必须是英文或者数字字符。如果没有公众号微信号，请前往微信公众平台设置。</w:t>
            </w:r>
          </w:p>
        </w:tc>
        <w:tc>
          <w:tcPr>
            <w:tcW w:w="1322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both"/>
              <w:rPr>
                <w:rFonts w:ascii="宋体" w:hAnsi="宋体"/>
                <w:kern w:val="2"/>
                <w:szCs w:val="24"/>
                <w:lang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849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color w:val="000000"/>
                <w:kern w:val="2"/>
                <w:szCs w:val="24"/>
                <w:lang w:eastAsia="zh-CN" w:bidi="ar-SA"/>
              </w:rPr>
            </w:pPr>
            <w:r>
              <w:rPr>
                <w:rFonts w:cs="Calibri"/>
                <w:color w:val="000000"/>
                <w:kern w:val="2"/>
                <w:szCs w:val="24"/>
                <w:highlight w:val="white"/>
                <w:lang w:eastAsia="zh-CN" w:bidi="ar-SA"/>
              </w:rPr>
              <w:t>filePathName</w:t>
            </w:r>
          </w:p>
        </w:tc>
        <w:tc>
          <w:tcPr>
            <w:tcW w:w="1801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3250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头像文件目录</w:t>
            </w:r>
          </w:p>
        </w:tc>
        <w:tc>
          <w:tcPr>
            <w:tcW w:w="1322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both"/>
              <w:rPr>
                <w:rFonts w:ascii="宋体" w:hAnsi="宋体"/>
                <w:kern w:val="2"/>
                <w:szCs w:val="24"/>
                <w:lang w:eastAsia="zh-CN" w:bidi="ar-SA"/>
              </w:rPr>
            </w:pPr>
          </w:p>
        </w:tc>
      </w:tr>
    </w:tbl>
    <w:p>
      <w:pPr>
        <w:ind w:firstLine="0" w:firstLineChars="0"/>
        <w:rPr>
          <w:rFonts w:ascii="宋体" w:hAnsi="宋体"/>
          <w:b/>
          <w:color w:val="548DD4"/>
          <w:lang w:eastAsia="zh-CN" w:bidi="ar-SA"/>
        </w:rPr>
      </w:pPr>
      <w:r>
        <w:rPr>
          <w:rFonts w:hint="eastAsia" w:ascii="宋体" w:hAnsi="宋体"/>
          <w:b/>
          <w:color w:val="548DD4"/>
          <w:lang w:eastAsia="zh-CN" w:bidi="ar-SA"/>
        </w:rPr>
        <w:t>2.6 删除客服账号</w:t>
      </w:r>
    </w:p>
    <w:p>
      <w:pPr>
        <w:widowControl w:val="0"/>
        <w:ind w:firstLine="480"/>
        <w:jc w:val="both"/>
        <w:rPr>
          <w:rFonts w:ascii="Times New Roman" w:hAnsi="Times New Roman"/>
          <w:kern w:val="2"/>
          <w:szCs w:val="20"/>
          <w:lang w:eastAsia="zh-CN" w:bidi="ar-SA"/>
        </w:rPr>
      </w:pPr>
      <w:r>
        <w:rPr>
          <w:rFonts w:hint="eastAsia" w:ascii="Times New Roman" w:hAnsi="Times New Roman"/>
          <w:kern w:val="2"/>
          <w:szCs w:val="20"/>
          <w:lang w:eastAsia="zh-CN" w:bidi="ar-SA"/>
        </w:rPr>
        <w:t>调用方法：</w:t>
      </w:r>
    </w:p>
    <w:p>
      <w:pPr>
        <w:widowControl w:val="0"/>
        <w:ind w:firstLine="720" w:firstLineChars="300"/>
        <w:jc w:val="both"/>
        <w:rPr>
          <w:rFonts w:cs="Calibri"/>
          <w:kern w:val="2"/>
          <w:szCs w:val="20"/>
          <w:lang w:eastAsia="zh-CN" w:bidi="ar-SA"/>
        </w:rPr>
      </w:pPr>
      <w:r>
        <w:rPr>
          <w:rFonts w:cs="Calibri"/>
          <w:kern w:val="2"/>
          <w:szCs w:val="20"/>
          <w:lang w:eastAsia="zh-CN" w:bidi="ar-SA"/>
        </w:rPr>
        <w:t>org.jeewx.api.wxsendmsg.JwKfaccountAPI. deleteKfaccount</w:t>
      </w:r>
    </w:p>
    <w:p>
      <w:pPr>
        <w:widowControl w:val="0"/>
        <w:ind w:firstLine="480"/>
        <w:jc w:val="both"/>
        <w:rPr>
          <w:rFonts w:ascii="Times New Roman" w:hAnsi="Times New Roman"/>
          <w:kern w:val="2"/>
          <w:szCs w:val="20"/>
          <w:lang w:eastAsia="zh-CN" w:bidi="ar-SA"/>
        </w:rPr>
      </w:pPr>
      <w:r>
        <w:rPr>
          <w:rFonts w:hint="eastAsia" w:ascii="Times New Roman" w:hAnsi="Times New Roman"/>
          <w:kern w:val="2"/>
          <w:szCs w:val="20"/>
          <w:lang w:eastAsia="zh-CN" w:bidi="ar-SA"/>
        </w:rPr>
        <w:t>返回值:</w:t>
      </w:r>
    </w:p>
    <w:p>
      <w:pPr>
        <w:widowControl w:val="0"/>
        <w:ind w:firstLine="720" w:firstLineChars="300"/>
        <w:jc w:val="both"/>
        <w:rPr>
          <w:rFonts w:cs="Calibri"/>
          <w:kern w:val="2"/>
          <w:szCs w:val="20"/>
          <w:lang w:eastAsia="zh-CN" w:bidi="ar-SA"/>
        </w:rPr>
      </w:pPr>
      <w:r>
        <w:rPr>
          <w:rFonts w:cs="Calibri"/>
          <w:kern w:val="2"/>
          <w:szCs w:val="20"/>
          <w:lang w:eastAsia="zh-CN" w:bidi="ar-SA"/>
        </w:rPr>
        <w:t>String errMsg</w:t>
      </w:r>
    </w:p>
    <w:p>
      <w:pPr>
        <w:widowControl w:val="0"/>
        <w:ind w:firstLine="480"/>
        <w:jc w:val="both"/>
        <w:rPr>
          <w:rFonts w:ascii="Times New Roman" w:hAnsi="Times New Roman"/>
          <w:kern w:val="2"/>
          <w:szCs w:val="20"/>
          <w:lang w:eastAsia="zh-CN" w:bidi="ar-SA"/>
        </w:rPr>
      </w:pPr>
      <w:r>
        <w:rPr>
          <w:rFonts w:hint="eastAsia" w:ascii="Times New Roman" w:hAnsi="Times New Roman"/>
          <w:kern w:val="2"/>
          <w:szCs w:val="20"/>
          <w:lang w:eastAsia="zh-CN" w:bidi="ar-SA"/>
        </w:rPr>
        <w:t>参数说明：</w:t>
      </w:r>
    </w:p>
    <w:tbl>
      <w:tblPr>
        <w:tblStyle w:val="92"/>
        <w:tblW w:w="82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9"/>
        <w:gridCol w:w="1801"/>
        <w:gridCol w:w="3250"/>
        <w:gridCol w:w="13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849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Times New Roman" w:hAnsi="Times New Roman"/>
                <w:b/>
                <w:bCs/>
                <w:kern w:val="2"/>
                <w:szCs w:val="20"/>
                <w:lang w:eastAsia="zh-CN" w:bidi="ar-SA"/>
              </w:rPr>
            </w:pPr>
            <w:r>
              <w:rPr>
                <w:rFonts w:hint="eastAsia" w:ascii="Times New Roman" w:hAnsi="Times New Roman"/>
                <w:b/>
                <w:bCs/>
                <w:kern w:val="2"/>
                <w:szCs w:val="20"/>
                <w:lang w:eastAsia="zh-CN" w:bidi="ar-SA"/>
              </w:rPr>
              <w:t>参数名</w:t>
            </w:r>
          </w:p>
        </w:tc>
        <w:tc>
          <w:tcPr>
            <w:tcW w:w="1801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Times New Roman" w:hAnsi="Times New Roman"/>
                <w:b/>
                <w:bCs/>
                <w:kern w:val="2"/>
                <w:szCs w:val="20"/>
                <w:lang w:eastAsia="zh-CN" w:bidi="ar-SA"/>
              </w:rPr>
            </w:pPr>
            <w:r>
              <w:rPr>
                <w:rFonts w:hint="eastAsia" w:ascii="Times New Roman" w:hAnsi="Times New Roman"/>
                <w:b/>
                <w:bCs/>
                <w:kern w:val="2"/>
                <w:szCs w:val="20"/>
                <w:lang w:eastAsia="zh-CN" w:bidi="ar-SA"/>
              </w:rPr>
              <w:t>是否必须</w:t>
            </w:r>
          </w:p>
        </w:tc>
        <w:tc>
          <w:tcPr>
            <w:tcW w:w="3250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Times New Roman" w:hAnsi="Times New Roman"/>
                <w:b/>
                <w:bCs/>
                <w:kern w:val="2"/>
                <w:szCs w:val="20"/>
                <w:lang w:eastAsia="zh-CN" w:bidi="ar-SA"/>
              </w:rPr>
            </w:pPr>
            <w:r>
              <w:rPr>
                <w:rFonts w:hint="eastAsia" w:ascii="Times New Roman" w:hAnsi="Times New Roman"/>
                <w:b/>
                <w:bCs/>
                <w:kern w:val="2"/>
                <w:szCs w:val="20"/>
                <w:lang w:eastAsia="zh-CN" w:bidi="ar-SA"/>
              </w:rPr>
              <w:t>描述</w:t>
            </w:r>
          </w:p>
        </w:tc>
        <w:tc>
          <w:tcPr>
            <w:tcW w:w="1322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Times New Roman" w:hAnsi="Times New Roman"/>
                <w:b/>
                <w:bCs/>
                <w:kern w:val="2"/>
                <w:szCs w:val="20"/>
                <w:lang w:eastAsia="zh-CN" w:bidi="ar-SA"/>
              </w:rPr>
            </w:pPr>
            <w:r>
              <w:rPr>
                <w:rFonts w:hint="eastAsia" w:ascii="Times New Roman" w:hAnsi="Times New Roman"/>
                <w:b/>
                <w:bCs/>
                <w:kern w:val="2"/>
                <w:szCs w:val="20"/>
                <w:lang w:eastAsia="zh-CN" w:bidi="ar-SA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849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cs="Calibri"/>
                <w:color w:val="000000"/>
                <w:kern w:val="2"/>
                <w:szCs w:val="24"/>
                <w:highlight w:val="white"/>
                <w:lang w:eastAsia="zh-CN" w:bidi="ar-SA"/>
              </w:rPr>
            </w:pPr>
            <w:r>
              <w:rPr>
                <w:rFonts w:hint="eastAsia" w:cs="Calibri"/>
                <w:color w:val="000000"/>
                <w:kern w:val="2"/>
                <w:szCs w:val="24"/>
                <w:highlight w:val="white"/>
                <w:lang w:eastAsia="zh-CN" w:bidi="ar-SA"/>
              </w:rPr>
              <w:t>accessToke</w:t>
            </w:r>
          </w:p>
        </w:tc>
        <w:tc>
          <w:tcPr>
            <w:tcW w:w="1801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3250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公众号的</w:t>
            </w:r>
            <w:r>
              <w:rPr>
                <w:rFonts w:hint="eastAsia" w:cs="Calibri"/>
                <w:color w:val="000000"/>
                <w:kern w:val="2"/>
                <w:szCs w:val="24"/>
                <w:highlight w:val="white"/>
                <w:lang w:eastAsia="zh-CN" w:bidi="ar-SA"/>
              </w:rPr>
              <w:t>access_token</w:t>
            </w:r>
          </w:p>
        </w:tc>
        <w:tc>
          <w:tcPr>
            <w:tcW w:w="1322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both"/>
              <w:rPr>
                <w:rFonts w:ascii="宋体" w:hAnsi="宋体"/>
                <w:kern w:val="2"/>
                <w:szCs w:val="24"/>
                <w:lang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849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cs="Calibri"/>
                <w:color w:val="000000"/>
                <w:kern w:val="2"/>
                <w:szCs w:val="24"/>
                <w:highlight w:val="white"/>
                <w:lang w:eastAsia="zh-CN" w:bidi="ar-SA"/>
              </w:rPr>
            </w:pPr>
            <w:r>
              <w:rPr>
                <w:rFonts w:cs="Calibri"/>
                <w:color w:val="000000"/>
                <w:kern w:val="2"/>
                <w:szCs w:val="24"/>
                <w:highlight w:val="white"/>
                <w:lang w:eastAsia="zh-CN" w:bidi="ar-SA"/>
              </w:rPr>
              <w:t>kf_account</w:t>
            </w:r>
          </w:p>
        </w:tc>
        <w:tc>
          <w:tcPr>
            <w:tcW w:w="1801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3250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both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完整客服账号，格式为：账号前缀@公众号微信号，账号前缀最多10个字符，必须是英文或者数字字符。如果没有公众号微信号，请前往微信公众平台设置。</w:t>
            </w:r>
          </w:p>
        </w:tc>
        <w:tc>
          <w:tcPr>
            <w:tcW w:w="1322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both"/>
              <w:rPr>
                <w:rFonts w:ascii="宋体" w:hAnsi="宋体"/>
                <w:kern w:val="2"/>
                <w:szCs w:val="24"/>
                <w:lang w:eastAsia="zh-CN" w:bidi="ar-SA"/>
              </w:rPr>
            </w:pPr>
          </w:p>
        </w:tc>
      </w:tr>
    </w:tbl>
    <w:p>
      <w:pPr>
        <w:pStyle w:val="3"/>
        <w:ind w:firstLine="0" w:firstLineChars="0"/>
        <w:rPr>
          <w:lang w:eastAsia="zh-CN"/>
        </w:rPr>
      </w:pPr>
      <w:bookmarkStart w:id="137" w:name="_Toc413687725"/>
      <w:bookmarkStart w:id="138" w:name="_Toc3910"/>
      <w:r>
        <w:rPr>
          <w:rFonts w:hint="eastAsia"/>
          <w:lang w:eastAsia="zh-CN"/>
        </w:rPr>
        <w:t>3、多客服会话控制</w:t>
      </w:r>
      <w:bookmarkEnd w:id="137"/>
      <w:bookmarkEnd w:id="138"/>
    </w:p>
    <w:p>
      <w:pPr>
        <w:ind w:firstLine="0" w:firstLineChars="0"/>
        <w:rPr>
          <w:rFonts w:ascii="Times New Roman" w:hAnsi="Times New Roman"/>
          <w:kern w:val="2"/>
          <w:szCs w:val="20"/>
          <w:lang w:eastAsia="zh-CN" w:bidi="ar-SA"/>
        </w:rPr>
      </w:pPr>
      <w:r>
        <w:rPr>
          <w:rFonts w:hint="eastAsia" w:ascii="宋体" w:hAnsi="宋体"/>
          <w:b/>
          <w:color w:val="548DD4"/>
          <w:lang w:eastAsia="zh-CN" w:bidi="ar-SA"/>
        </w:rPr>
        <w:t>3.1会话状态通知事件</w:t>
      </w:r>
    </w:p>
    <w:p>
      <w:pPr>
        <w:widowControl w:val="0"/>
        <w:ind w:firstLine="0" w:firstLineChars="0"/>
        <w:jc w:val="both"/>
        <w:rPr>
          <w:rFonts w:ascii="Times New Roman" w:hAnsi="Times New Roman"/>
          <w:kern w:val="2"/>
          <w:szCs w:val="20"/>
          <w:lang w:eastAsia="zh-CN" w:bidi="ar-SA"/>
        </w:rPr>
      </w:pPr>
      <w:r>
        <w:rPr>
          <w:rFonts w:hint="eastAsia" w:ascii="Times New Roman" w:hAnsi="Times New Roman"/>
          <w:kern w:val="2"/>
          <w:szCs w:val="20"/>
          <w:lang w:eastAsia="zh-CN" w:bidi="ar-SA"/>
        </w:rPr>
        <w:tab/>
      </w:r>
      <w:r>
        <w:rPr>
          <w:rFonts w:hint="eastAsia" w:ascii="Times New Roman" w:hAnsi="Times New Roman"/>
          <w:kern w:val="2"/>
          <w:szCs w:val="20"/>
          <w:lang w:eastAsia="zh-CN" w:bidi="ar-SA"/>
        </w:rPr>
        <w:t>公众号开通多客服功能以后，当客服人员有接入会话、关闭会话、转接会话时，微信后台会将会话对应的事件推送到公众号填写的url上。</w:t>
      </w:r>
    </w:p>
    <w:p>
      <w:pPr>
        <w:widowControl w:val="0"/>
        <w:ind w:firstLine="0" w:firstLineChars="0"/>
        <w:jc w:val="both"/>
        <w:rPr>
          <w:rFonts w:ascii="Times New Roman" w:hAnsi="Times New Roman"/>
          <w:kern w:val="2"/>
          <w:szCs w:val="20"/>
          <w:lang w:eastAsia="zh-CN" w:bidi="ar-SA"/>
        </w:rPr>
      </w:pPr>
    </w:p>
    <w:p>
      <w:pPr>
        <w:ind w:left="-283" w:leftChars="-118" w:firstLine="236" w:firstLineChars="98"/>
        <w:rPr>
          <w:rFonts w:ascii="宋体" w:hAnsi="宋体"/>
          <w:b/>
          <w:color w:val="548DD4"/>
          <w:lang w:eastAsia="zh-CN" w:bidi="ar-SA"/>
        </w:rPr>
      </w:pPr>
      <w:r>
        <w:rPr>
          <w:rFonts w:hint="eastAsia" w:ascii="宋体" w:hAnsi="宋体"/>
          <w:b/>
          <w:color w:val="548DD4"/>
          <w:lang w:eastAsia="zh-CN" w:bidi="ar-SA"/>
        </w:rPr>
        <w:t>3.2 创建会话</w:t>
      </w:r>
    </w:p>
    <w:p>
      <w:pPr>
        <w:ind w:left="-425" w:leftChars="-177" w:firstLine="0" w:firstLineChars="0"/>
        <w:rPr>
          <w:rFonts w:ascii="宋体" w:hAnsi="宋体"/>
          <w:b/>
          <w:color w:val="548DD4"/>
          <w:lang w:eastAsia="zh-CN" w:bidi="ar-SA"/>
        </w:rPr>
      </w:pPr>
      <w:r>
        <w:rPr>
          <w:rFonts w:hint="eastAsia" w:ascii="宋体" w:hAnsi="宋体"/>
          <w:b/>
          <w:color w:val="548DD4"/>
          <w:lang w:eastAsia="zh-CN" w:bidi="ar-SA"/>
        </w:rPr>
        <w:tab/>
      </w:r>
      <w:r>
        <w:rPr>
          <w:rFonts w:hint="eastAsia" w:ascii="宋体" w:hAnsi="宋体"/>
          <w:b/>
          <w:color w:val="548DD4"/>
          <w:lang w:eastAsia="zh-CN" w:bidi="ar-SA"/>
        </w:rPr>
        <w:t xml:space="preserve">   3.3关闭会话</w:t>
      </w:r>
    </w:p>
    <w:p>
      <w:pPr>
        <w:ind w:firstLine="0" w:firstLineChars="0"/>
        <w:rPr>
          <w:rFonts w:ascii="宋体" w:hAnsi="宋体"/>
          <w:b/>
          <w:color w:val="548DD4"/>
          <w:lang w:eastAsia="zh-CN" w:bidi="ar-SA"/>
        </w:rPr>
      </w:pPr>
      <w:r>
        <w:rPr>
          <w:rFonts w:hint="eastAsia" w:ascii="宋体" w:hAnsi="宋体"/>
          <w:b/>
          <w:color w:val="548DD4"/>
          <w:lang w:eastAsia="zh-CN" w:bidi="ar-SA"/>
        </w:rPr>
        <w:t>3.4获取客户的会话状态</w:t>
      </w:r>
    </w:p>
    <w:p>
      <w:pPr>
        <w:ind w:firstLine="0" w:firstLineChars="0"/>
        <w:rPr>
          <w:rFonts w:ascii="宋体" w:hAnsi="宋体"/>
          <w:b/>
          <w:color w:val="548DD4"/>
          <w:lang w:eastAsia="zh-CN" w:bidi="ar-SA"/>
        </w:rPr>
      </w:pPr>
      <w:r>
        <w:rPr>
          <w:rFonts w:hint="eastAsia" w:ascii="宋体" w:hAnsi="宋体"/>
          <w:b/>
          <w:color w:val="548DD4"/>
          <w:lang w:eastAsia="zh-CN" w:bidi="ar-SA"/>
        </w:rPr>
        <w:t>3.5获取客服的会话列表</w:t>
      </w:r>
    </w:p>
    <w:p>
      <w:pPr>
        <w:ind w:firstLine="0" w:firstLineChars="0"/>
        <w:rPr>
          <w:rFonts w:ascii="宋体" w:hAnsi="宋体"/>
          <w:b/>
          <w:color w:val="548DD4"/>
          <w:lang w:eastAsia="zh-CN" w:bidi="ar-SA"/>
        </w:rPr>
      </w:pPr>
      <w:r>
        <w:rPr>
          <w:rFonts w:hint="eastAsia" w:ascii="宋体" w:hAnsi="宋体"/>
          <w:b/>
          <w:color w:val="548DD4"/>
          <w:lang w:eastAsia="zh-CN" w:bidi="ar-SA"/>
        </w:rPr>
        <w:t>3.6获取未接入会话列表</w:t>
      </w:r>
    </w:p>
    <w:p>
      <w:pPr>
        <w:widowControl w:val="0"/>
        <w:spacing w:line="240" w:lineRule="auto"/>
        <w:ind w:firstLine="0" w:firstLineChars="0"/>
        <w:jc w:val="both"/>
        <w:rPr>
          <w:rFonts w:ascii="宋体" w:hAnsi="宋体"/>
          <w:kern w:val="2"/>
          <w:szCs w:val="20"/>
          <w:lang w:eastAsia="zh-CN" w:bidi="ar-SA"/>
        </w:rPr>
      </w:pPr>
    </w:p>
    <w:p>
      <w:pPr>
        <w:pStyle w:val="3"/>
        <w:ind w:firstLine="120"/>
        <w:rPr>
          <w:lang w:eastAsia="zh-CN"/>
        </w:rPr>
      </w:pPr>
      <w:bookmarkStart w:id="139" w:name="_Toc413687726"/>
      <w:bookmarkStart w:id="140" w:name="_Toc4320"/>
      <w:r>
        <w:rPr>
          <w:rFonts w:hint="eastAsia"/>
          <w:lang w:eastAsia="zh-CN"/>
        </w:rPr>
        <w:t>4、获取客服聊天记录</w:t>
      </w:r>
      <w:bookmarkEnd w:id="139"/>
      <w:bookmarkEnd w:id="140"/>
    </w:p>
    <w:p>
      <w:pPr>
        <w:pStyle w:val="3"/>
        <w:ind w:firstLine="120"/>
        <w:rPr>
          <w:lang w:eastAsia="zh-CN"/>
        </w:rPr>
      </w:pPr>
      <w:bookmarkStart w:id="141" w:name="_Toc413687727"/>
      <w:bookmarkStart w:id="142" w:name="_Toc22687"/>
      <w:r>
        <w:rPr>
          <w:rFonts w:hint="eastAsia"/>
          <w:lang w:eastAsia="zh-CN"/>
        </w:rPr>
        <w:t>5、PC客户端自定义插件接口</w:t>
      </w:r>
      <w:bookmarkEnd w:id="141"/>
      <w:bookmarkEnd w:id="142"/>
    </w:p>
    <w:p>
      <w:pPr>
        <w:ind w:firstLine="480"/>
        <w:rPr>
          <w:lang w:eastAsia="zh-CN" w:bidi="ar-SA"/>
        </w:rPr>
      </w:pPr>
    </w:p>
    <w:p>
      <w:pPr>
        <w:pStyle w:val="2"/>
        <w:ind w:left="141" w:hanging="141"/>
        <w:rPr>
          <w:lang w:eastAsia="zh-CN"/>
        </w:rPr>
      </w:pPr>
      <w:bookmarkStart w:id="143" w:name="_Toc9388"/>
      <w:r>
        <w:rPr>
          <w:rFonts w:hint="eastAsia"/>
          <w:lang w:eastAsia="zh-CN"/>
        </w:rPr>
        <w:t>十四、云服务平台</w:t>
      </w:r>
      <w:bookmarkEnd w:id="143"/>
    </w:p>
    <w:p>
      <w:pPr>
        <w:pStyle w:val="3"/>
        <w:ind w:firstLine="120"/>
        <w:rPr>
          <w:lang w:eastAsia="zh-CN"/>
        </w:rPr>
      </w:pPr>
      <w:bookmarkStart w:id="144" w:name="_Toc31710"/>
      <w:r>
        <w:rPr>
          <w:rFonts w:hint="eastAsia"/>
          <w:lang w:eastAsia="zh-CN"/>
        </w:rPr>
        <w:t>1、七牛云服务</w:t>
      </w:r>
      <w:bookmarkEnd w:id="144"/>
    </w:p>
    <w:p>
      <w:pPr>
        <w:ind w:firstLine="0" w:firstLineChars="0"/>
        <w:rPr>
          <w:rFonts w:ascii="Times New Roman" w:hAnsi="Times New Roman"/>
          <w:kern w:val="2"/>
          <w:szCs w:val="20"/>
          <w:lang w:eastAsia="zh-CN" w:bidi="ar-SA"/>
        </w:rPr>
      </w:pPr>
      <w:r>
        <w:rPr>
          <w:rFonts w:hint="eastAsia" w:ascii="宋体" w:hAnsi="宋体"/>
          <w:b/>
          <w:color w:val="548DD4"/>
          <w:lang w:eastAsia="zh-CN" w:bidi="ar-SA"/>
        </w:rPr>
        <w:t>1.1 上传图片到云服务器</w:t>
      </w:r>
    </w:p>
    <w:p>
      <w:pPr>
        <w:widowControl w:val="0"/>
        <w:ind w:firstLine="480"/>
        <w:jc w:val="both"/>
        <w:rPr>
          <w:rFonts w:ascii="Times New Roman" w:hAnsi="Times New Roman"/>
          <w:kern w:val="2"/>
          <w:szCs w:val="20"/>
          <w:lang w:eastAsia="zh-CN" w:bidi="ar-SA"/>
        </w:rPr>
      </w:pPr>
      <w:r>
        <w:rPr>
          <w:rFonts w:hint="eastAsia" w:ascii="Times New Roman" w:hAnsi="Times New Roman"/>
          <w:kern w:val="2"/>
          <w:szCs w:val="20"/>
          <w:lang w:eastAsia="zh-CN" w:bidi="ar-SA"/>
        </w:rPr>
        <w:t>调用方法：</w:t>
      </w:r>
    </w:p>
    <w:p>
      <w:pPr>
        <w:widowControl w:val="0"/>
        <w:ind w:firstLine="720" w:firstLineChars="300"/>
        <w:jc w:val="both"/>
        <w:rPr>
          <w:rFonts w:cs="Calibri"/>
          <w:kern w:val="2"/>
          <w:szCs w:val="20"/>
          <w:lang w:eastAsia="zh-CN" w:bidi="ar-SA"/>
        </w:rPr>
      </w:pPr>
      <w:r>
        <w:rPr>
          <w:rFonts w:cs="Calibri"/>
          <w:kern w:val="2"/>
          <w:szCs w:val="20"/>
          <w:lang w:eastAsia="zh-CN" w:bidi="ar-SA"/>
        </w:rPr>
        <w:t>org.jeewx.api.cloud.qiniu.QiniuCloudService. uploadFile</w:t>
      </w:r>
    </w:p>
    <w:p>
      <w:pPr>
        <w:widowControl w:val="0"/>
        <w:ind w:firstLine="480"/>
        <w:jc w:val="both"/>
        <w:rPr>
          <w:rFonts w:ascii="Times New Roman" w:hAnsi="Times New Roman"/>
          <w:kern w:val="2"/>
          <w:szCs w:val="20"/>
          <w:lang w:eastAsia="zh-CN" w:bidi="ar-SA"/>
        </w:rPr>
      </w:pPr>
      <w:r>
        <w:rPr>
          <w:rFonts w:hint="eastAsia" w:ascii="Times New Roman" w:hAnsi="Times New Roman"/>
          <w:kern w:val="2"/>
          <w:szCs w:val="20"/>
          <w:lang w:eastAsia="zh-CN" w:bidi="ar-SA"/>
        </w:rPr>
        <w:t>返回值:</w:t>
      </w:r>
    </w:p>
    <w:p>
      <w:pPr>
        <w:widowControl w:val="0"/>
        <w:ind w:firstLine="720" w:firstLineChars="300"/>
        <w:jc w:val="both"/>
        <w:rPr>
          <w:rFonts w:cs="Calibri"/>
          <w:kern w:val="2"/>
          <w:szCs w:val="20"/>
          <w:lang w:eastAsia="zh-CN" w:bidi="ar-SA"/>
        </w:rPr>
      </w:pPr>
      <w:r>
        <w:rPr>
          <w:rFonts w:eastAsia="Consolas" w:cs="Calibri"/>
          <w:color w:val="000000"/>
          <w:highlight w:val="white"/>
        </w:rPr>
        <w:t>PutRet</w:t>
      </w:r>
      <w:r>
        <w:rPr>
          <w:rFonts w:cs="Calibri"/>
          <w:kern w:val="2"/>
          <w:szCs w:val="20"/>
          <w:lang w:eastAsia="zh-CN" w:bidi="ar-SA"/>
        </w:rPr>
        <w:t xml:space="preserve">  p</w:t>
      </w:r>
      <w:r>
        <w:rPr>
          <w:rFonts w:eastAsia="Consolas" w:cs="Calibri"/>
          <w:color w:val="000000"/>
          <w:highlight w:val="white"/>
        </w:rPr>
        <w:t>utRet</w:t>
      </w:r>
    </w:p>
    <w:p>
      <w:pPr>
        <w:widowControl w:val="0"/>
        <w:ind w:firstLine="480"/>
        <w:jc w:val="both"/>
        <w:rPr>
          <w:rFonts w:ascii="Times New Roman" w:hAnsi="Times New Roman"/>
          <w:kern w:val="2"/>
          <w:szCs w:val="20"/>
          <w:lang w:eastAsia="zh-CN" w:bidi="ar-SA"/>
        </w:rPr>
      </w:pPr>
      <w:r>
        <w:rPr>
          <w:rFonts w:hint="eastAsia" w:ascii="Times New Roman" w:hAnsi="Times New Roman"/>
          <w:kern w:val="2"/>
          <w:szCs w:val="20"/>
          <w:lang w:eastAsia="zh-CN" w:bidi="ar-SA"/>
        </w:rPr>
        <w:t>参数说明：</w:t>
      </w:r>
    </w:p>
    <w:tbl>
      <w:tblPr>
        <w:tblStyle w:val="92"/>
        <w:tblW w:w="823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1"/>
        <w:gridCol w:w="1806"/>
        <w:gridCol w:w="3260"/>
        <w:gridCol w:w="13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841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b/>
                <w:bCs/>
                <w:kern w:val="2"/>
                <w:szCs w:val="24"/>
                <w:lang w:eastAsia="zh-CN" w:bidi="ar-SA"/>
              </w:rPr>
              <w:t>参数名</w:t>
            </w:r>
          </w:p>
        </w:tc>
        <w:tc>
          <w:tcPr>
            <w:tcW w:w="1806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b/>
                <w:bCs/>
                <w:kern w:val="2"/>
                <w:szCs w:val="24"/>
                <w:lang w:eastAsia="zh-CN" w:bidi="ar-SA"/>
              </w:rPr>
              <w:t>是否必须</w:t>
            </w:r>
          </w:p>
        </w:tc>
        <w:tc>
          <w:tcPr>
            <w:tcW w:w="3260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b/>
                <w:bCs/>
                <w:kern w:val="2"/>
                <w:szCs w:val="24"/>
                <w:lang w:eastAsia="zh-CN" w:bidi="ar-SA"/>
              </w:rPr>
              <w:t>描述</w:t>
            </w:r>
          </w:p>
        </w:tc>
        <w:tc>
          <w:tcPr>
            <w:tcW w:w="1326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b/>
                <w:bCs/>
                <w:kern w:val="2"/>
                <w:szCs w:val="24"/>
                <w:lang w:eastAsia="zh-CN" w:bidi="ar-SA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841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cs="Calibri"/>
                <w:kern w:val="2"/>
                <w:szCs w:val="24"/>
                <w:lang w:eastAsia="zh-CN" w:bidi="ar-SA"/>
              </w:rPr>
            </w:pPr>
            <w:r>
              <w:rPr>
                <w:rFonts w:eastAsia="Consolas" w:cs="Calibri"/>
                <w:color w:val="000000"/>
                <w:szCs w:val="24"/>
                <w:highlight w:val="white"/>
              </w:rPr>
              <w:t>QiniuCloud</w:t>
            </w:r>
          </w:p>
        </w:tc>
        <w:tc>
          <w:tcPr>
            <w:tcW w:w="1806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3260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信息对象</w:t>
            </w:r>
          </w:p>
        </w:tc>
        <w:tc>
          <w:tcPr>
            <w:tcW w:w="1326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both"/>
              <w:rPr>
                <w:rFonts w:ascii="宋体" w:hAnsi="宋体"/>
                <w:kern w:val="2"/>
                <w:szCs w:val="24"/>
                <w:lang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841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eastAsia="Consolas" w:cs="Calibri"/>
                <w:color w:val="000000"/>
                <w:szCs w:val="24"/>
                <w:highlight w:val="white"/>
              </w:rPr>
            </w:pPr>
            <w:r>
              <w:rPr>
                <w:rFonts w:cs="Calibri"/>
                <w:kern w:val="2"/>
                <w:szCs w:val="24"/>
                <w:lang w:eastAsia="zh-CN" w:bidi="ar-SA"/>
              </w:rPr>
              <w:t>Key</w:t>
            </w:r>
          </w:p>
        </w:tc>
        <w:tc>
          <w:tcPr>
            <w:tcW w:w="1806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3260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基本存储实体</w:t>
            </w:r>
          </w:p>
        </w:tc>
        <w:tc>
          <w:tcPr>
            <w:tcW w:w="1326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both"/>
              <w:rPr>
                <w:rFonts w:ascii="宋体" w:hAnsi="宋体"/>
                <w:kern w:val="2"/>
                <w:szCs w:val="24"/>
                <w:lang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841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cs="Calibri"/>
                <w:kern w:val="2"/>
                <w:szCs w:val="24"/>
                <w:lang w:eastAsia="zh-CN" w:bidi="ar-SA"/>
              </w:rPr>
            </w:pPr>
            <w:r>
              <w:rPr>
                <w:rFonts w:cs="Calibri"/>
                <w:kern w:val="2"/>
                <w:szCs w:val="24"/>
                <w:lang w:eastAsia="zh-CN" w:bidi="ar-SA"/>
              </w:rPr>
              <w:t>localFile</w:t>
            </w:r>
          </w:p>
        </w:tc>
        <w:tc>
          <w:tcPr>
            <w:tcW w:w="1806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3260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保存对象的物理地址</w:t>
            </w:r>
          </w:p>
        </w:tc>
        <w:tc>
          <w:tcPr>
            <w:tcW w:w="1326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both"/>
              <w:rPr>
                <w:rFonts w:ascii="宋体" w:hAnsi="宋体"/>
                <w:kern w:val="2"/>
                <w:szCs w:val="24"/>
                <w:lang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841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cs="Calibri"/>
                <w:kern w:val="2"/>
                <w:szCs w:val="24"/>
                <w:lang w:eastAsia="zh-CN" w:bidi="ar-SA"/>
              </w:rPr>
            </w:pPr>
            <w:r>
              <w:rPr>
                <w:rFonts w:cs="Calibri"/>
                <w:kern w:val="2"/>
                <w:szCs w:val="24"/>
                <w:lang w:eastAsia="zh-CN" w:bidi="ar-SA"/>
              </w:rPr>
              <w:t>Ak</w:t>
            </w:r>
          </w:p>
        </w:tc>
        <w:tc>
          <w:tcPr>
            <w:tcW w:w="1806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3260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公钥</w:t>
            </w:r>
          </w:p>
        </w:tc>
        <w:tc>
          <w:tcPr>
            <w:tcW w:w="1326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both"/>
              <w:rPr>
                <w:rFonts w:ascii="宋体" w:hAnsi="宋体"/>
                <w:kern w:val="2"/>
                <w:szCs w:val="24"/>
                <w:lang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841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cs="Calibri"/>
                <w:kern w:val="2"/>
                <w:szCs w:val="24"/>
                <w:lang w:eastAsia="zh-CN" w:bidi="ar-SA"/>
              </w:rPr>
            </w:pPr>
            <w:r>
              <w:rPr>
                <w:rFonts w:cs="Calibri"/>
                <w:kern w:val="2"/>
                <w:szCs w:val="24"/>
                <w:lang w:eastAsia="zh-CN" w:bidi="ar-SA"/>
              </w:rPr>
              <w:t>sk</w:t>
            </w:r>
          </w:p>
        </w:tc>
        <w:tc>
          <w:tcPr>
            <w:tcW w:w="1806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3260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密钥</w:t>
            </w:r>
          </w:p>
        </w:tc>
        <w:tc>
          <w:tcPr>
            <w:tcW w:w="1326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both"/>
              <w:rPr>
                <w:rFonts w:ascii="宋体" w:hAnsi="宋体"/>
                <w:kern w:val="2"/>
                <w:szCs w:val="24"/>
                <w:lang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841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eastAsia="Consolas" w:cs="Calibri"/>
                <w:color w:val="000000"/>
                <w:szCs w:val="24"/>
                <w:highlight w:val="white"/>
                <w:lang w:eastAsia="zh-CN"/>
              </w:rPr>
            </w:pPr>
            <w:r>
              <w:rPr>
                <w:rFonts w:cs="Calibri"/>
                <w:kern w:val="2"/>
                <w:szCs w:val="24"/>
                <w:lang w:eastAsia="zh-CN" w:bidi="ar-SA"/>
              </w:rPr>
              <w:t>Bucket</w:t>
            </w:r>
          </w:p>
        </w:tc>
        <w:tc>
          <w:tcPr>
            <w:tcW w:w="1806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否</w:t>
            </w:r>
          </w:p>
        </w:tc>
        <w:tc>
          <w:tcPr>
            <w:tcW w:w="3260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lang w:eastAsia="zh-CN" w:bidi="ar-SA"/>
              </w:rPr>
              <w:t>云存储bucket可以看成是命名空间</w:t>
            </w:r>
          </w:p>
        </w:tc>
        <w:tc>
          <w:tcPr>
            <w:tcW w:w="1326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both"/>
              <w:rPr>
                <w:rFonts w:ascii="宋体" w:hAnsi="宋体"/>
                <w:kern w:val="2"/>
                <w:szCs w:val="24"/>
                <w:lang w:eastAsia="zh-CN" w:bidi="ar-SA"/>
              </w:rPr>
            </w:pPr>
          </w:p>
        </w:tc>
      </w:tr>
    </w:tbl>
    <w:p>
      <w:pPr>
        <w:ind w:firstLine="0" w:firstLineChars="0"/>
        <w:rPr>
          <w:rFonts w:ascii="Times New Roman" w:hAnsi="Times New Roman"/>
          <w:kern w:val="2"/>
          <w:szCs w:val="20"/>
          <w:lang w:eastAsia="zh-CN" w:bidi="ar-SA"/>
        </w:rPr>
      </w:pPr>
      <w:r>
        <w:rPr>
          <w:rFonts w:hint="eastAsia" w:ascii="宋体" w:hAnsi="宋体"/>
          <w:b/>
          <w:color w:val="548DD4"/>
          <w:lang w:eastAsia="zh-CN" w:bidi="ar-SA"/>
        </w:rPr>
        <w:t>1.2获得上传图片的链接</w:t>
      </w:r>
    </w:p>
    <w:p>
      <w:pPr>
        <w:widowControl w:val="0"/>
        <w:ind w:firstLine="480"/>
        <w:jc w:val="both"/>
        <w:rPr>
          <w:rFonts w:ascii="Times New Roman" w:hAnsi="Times New Roman"/>
          <w:kern w:val="2"/>
          <w:szCs w:val="20"/>
          <w:lang w:eastAsia="zh-CN" w:bidi="ar-SA"/>
        </w:rPr>
      </w:pPr>
      <w:r>
        <w:rPr>
          <w:rFonts w:hint="eastAsia" w:ascii="Times New Roman" w:hAnsi="Times New Roman"/>
          <w:kern w:val="2"/>
          <w:szCs w:val="20"/>
          <w:lang w:eastAsia="zh-CN" w:bidi="ar-SA"/>
        </w:rPr>
        <w:t>调用方法：</w:t>
      </w:r>
    </w:p>
    <w:p>
      <w:pPr>
        <w:widowControl w:val="0"/>
        <w:ind w:firstLine="720" w:firstLineChars="300"/>
        <w:jc w:val="both"/>
        <w:rPr>
          <w:rFonts w:cs="Calibri"/>
          <w:kern w:val="2"/>
          <w:szCs w:val="20"/>
          <w:lang w:eastAsia="zh-CN" w:bidi="ar-SA"/>
        </w:rPr>
      </w:pPr>
      <w:r>
        <w:rPr>
          <w:rFonts w:cs="Calibri"/>
          <w:kern w:val="2"/>
          <w:szCs w:val="20"/>
          <w:lang w:eastAsia="zh-CN" w:bidi="ar-SA"/>
        </w:rPr>
        <w:t>org.jeewx.api.cloud.qiniu.QiniuCloudService. getImageUrl</w:t>
      </w:r>
    </w:p>
    <w:p>
      <w:pPr>
        <w:widowControl w:val="0"/>
        <w:ind w:firstLine="480"/>
        <w:jc w:val="both"/>
        <w:rPr>
          <w:rFonts w:ascii="Times New Roman" w:hAnsi="Times New Roman"/>
          <w:kern w:val="2"/>
          <w:szCs w:val="20"/>
          <w:lang w:eastAsia="zh-CN" w:bidi="ar-SA"/>
        </w:rPr>
      </w:pPr>
      <w:r>
        <w:rPr>
          <w:rFonts w:hint="eastAsia" w:ascii="Times New Roman" w:hAnsi="Times New Roman"/>
          <w:kern w:val="2"/>
          <w:szCs w:val="20"/>
          <w:lang w:eastAsia="zh-CN" w:bidi="ar-SA"/>
        </w:rPr>
        <w:t>返回值:</w:t>
      </w:r>
    </w:p>
    <w:p>
      <w:pPr>
        <w:widowControl w:val="0"/>
        <w:ind w:firstLine="480"/>
        <w:jc w:val="both"/>
        <w:rPr>
          <w:rFonts w:eastAsia="Consolas" w:cs="Calibri"/>
          <w:color w:val="000000"/>
          <w:highlight w:val="white"/>
        </w:rPr>
      </w:pPr>
      <w:r>
        <w:rPr>
          <w:rFonts w:eastAsia="Consolas" w:cs="Calibri"/>
          <w:color w:val="000000"/>
          <w:highlight w:val="white"/>
        </w:rPr>
        <w:t>String</w:t>
      </w:r>
      <w:r>
        <w:rPr>
          <w:rFonts w:cs="Calibri"/>
          <w:color w:val="000000"/>
          <w:highlight w:val="white"/>
          <w:lang w:eastAsia="zh-CN"/>
        </w:rPr>
        <w:t xml:space="preserve"> string</w:t>
      </w:r>
    </w:p>
    <w:p>
      <w:pPr>
        <w:widowControl w:val="0"/>
        <w:ind w:firstLine="480"/>
        <w:jc w:val="both"/>
        <w:rPr>
          <w:rFonts w:ascii="Times New Roman" w:hAnsi="Times New Roman"/>
          <w:kern w:val="2"/>
          <w:szCs w:val="20"/>
          <w:lang w:eastAsia="zh-CN" w:bidi="ar-SA"/>
        </w:rPr>
      </w:pPr>
      <w:r>
        <w:rPr>
          <w:rFonts w:hint="eastAsia" w:ascii="Times New Roman" w:hAnsi="Times New Roman"/>
          <w:kern w:val="2"/>
          <w:szCs w:val="20"/>
          <w:lang w:eastAsia="zh-CN" w:bidi="ar-SA"/>
        </w:rPr>
        <w:t>参数说明：</w:t>
      </w:r>
    </w:p>
    <w:tbl>
      <w:tblPr>
        <w:tblStyle w:val="92"/>
        <w:tblW w:w="822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8"/>
        <w:gridCol w:w="1806"/>
        <w:gridCol w:w="3260"/>
        <w:gridCol w:w="13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828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b/>
                <w:bCs/>
                <w:kern w:val="2"/>
                <w:szCs w:val="24"/>
                <w:lang w:eastAsia="zh-CN" w:bidi="ar-SA"/>
              </w:rPr>
              <w:t>参数名</w:t>
            </w:r>
          </w:p>
        </w:tc>
        <w:tc>
          <w:tcPr>
            <w:tcW w:w="1806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b/>
                <w:bCs/>
                <w:kern w:val="2"/>
                <w:szCs w:val="24"/>
                <w:lang w:eastAsia="zh-CN" w:bidi="ar-SA"/>
              </w:rPr>
              <w:t>是否必须</w:t>
            </w:r>
          </w:p>
        </w:tc>
        <w:tc>
          <w:tcPr>
            <w:tcW w:w="3260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b/>
                <w:bCs/>
                <w:kern w:val="2"/>
                <w:szCs w:val="24"/>
                <w:lang w:eastAsia="zh-CN" w:bidi="ar-SA"/>
              </w:rPr>
              <w:t>描述</w:t>
            </w:r>
          </w:p>
        </w:tc>
        <w:tc>
          <w:tcPr>
            <w:tcW w:w="1326" w:type="dxa"/>
            <w:shd w:val="clear" w:color="auto" w:fill="E6E6E6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hint="eastAsia" w:ascii="宋体" w:hAnsi="宋体"/>
                <w:b/>
                <w:bCs/>
                <w:kern w:val="2"/>
                <w:szCs w:val="24"/>
                <w:lang w:eastAsia="zh-CN" w:bidi="ar-SA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828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cs="Calibri"/>
                <w:kern w:val="2"/>
                <w:szCs w:val="24"/>
                <w:highlight w:val="none"/>
                <w:lang w:eastAsia="zh-CN" w:bidi="ar-SA"/>
              </w:rPr>
            </w:pPr>
            <w:r>
              <w:rPr>
                <w:rFonts w:eastAsia="Consolas" w:cs="Calibri"/>
                <w:color w:val="000000"/>
                <w:szCs w:val="24"/>
                <w:highlight w:val="none"/>
              </w:rPr>
              <w:t>QiniuCloud</w:t>
            </w:r>
          </w:p>
        </w:tc>
        <w:tc>
          <w:tcPr>
            <w:tcW w:w="1806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highlight w:val="none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highlight w:val="none"/>
                <w:lang w:eastAsia="zh-CN" w:bidi="ar-SA"/>
              </w:rPr>
              <w:t>是</w:t>
            </w:r>
          </w:p>
        </w:tc>
        <w:tc>
          <w:tcPr>
            <w:tcW w:w="3260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highlight w:val="none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highlight w:val="none"/>
                <w:lang w:eastAsia="zh-CN" w:bidi="ar-SA"/>
              </w:rPr>
              <w:t>信息对象</w:t>
            </w:r>
          </w:p>
        </w:tc>
        <w:tc>
          <w:tcPr>
            <w:tcW w:w="1326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both"/>
              <w:rPr>
                <w:rFonts w:ascii="宋体" w:hAnsi="宋体"/>
                <w:kern w:val="2"/>
                <w:szCs w:val="24"/>
                <w:lang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828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eastAsia="Consolas" w:cs="Calibri"/>
                <w:color w:val="000000"/>
                <w:szCs w:val="24"/>
                <w:highlight w:val="none"/>
              </w:rPr>
            </w:pPr>
            <w:r>
              <w:rPr>
                <w:rFonts w:cs="Calibri"/>
                <w:kern w:val="2"/>
                <w:szCs w:val="24"/>
                <w:highlight w:val="none"/>
                <w:lang w:eastAsia="zh-CN" w:bidi="ar-SA"/>
              </w:rPr>
              <w:t>Key</w:t>
            </w:r>
          </w:p>
        </w:tc>
        <w:tc>
          <w:tcPr>
            <w:tcW w:w="1806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highlight w:val="none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highlight w:val="none"/>
                <w:lang w:eastAsia="zh-CN" w:bidi="ar-SA"/>
              </w:rPr>
              <w:t>是</w:t>
            </w:r>
          </w:p>
        </w:tc>
        <w:tc>
          <w:tcPr>
            <w:tcW w:w="3260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highlight w:val="none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highlight w:val="none"/>
                <w:lang w:eastAsia="zh-CN" w:bidi="ar-SA"/>
              </w:rPr>
              <w:t>基本存储实体</w:t>
            </w:r>
          </w:p>
        </w:tc>
        <w:tc>
          <w:tcPr>
            <w:tcW w:w="1326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both"/>
              <w:rPr>
                <w:rFonts w:ascii="宋体" w:hAnsi="宋体"/>
                <w:kern w:val="2"/>
                <w:szCs w:val="24"/>
                <w:lang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828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cs="Calibri"/>
                <w:kern w:val="2"/>
                <w:szCs w:val="24"/>
                <w:highlight w:val="none"/>
                <w:lang w:eastAsia="zh-CN" w:bidi="ar-SA"/>
              </w:rPr>
            </w:pPr>
            <w:r>
              <w:rPr>
                <w:rFonts w:cs="Calibri"/>
                <w:kern w:val="2"/>
                <w:szCs w:val="24"/>
                <w:highlight w:val="none"/>
                <w:lang w:eastAsia="zh-CN" w:bidi="ar-SA"/>
              </w:rPr>
              <w:t>localFile</w:t>
            </w:r>
          </w:p>
        </w:tc>
        <w:tc>
          <w:tcPr>
            <w:tcW w:w="1806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highlight w:val="none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highlight w:val="none"/>
                <w:lang w:eastAsia="zh-CN" w:bidi="ar-SA"/>
              </w:rPr>
              <w:t>是</w:t>
            </w:r>
          </w:p>
        </w:tc>
        <w:tc>
          <w:tcPr>
            <w:tcW w:w="3260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highlight w:val="none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highlight w:val="none"/>
                <w:lang w:eastAsia="zh-CN" w:bidi="ar-SA"/>
              </w:rPr>
              <w:t>保存对象的物理地址</w:t>
            </w:r>
          </w:p>
        </w:tc>
        <w:tc>
          <w:tcPr>
            <w:tcW w:w="1326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both"/>
              <w:rPr>
                <w:rFonts w:ascii="宋体" w:hAnsi="宋体"/>
                <w:kern w:val="2"/>
                <w:szCs w:val="24"/>
                <w:lang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828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cs="Calibri"/>
                <w:kern w:val="2"/>
                <w:szCs w:val="24"/>
                <w:highlight w:val="none"/>
                <w:lang w:eastAsia="zh-CN" w:bidi="ar-SA"/>
              </w:rPr>
            </w:pPr>
            <w:r>
              <w:rPr>
                <w:rFonts w:cs="Calibri"/>
                <w:kern w:val="2"/>
                <w:szCs w:val="24"/>
                <w:highlight w:val="none"/>
                <w:lang w:eastAsia="zh-CN" w:bidi="ar-SA"/>
              </w:rPr>
              <w:t>Ak</w:t>
            </w:r>
          </w:p>
        </w:tc>
        <w:tc>
          <w:tcPr>
            <w:tcW w:w="1806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highlight w:val="none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highlight w:val="none"/>
                <w:lang w:eastAsia="zh-CN" w:bidi="ar-SA"/>
              </w:rPr>
              <w:t>是</w:t>
            </w:r>
          </w:p>
        </w:tc>
        <w:tc>
          <w:tcPr>
            <w:tcW w:w="3260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highlight w:val="none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highlight w:val="none"/>
                <w:lang w:eastAsia="zh-CN" w:bidi="ar-SA"/>
              </w:rPr>
              <w:t>公钥</w:t>
            </w:r>
          </w:p>
        </w:tc>
        <w:tc>
          <w:tcPr>
            <w:tcW w:w="1326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both"/>
              <w:rPr>
                <w:rFonts w:ascii="宋体" w:hAnsi="宋体"/>
                <w:kern w:val="2"/>
                <w:szCs w:val="24"/>
                <w:lang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828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cs="Calibri"/>
                <w:kern w:val="2"/>
                <w:szCs w:val="24"/>
                <w:highlight w:val="none"/>
                <w:lang w:eastAsia="zh-CN" w:bidi="ar-SA"/>
              </w:rPr>
            </w:pPr>
            <w:r>
              <w:rPr>
                <w:rFonts w:cs="Calibri"/>
                <w:kern w:val="2"/>
                <w:szCs w:val="24"/>
                <w:highlight w:val="none"/>
                <w:lang w:eastAsia="zh-CN" w:bidi="ar-SA"/>
              </w:rPr>
              <w:t>sk</w:t>
            </w:r>
          </w:p>
        </w:tc>
        <w:tc>
          <w:tcPr>
            <w:tcW w:w="1806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highlight w:val="none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highlight w:val="none"/>
                <w:lang w:eastAsia="zh-CN" w:bidi="ar-SA"/>
              </w:rPr>
              <w:t>是</w:t>
            </w:r>
          </w:p>
        </w:tc>
        <w:tc>
          <w:tcPr>
            <w:tcW w:w="3260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highlight w:val="none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highlight w:val="none"/>
                <w:lang w:eastAsia="zh-CN" w:bidi="ar-SA"/>
              </w:rPr>
              <w:t>密钥</w:t>
            </w:r>
          </w:p>
        </w:tc>
        <w:tc>
          <w:tcPr>
            <w:tcW w:w="1326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both"/>
              <w:rPr>
                <w:rFonts w:ascii="宋体" w:hAnsi="宋体"/>
                <w:kern w:val="2"/>
                <w:szCs w:val="24"/>
                <w:lang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828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eastAsia="Consolas" w:cs="Calibri"/>
                <w:color w:val="000000"/>
                <w:szCs w:val="24"/>
                <w:highlight w:val="none"/>
                <w:lang w:eastAsia="zh-CN"/>
              </w:rPr>
            </w:pPr>
            <w:r>
              <w:rPr>
                <w:rFonts w:cs="Calibri"/>
                <w:kern w:val="2"/>
                <w:szCs w:val="24"/>
                <w:highlight w:val="none"/>
                <w:lang w:eastAsia="zh-CN" w:bidi="ar-SA"/>
              </w:rPr>
              <w:t>Bucket</w:t>
            </w:r>
          </w:p>
        </w:tc>
        <w:tc>
          <w:tcPr>
            <w:tcW w:w="1806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highlight w:val="none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highlight w:val="none"/>
                <w:lang w:eastAsia="zh-CN" w:bidi="ar-SA"/>
              </w:rPr>
              <w:t>否</w:t>
            </w:r>
          </w:p>
        </w:tc>
        <w:tc>
          <w:tcPr>
            <w:tcW w:w="3260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center"/>
              <w:rPr>
                <w:rFonts w:ascii="宋体" w:hAnsi="宋体"/>
                <w:kern w:val="2"/>
                <w:szCs w:val="24"/>
                <w:highlight w:val="none"/>
                <w:lang w:eastAsia="zh-CN" w:bidi="ar-SA"/>
              </w:rPr>
            </w:pPr>
            <w:r>
              <w:rPr>
                <w:rFonts w:hint="eastAsia" w:ascii="宋体" w:hAnsi="宋体"/>
                <w:kern w:val="2"/>
                <w:szCs w:val="24"/>
                <w:highlight w:val="none"/>
                <w:lang w:eastAsia="zh-CN" w:bidi="ar-SA"/>
              </w:rPr>
              <w:t>云存储bucket可以看成是命名空间</w:t>
            </w:r>
          </w:p>
        </w:tc>
        <w:tc>
          <w:tcPr>
            <w:tcW w:w="1326" w:type="dxa"/>
            <w:vAlign w:val="center"/>
          </w:tcPr>
          <w:p>
            <w:pPr>
              <w:widowControl w:val="0"/>
              <w:spacing w:line="240" w:lineRule="auto"/>
              <w:ind w:firstLine="0" w:firstLineChars="0"/>
              <w:jc w:val="both"/>
              <w:rPr>
                <w:rFonts w:ascii="宋体" w:hAnsi="宋体"/>
                <w:kern w:val="2"/>
                <w:szCs w:val="24"/>
                <w:lang w:eastAsia="zh-CN" w:bidi="ar-SA"/>
              </w:rPr>
            </w:pPr>
          </w:p>
        </w:tc>
      </w:tr>
    </w:tbl>
    <w:p>
      <w:pPr>
        <w:widowControl w:val="0"/>
        <w:spacing w:line="240" w:lineRule="auto"/>
        <w:ind w:firstLine="0" w:firstLineChars="0"/>
        <w:rPr>
          <w:rFonts w:ascii="Times New Roman" w:hAnsi="Times New Roman"/>
          <w:b/>
          <w:bCs/>
          <w:kern w:val="2"/>
          <w:sz w:val="44"/>
          <w:szCs w:val="44"/>
          <w:lang w:eastAsia="zh-CN" w:bidi="ar-SA"/>
        </w:rPr>
      </w:pPr>
    </w:p>
    <w:sectPr>
      <w:footerReference r:id="rId13" w:type="first"/>
      <w:footerReference r:id="rId12" w:type="default"/>
      <w:pgSz w:w="11906" w:h="16838"/>
      <w:pgMar w:top="1370" w:right="1797" w:bottom="1440" w:left="1797" w:header="170" w:footer="720" w:gutter="0"/>
      <w:pgNumType w:fmt="decimal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MicrosoftYaHei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57"/>
      <w:ind w:left="0" w:leftChars="0" w:right="360" w:firstLine="0" w:firstLineChars="0"/>
      <w:rPr>
        <w:rFonts w:hint="eastAsia" w:ascii="微软雅黑" w:hAnsi="微软雅黑" w:eastAsia="微软雅黑" w:cs="微软雅黑"/>
        <w:b/>
        <w:color w:val="7F7F7F"/>
        <w:sz w:val="21"/>
        <w:szCs w:val="21"/>
        <w:lang w:eastAsia="zh-CN"/>
      </w:rPr>
    </w:pPr>
    <w:r>
      <w:rPr>
        <w:rFonts w:hint="eastAsia" w:ascii="微软雅黑" w:hAnsi="微软雅黑" w:eastAsia="微软雅黑" w:cs="微软雅黑"/>
        <w:b/>
        <w:color w:val="7F7F7F"/>
        <w:sz w:val="21"/>
        <w:szCs w:val="21"/>
        <w:lang w:eastAsia="zh-CN"/>
      </w:rPr>
      <w:t>论坛：</w:t>
    </w:r>
    <w:r>
      <w:rPr>
        <w:rFonts w:hint="eastAsia" w:ascii="微软雅黑" w:hAnsi="微软雅黑" w:eastAsia="微软雅黑" w:cs="微软雅黑"/>
        <w:sz w:val="21"/>
        <w:szCs w:val="21"/>
      </w:rPr>
      <w:fldChar w:fldCharType="begin"/>
    </w:r>
    <w:r>
      <w:rPr>
        <w:rFonts w:hint="eastAsia" w:ascii="微软雅黑" w:hAnsi="微软雅黑" w:eastAsia="微软雅黑" w:cs="微软雅黑"/>
        <w:sz w:val="21"/>
        <w:szCs w:val="21"/>
      </w:rPr>
      <w:instrText xml:space="preserve">HYPERLINK "http://www.jeecg.org/" </w:instrText>
    </w:r>
    <w:r>
      <w:rPr>
        <w:rFonts w:hint="eastAsia" w:ascii="微软雅黑" w:hAnsi="微软雅黑" w:eastAsia="微软雅黑" w:cs="微软雅黑"/>
        <w:sz w:val="21"/>
        <w:szCs w:val="21"/>
      </w:rPr>
      <w:fldChar w:fldCharType="separate"/>
    </w:r>
    <w:r>
      <w:rPr>
        <w:rStyle w:val="91"/>
        <w:rFonts w:hint="eastAsia" w:ascii="微软雅黑" w:hAnsi="微软雅黑" w:eastAsia="微软雅黑" w:cs="微软雅黑"/>
        <w:color w:val="7F7F7F"/>
        <w:sz w:val="21"/>
        <w:szCs w:val="21"/>
        <w:lang w:eastAsia="zh-CN"/>
      </w:rPr>
      <w:t>www.jeecg.org</w:t>
    </w:r>
    <w:r>
      <w:rPr>
        <w:rFonts w:hint="eastAsia" w:ascii="微软雅黑" w:hAnsi="微软雅黑" w:eastAsia="微软雅黑" w:cs="微软雅黑"/>
        <w:sz w:val="21"/>
        <w:szCs w:val="21"/>
      </w:rPr>
      <w:fldChar w:fldCharType="end"/>
    </w:r>
  </w:p>
  <w:p>
    <w:pPr>
      <w:pStyle w:val="57"/>
      <w:ind w:left="0" w:leftChars="0" w:right="360" w:firstLine="0" w:firstLineChars="0"/>
      <w:rPr>
        <w:rFonts w:hint="eastAsia" w:ascii="微软雅黑" w:hAnsi="微软雅黑" w:eastAsia="微软雅黑" w:cs="微软雅黑"/>
        <w:b/>
        <w:sz w:val="21"/>
        <w:szCs w:val="21"/>
        <w:lang w:eastAsia="zh-CN"/>
      </w:rPr>
    </w:pPr>
    <w:r>
      <w:rPr>
        <w:rFonts w:hint="eastAsia" w:ascii="微软雅黑" w:hAnsi="微软雅黑" w:eastAsia="微软雅黑" w:cs="微软雅黑"/>
        <w:b/>
        <w:color w:val="7F7F7F"/>
        <w:sz w:val="21"/>
        <w:szCs w:val="21"/>
        <w:lang w:eastAsia="zh-CN"/>
      </w:rPr>
      <w:t>QQ群:</w:t>
    </w:r>
    <w:r>
      <w:rPr>
        <w:rFonts w:hint="eastAsia" w:ascii="微软雅黑" w:hAnsi="微软雅黑" w:eastAsia="微软雅黑" w:cs="微软雅黑"/>
        <w:color w:val="7F7F7F"/>
        <w:sz w:val="21"/>
        <w:szCs w:val="21"/>
        <w:shd w:val="clear" w:color="auto" w:fill="FFFFFF"/>
      </w:rPr>
      <w:t xml:space="preserve"> 106259349, 106838471, 289782002</w:t>
    </w:r>
  </w:p>
  <w:p>
    <w:pPr>
      <w:pStyle w:val="57"/>
      <w:ind w:firstLine="361"/>
      <w:jc w:val="right"/>
      <w:rPr>
        <w:color w:val="A6A6A6"/>
      </w:rPr>
    </w:pPr>
    <w:r>
      <w:rPr>
        <w:rFonts w:ascii="Cambria" w:hAnsi="Cambria" w:eastAsia="宋体" w:cs="Cambria"/>
        <w:b/>
        <w:color w:val="A6A6A6"/>
        <w:sz w:val="18"/>
        <w:szCs w:val="22"/>
        <w:lang w:val="en-US" w:eastAsia="zh-CN" w:bidi="en-US"/>
      </w:rPr>
      <w:pict>
        <v:group id="Group 30" o:spid="_x0000_s1040" style="position:absolute;left:0;flip:y;height:64.8pt;width:595.3pt;mso-position-horizontal:center;mso-position-horizontal-relative:page;mso-position-vertical:bottom;mso-position-vertical-relative:page;rotation:0f;z-index:251661312;" coordorigin="8,9" coordsize="15823,1439" o:allowincell="f">
          <o:lock v:ext="edit" position="f" selection="f" grouping="f" rotation="f" cropping="f" text="f" aspectratio="f"/>
          <v:shape id="Straight Connector 31" o:spid="_x0000_s1041" type="#_x0000_t32" style="position:absolute;left:9;top:1431;height:0;width:15822;rotation:0f;" o:ole="f" o:connectortype="straight" fillcolor="#FFFFFF" filled="f" o:preferrelative="t" stroked="t" coordorigin="0,0" coordsize="21600,21600">
            <v:fill on="f" color2="#FFFFFF" focus="0%"/>
            <v:stroke color="#31849B" color2="#FFFFFF" miterlimit="2"/>
            <v:imagedata gain="65536f" blacklevel="0f" gamma="0"/>
            <o:lock v:ext="edit" position="f" selection="f" grouping="f" rotation="f" cropping="f" text="f" aspectratio="f"/>
          </v:shape>
          <v:rect id="Rectangle 32" o:spid="_x0000_s1042" style="position:absolute;left:8;top:9;height:1439;width:4031;rotation:0f;" o:ole="f" fillcolor="#FFFFFF" filled="f" o:preferrelative="t" stroked="f" coordsize="21600,21600">
            <v:fill on="f" color2="#FFFFFF" focus="0%"/>
            <v:imagedata gain="65536f" blacklevel="0f" gamma="0"/>
            <o:lock v:ext="edit" position="f" selection="f" grouping="f" rotation="f" cropping="f" text="f" aspectratio="f"/>
          </v:rect>
        </v:group>
      </w:pict>
    </w:r>
    <w:r>
      <w:rPr>
        <w:rFonts w:ascii="Cambria" w:hAnsi="Cambria" w:eastAsia="宋体" w:cs="Cambria"/>
        <w:b/>
        <w:color w:val="A6A6A6"/>
        <w:sz w:val="18"/>
        <w:szCs w:val="22"/>
        <w:lang w:val="en-US" w:eastAsia="zh-CN" w:bidi="en-US"/>
      </w:rPr>
      <w:pict>
        <v:rect id="Rectangle 29" o:spid="_x0000_s1043" style="position:absolute;left:0;margin-left:41.45pt;margin-top:777.75pt;height:64.8pt;width:7.15pt;mso-position-horizontal-relative:page;mso-position-vertical-relative:page;rotation:0f;z-index:251660288;" o:ole="f" fillcolor="#4BACC6" filled="t" o:preferrelative="t" stroked="t" coordsize="21600,21600">
          <v:stroke color="#205867" color2="#FFFFFF" miterlimit="2"/>
          <v:imagedata gain="65536f" blacklevel="0f" gamma="0"/>
          <o:lock v:ext="edit" position="f" selection="f" grouping="f" rotation="f" cropping="f" text="f" aspectratio="f"/>
        </v:rect>
      </w:pict>
    </w:r>
    <w:r>
      <w:rPr>
        <w:rFonts w:ascii="Cambria" w:hAnsi="Cambria" w:eastAsia="宋体" w:cs="Cambria"/>
        <w:b/>
        <w:color w:val="A6A6A6"/>
        <w:sz w:val="18"/>
        <w:szCs w:val="22"/>
        <w:lang w:val="en-US" w:eastAsia="zh-CN" w:bidi="en-US"/>
      </w:rPr>
      <w:pict>
        <v:rect id="Rectangle 28" o:spid="_x0000_s1044" style="position:absolute;left:0;margin-left:546.8pt;margin-top:777.75pt;height:64.8pt;width:7.15pt;mso-position-horizontal-relative:page;mso-position-vertical-relative:page;rotation:0f;z-index:251659264;" o:ole="f" fillcolor="#4BACC6" filled="t" o:preferrelative="t" stroked="t" coordsize="21600,21600">
          <v:stroke color="#205867" color2="#FFFFFF" miterlimit="2"/>
          <v:imagedata gain="65536f" blacklevel="0f" gamma="0"/>
          <o:lock v:ext="edit" position="f" selection="f" grouping="f" rotation="f" cropping="f" text="f" aspectratio="f"/>
        </v:rect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57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57"/>
      <w:widowControl/>
      <w:wordWrap/>
      <w:adjustRightInd/>
      <w:snapToGrid w:val="0"/>
      <w:spacing w:line="320" w:lineRule="exact"/>
      <w:ind w:left="0" w:leftChars="0" w:right="360" w:firstLine="0" w:firstLineChars="0"/>
      <w:jc w:val="left"/>
      <w:textAlignment w:val="auto"/>
      <w:outlineLvl w:val="9"/>
      <w:rPr>
        <w:rFonts w:hint="eastAsia" w:ascii="微软雅黑" w:hAnsi="微软雅黑" w:eastAsia="微软雅黑" w:cs="微软雅黑"/>
        <w:b/>
        <w:color w:val="7F7F7F"/>
        <w:sz w:val="21"/>
        <w:szCs w:val="21"/>
        <w:lang w:eastAsia="zh-CN"/>
      </w:rPr>
    </w:pPr>
    <w:r>
      <w:rPr>
        <w:rFonts w:hint="eastAsia" w:ascii="微软雅黑" w:hAnsi="微软雅黑" w:eastAsia="微软雅黑" w:cs="微软雅黑"/>
        <w:b/>
        <w:color w:val="7F7F7F"/>
        <w:sz w:val="21"/>
        <w:szCs w:val="21"/>
        <w:lang w:val="en-US" w:eastAsia="zh-CN"/>
      </w:rPr>
      <w:t>JEECG</w:t>
    </w:r>
    <w:r>
      <w:rPr>
        <w:rFonts w:hint="eastAsia" w:ascii="微软雅黑" w:hAnsi="微软雅黑" w:eastAsia="微软雅黑" w:cs="微软雅黑"/>
        <w:b/>
        <w:color w:val="7F7F7F"/>
        <w:sz w:val="21"/>
        <w:szCs w:val="21"/>
        <w:lang w:eastAsia="zh-CN"/>
      </w:rPr>
      <w:t>论坛：</w:t>
    </w:r>
    <w:r>
      <w:rPr>
        <w:rFonts w:hint="eastAsia" w:ascii="微软雅黑" w:hAnsi="微软雅黑" w:eastAsia="微软雅黑" w:cs="微软雅黑"/>
        <w:sz w:val="21"/>
        <w:szCs w:val="21"/>
      </w:rPr>
      <w:fldChar w:fldCharType="begin"/>
    </w:r>
    <w:r>
      <w:rPr>
        <w:rFonts w:hint="eastAsia" w:ascii="微软雅黑" w:hAnsi="微软雅黑" w:eastAsia="微软雅黑" w:cs="微软雅黑"/>
        <w:sz w:val="21"/>
        <w:szCs w:val="21"/>
      </w:rPr>
      <w:instrText xml:space="preserve">HYPERLINK "http://www.jeecg.org/" </w:instrText>
    </w:r>
    <w:r>
      <w:rPr>
        <w:rFonts w:hint="eastAsia" w:ascii="微软雅黑" w:hAnsi="微软雅黑" w:eastAsia="微软雅黑" w:cs="微软雅黑"/>
        <w:sz w:val="21"/>
        <w:szCs w:val="21"/>
      </w:rPr>
      <w:fldChar w:fldCharType="separate"/>
    </w:r>
    <w:r>
      <w:rPr>
        <w:rStyle w:val="91"/>
        <w:rFonts w:hint="eastAsia" w:ascii="微软雅黑" w:hAnsi="微软雅黑" w:eastAsia="微软雅黑" w:cs="微软雅黑"/>
        <w:color w:val="7F7F7F"/>
        <w:sz w:val="21"/>
        <w:szCs w:val="21"/>
        <w:lang w:eastAsia="zh-CN"/>
      </w:rPr>
      <w:t>www.jeecg.org</w:t>
    </w:r>
    <w:r>
      <w:rPr>
        <w:rFonts w:hint="eastAsia" w:ascii="微软雅黑" w:hAnsi="微软雅黑" w:eastAsia="微软雅黑" w:cs="微软雅黑"/>
        <w:sz w:val="21"/>
        <w:szCs w:val="21"/>
      </w:rPr>
      <w:fldChar w:fldCharType="end"/>
    </w:r>
  </w:p>
  <w:p>
    <w:pPr>
      <w:pStyle w:val="57"/>
      <w:widowControl/>
      <w:wordWrap/>
      <w:adjustRightInd/>
      <w:snapToGrid w:val="0"/>
      <w:spacing w:line="320" w:lineRule="exact"/>
      <w:ind w:left="0" w:leftChars="0" w:right="360" w:firstLine="0" w:firstLineChars="0"/>
      <w:jc w:val="left"/>
      <w:textAlignment w:val="auto"/>
      <w:outlineLvl w:val="9"/>
      <w:rPr>
        <w:rFonts w:hint="eastAsia" w:ascii="微软雅黑" w:hAnsi="微软雅黑" w:eastAsia="微软雅黑" w:cs="微软雅黑"/>
        <w:b/>
        <w:sz w:val="21"/>
        <w:szCs w:val="21"/>
        <w:lang w:eastAsia="zh-CN"/>
      </w:rPr>
    </w:pPr>
    <w:r>
      <w:rPr>
        <w:rFonts w:hint="eastAsia" w:ascii="微软雅黑" w:hAnsi="微软雅黑" w:eastAsia="微软雅黑" w:cs="微软雅黑"/>
        <w:b/>
        <w:color w:val="7F7F7F"/>
        <w:sz w:val="21"/>
        <w:szCs w:val="21"/>
        <w:lang w:eastAsia="zh-CN"/>
      </w:rPr>
      <w:t>QQ群:</w:t>
    </w:r>
    <w:r>
      <w:rPr>
        <w:rFonts w:hint="eastAsia" w:ascii="微软雅黑" w:hAnsi="微软雅黑" w:eastAsia="微软雅黑" w:cs="微软雅黑"/>
        <w:color w:val="7F7F7F"/>
        <w:sz w:val="21"/>
        <w:szCs w:val="21"/>
        <w:shd w:val="clear" w:color="auto" w:fill="FFFFFF"/>
      </w:rPr>
      <w:t xml:space="preserve"> 106259349, 106838471, 289782002</w:t>
    </w:r>
  </w:p>
  <w:p>
    <w:pPr>
      <w:pStyle w:val="57"/>
      <w:ind w:firstLine="361"/>
    </w:pPr>
    <w:r>
      <w:rPr>
        <w:rFonts w:ascii="Cambria" w:hAnsi="Cambria" w:eastAsia="宋体" w:cs="Cambria"/>
        <w:b/>
        <w:color w:val="A6A6A6"/>
        <w:sz w:val="18"/>
        <w:szCs w:val="22"/>
        <w:lang w:val="en-US" w:eastAsia="zh-CN" w:bidi="ar-SA"/>
      </w:rPr>
      <w:pict>
        <v:rect id="Rectangle 27" o:spid="_x0000_s1045" style="position:absolute;left:0;margin-left:41.7pt;margin-top:773.7pt;height:64.8pt;width:7.15pt;mso-position-horizontal-relative:page;mso-position-vertical-relative:page;rotation:0f;z-index:251658240;" o:ole="f" fillcolor="#4BACC6" filled="t" o:preferrelative="t" stroked="t" coordsize="21600,21600">
          <v:stroke color="#205867" color2="#FFFFFF" miterlimit="2"/>
          <v:imagedata gain="65536f" blacklevel="0f" gamma="0"/>
          <o:lock v:ext="edit" position="f" selection="f" grouping="f" rotation="f" cropping="f" text="f" aspectratio="f"/>
        </v:rect>
      </w:pic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57"/>
      <w:ind w:left="0" w:leftChars="0" w:right="360" w:firstLine="0" w:firstLineChars="0"/>
      <w:rPr>
        <w:rFonts w:hint="eastAsia" w:ascii="微软雅黑" w:hAnsi="微软雅黑" w:eastAsia="微软雅黑" w:cs="微软雅黑"/>
        <w:b/>
        <w:color w:val="7F7F7F"/>
        <w:sz w:val="21"/>
        <w:szCs w:val="21"/>
        <w:lang w:eastAsia="zh-CN"/>
      </w:rPr>
    </w:pPr>
    <w:r>
      <w:rPr>
        <w:rFonts w:ascii="Calibri" w:hAnsi="Calibri" w:eastAsia="宋体" w:cs="Times New Roman"/>
        <w:sz w:val="21"/>
        <w:szCs w:val="22"/>
        <w:lang w:val="en-US" w:eastAsia="en-US" w:bidi="en-US"/>
      </w:rPr>
      <w:pict>
        <v:shape id="文本框 38" o:spid="_x0000_s1046" type="#_x0000_t202" style="position:absolute;left:0;margin-top:0pt;height:144pt;width:144pt;mso-position-horizontal:right;mso-position-horizontal-relative:margin;mso-wrap-style:none;rotation:0f;z-index:251713536;" o:ole="f" fillcolor="#FFFFFF" filled="f" o:preferrelative="t" stroked="f" coordorigin="0,0" coordsize="21600,21600">
          <v:fill on="f" color2="#FFFFFF" focus="0%"/>
          <v:imagedata gain="65536f" blacklevel="0f" gamma="0"/>
          <o:lock v:ext="edit" position="f" selection="f" grouping="f" rotation="f" cropping="f" text="f" aspectratio="f"/>
          <v:textbox inset="0.00pt,0.00pt,0.00pt,0.00pt" style="mso-fit-shape-to-text:t;">
            <w:txbxContent>
              <w:p>
                <w:pPr>
                  <w:snapToGrid w:val="0"/>
                  <w:rPr>
                    <w:rFonts w:hint="eastAsia" w:eastAsia="宋体"/>
                    <w:sz w:val="18"/>
                    <w:lang w:eastAsia="zh-CN"/>
                  </w:rPr>
                </w:pPr>
                <w:r>
                  <w:rPr>
                    <w:rFonts w:hint="eastAsia"/>
                    <w:sz w:val="18"/>
                    <w:lang w:eastAsia="zh-CN"/>
                  </w:rPr>
                  <w:t xml:space="preserve">第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rPr>
                    <w:sz w:val="18"/>
                  </w:rPr>
                  <w:t>1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</w:t>
                </w:r>
              </w:p>
            </w:txbxContent>
          </v:textbox>
        </v:shape>
      </w:pict>
    </w:r>
    <w:r>
      <w:rPr>
        <w:rFonts w:hint="eastAsia" w:ascii="微软雅黑" w:hAnsi="微软雅黑" w:eastAsia="微软雅黑" w:cs="微软雅黑"/>
        <w:b/>
        <w:color w:val="7F7F7F"/>
        <w:sz w:val="21"/>
        <w:szCs w:val="21"/>
        <w:lang w:eastAsia="zh-CN"/>
      </w:rPr>
      <w:t>论坛：</w:t>
    </w:r>
    <w:r>
      <w:rPr>
        <w:rFonts w:hint="eastAsia" w:ascii="微软雅黑" w:hAnsi="微软雅黑" w:eastAsia="微软雅黑" w:cs="微软雅黑"/>
        <w:sz w:val="21"/>
        <w:szCs w:val="21"/>
      </w:rPr>
      <w:fldChar w:fldCharType="begin"/>
    </w:r>
    <w:r>
      <w:rPr>
        <w:rFonts w:hint="eastAsia" w:ascii="微软雅黑" w:hAnsi="微软雅黑" w:eastAsia="微软雅黑" w:cs="微软雅黑"/>
        <w:sz w:val="21"/>
        <w:szCs w:val="21"/>
      </w:rPr>
      <w:instrText xml:space="preserve">HYPERLINK "http://www.jeecg.org/" </w:instrText>
    </w:r>
    <w:r>
      <w:rPr>
        <w:rFonts w:hint="eastAsia" w:ascii="微软雅黑" w:hAnsi="微软雅黑" w:eastAsia="微软雅黑" w:cs="微软雅黑"/>
        <w:sz w:val="21"/>
        <w:szCs w:val="21"/>
      </w:rPr>
      <w:fldChar w:fldCharType="separate"/>
    </w:r>
    <w:r>
      <w:rPr>
        <w:rStyle w:val="91"/>
        <w:rFonts w:hint="eastAsia" w:ascii="微软雅黑" w:hAnsi="微软雅黑" w:eastAsia="微软雅黑" w:cs="微软雅黑"/>
        <w:color w:val="7F7F7F"/>
        <w:sz w:val="21"/>
        <w:szCs w:val="21"/>
        <w:lang w:eastAsia="zh-CN"/>
      </w:rPr>
      <w:t>www.jeecg.org</w:t>
    </w:r>
    <w:r>
      <w:rPr>
        <w:rFonts w:hint="eastAsia" w:ascii="微软雅黑" w:hAnsi="微软雅黑" w:eastAsia="微软雅黑" w:cs="微软雅黑"/>
        <w:sz w:val="21"/>
        <w:szCs w:val="21"/>
      </w:rPr>
      <w:fldChar w:fldCharType="end"/>
    </w:r>
  </w:p>
  <w:p>
    <w:pPr>
      <w:pStyle w:val="57"/>
      <w:ind w:left="0" w:leftChars="0" w:right="360" w:firstLine="0" w:firstLineChars="0"/>
      <w:rPr>
        <w:rFonts w:hint="eastAsia" w:ascii="微软雅黑" w:hAnsi="微软雅黑" w:eastAsia="微软雅黑" w:cs="微软雅黑"/>
        <w:b/>
        <w:sz w:val="21"/>
        <w:szCs w:val="21"/>
        <w:lang w:eastAsia="zh-CN"/>
      </w:rPr>
    </w:pPr>
    <w:r>
      <w:rPr>
        <w:rFonts w:hint="eastAsia" w:ascii="微软雅黑" w:hAnsi="微软雅黑" w:eastAsia="微软雅黑" w:cs="微软雅黑"/>
        <w:b/>
        <w:color w:val="7F7F7F"/>
        <w:sz w:val="21"/>
        <w:szCs w:val="21"/>
        <w:lang w:eastAsia="zh-CN"/>
      </w:rPr>
      <w:t>QQ群:</w:t>
    </w:r>
    <w:r>
      <w:rPr>
        <w:rFonts w:hint="eastAsia" w:ascii="微软雅黑" w:hAnsi="微软雅黑" w:eastAsia="微软雅黑" w:cs="微软雅黑"/>
        <w:color w:val="7F7F7F"/>
        <w:sz w:val="21"/>
        <w:szCs w:val="21"/>
        <w:shd w:val="clear" w:color="auto" w:fill="FFFFFF"/>
      </w:rPr>
      <w:t xml:space="preserve"> 106259349, 106838471, 289782002</w:t>
    </w:r>
  </w:p>
  <w:p>
    <w:pPr>
      <w:pStyle w:val="57"/>
      <w:ind w:firstLine="361"/>
      <w:jc w:val="right"/>
      <w:rPr>
        <w:color w:val="A6A6A6"/>
      </w:rPr>
    </w:pPr>
    <w:r>
      <w:rPr>
        <w:rFonts w:ascii="Cambria" w:hAnsi="Cambria" w:eastAsia="宋体" w:cs="Cambria"/>
        <w:b/>
        <w:color w:val="A6A6A6"/>
        <w:sz w:val="18"/>
        <w:szCs w:val="22"/>
        <w:lang w:val="en-US" w:eastAsia="zh-CN" w:bidi="en-US"/>
      </w:rPr>
      <w:pict>
        <v:group id="Group 30" o:spid="_x0000_s1047" style="position:absolute;left:0;flip:y;height:64.8pt;width:595.3pt;mso-position-horizontal:center;mso-position-horizontal-relative:page;mso-position-vertical:bottom;mso-position-vertical-relative:page;rotation:0f;z-index:251673600;" coordorigin="8,9" coordsize="15823,1439" o:allowincell="f">
          <o:lock v:ext="edit" position="f" selection="f" grouping="f" rotation="f" cropping="f" text="f" aspectratio="f"/>
          <v:shape id="Straight Connector 31" o:spid="_x0000_s1048" type="#_x0000_t32" style="position:absolute;left:9;top:1431;height:0;width:15822;rotation:0f;" o:ole="f" o:connectortype="straight" fillcolor="#FFFFFF" filled="f" o:preferrelative="t" stroked="t" coordorigin="0,0" coordsize="21600,21600">
            <v:fill on="f" color2="#FFFFFF" focus="0%"/>
            <v:stroke color="#31849B" color2="#FFFFFF" miterlimit="2"/>
            <v:imagedata gain="65536f" blacklevel="0f" gamma="0"/>
            <o:lock v:ext="edit" position="f" selection="f" grouping="f" rotation="f" cropping="f" text="f" aspectratio="f"/>
          </v:shape>
          <v:rect id="Rectangle 32" o:spid="_x0000_s1049" style="position:absolute;left:8;top:9;height:1439;width:4031;rotation:0f;" o:ole="f" fillcolor="#FFFFFF" filled="f" o:preferrelative="t" stroked="f" coordsize="21600,21600">
            <v:fill on="f" color2="#FFFFFF" focus="0%"/>
            <v:imagedata gain="65536f" blacklevel="0f" gamma="0"/>
            <o:lock v:ext="edit" position="f" selection="f" grouping="f" rotation="f" cropping="f" text="f" aspectratio="f"/>
          </v:rect>
        </v:group>
      </w:pict>
    </w:r>
    <w:r>
      <w:rPr>
        <w:rFonts w:ascii="Cambria" w:hAnsi="Cambria" w:eastAsia="宋体" w:cs="Cambria"/>
        <w:b/>
        <w:color w:val="A6A6A6"/>
        <w:sz w:val="18"/>
        <w:szCs w:val="22"/>
        <w:lang w:val="en-US" w:eastAsia="zh-CN" w:bidi="en-US"/>
      </w:rPr>
      <w:pict>
        <v:rect id="Rectangle 29" o:spid="_x0000_s1050" style="position:absolute;left:0;margin-left:41.45pt;margin-top:777.75pt;height:64.8pt;width:7.15pt;mso-position-horizontal-relative:page;mso-position-vertical-relative:page;rotation:0f;z-index:251672576;" o:ole="f" fillcolor="#4BACC6" filled="t" o:preferrelative="t" stroked="t" coordsize="21600,21600">
          <v:stroke color="#205867" color2="#FFFFFF" miterlimit="2"/>
          <v:imagedata gain="65536f" blacklevel="0f" gamma="0"/>
          <o:lock v:ext="edit" position="f" selection="f" grouping="f" rotation="f" cropping="f" text="f" aspectratio="f"/>
        </v:rect>
      </w:pict>
    </w:r>
    <w:r>
      <w:rPr>
        <w:rFonts w:ascii="Cambria" w:hAnsi="Cambria" w:eastAsia="宋体" w:cs="Cambria"/>
        <w:b/>
        <w:color w:val="A6A6A6"/>
        <w:sz w:val="18"/>
        <w:szCs w:val="22"/>
        <w:lang w:val="en-US" w:eastAsia="zh-CN" w:bidi="en-US"/>
      </w:rPr>
      <w:pict>
        <v:rect id="Rectangle 28" o:spid="_x0000_s1051" style="position:absolute;left:0;margin-left:546.8pt;margin-top:777.75pt;height:64.8pt;width:7.15pt;mso-position-horizontal-relative:page;mso-position-vertical-relative:page;rotation:0f;z-index:251671552;" o:ole="f" fillcolor="#4BACC6" filled="t" o:preferrelative="t" stroked="t" coordsize="21600,21600">
          <v:stroke color="#205867" color2="#FFFFFF" miterlimit="2"/>
          <v:imagedata gain="65536f" blacklevel="0f" gamma="0"/>
          <o:lock v:ext="edit" position="f" selection="f" grouping="f" rotation="f" cropping="f" text="f" aspectratio="f"/>
        </v:rect>
      </w:pic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57"/>
      <w:widowControl/>
      <w:wordWrap/>
      <w:adjustRightInd/>
      <w:snapToGrid w:val="0"/>
      <w:spacing w:line="320" w:lineRule="exact"/>
      <w:ind w:left="0" w:leftChars="0" w:right="360" w:firstLine="0" w:firstLineChars="0"/>
      <w:jc w:val="left"/>
      <w:textAlignment w:val="auto"/>
      <w:outlineLvl w:val="9"/>
      <w:rPr>
        <w:rFonts w:hint="eastAsia" w:ascii="微软雅黑" w:hAnsi="微软雅黑" w:eastAsia="微软雅黑" w:cs="微软雅黑"/>
        <w:b/>
        <w:color w:val="7F7F7F"/>
        <w:sz w:val="21"/>
        <w:szCs w:val="21"/>
        <w:lang w:eastAsia="zh-CN"/>
      </w:rPr>
    </w:pPr>
    <w:r>
      <w:rPr>
        <w:rFonts w:ascii="Calibri" w:hAnsi="Calibri" w:eastAsia="宋体" w:cs="Times New Roman"/>
        <w:sz w:val="21"/>
        <w:szCs w:val="22"/>
        <w:lang w:val="en-US" w:eastAsia="en-US" w:bidi="en-US"/>
      </w:rPr>
      <w:pict>
        <v:shape id="文本框 39" o:spid="_x0000_s1052" type="#_x0000_t202" style="position:absolute;left:0;margin-left:352.4pt;margin-top:2.05pt;height:20pt;width:49.55pt;mso-position-horizontal-relative:margin;mso-wrap-style:none;rotation:0f;z-index:251714560;" o:ole="f" fillcolor="#FFFFFF" filled="f" o:preferrelative="t" stroked="f" coordorigin="0,0" coordsize="21600,21600">
          <v:fill on="f" color2="#FFFFFF" focus="0%"/>
          <v:imagedata gain="65536f" blacklevel="0f" gamma="0"/>
          <o:lock v:ext="edit" position="f" selection="f" grouping="f" rotation="f" cropping="f" text="f" aspectratio="f"/>
          <v:textbox inset="0.00pt,0.00pt,0.00pt,0.00pt" style="mso-fit-shape-to-text:t;">
            <w:txbxContent>
              <w:p>
                <w:pPr>
                  <w:snapToGrid w:val="0"/>
                  <w:jc w:val="both"/>
                  <w:rPr>
                    <w:rFonts w:hint="eastAsia" w:eastAsia="宋体"/>
                    <w:sz w:val="18"/>
                    <w:lang w:eastAsia="zh-CN"/>
                  </w:rPr>
                </w:pPr>
                <w:r>
                  <w:rPr>
                    <w:rFonts w:hint="eastAsia"/>
                    <w:sz w:val="18"/>
                    <w:lang w:eastAsia="zh-CN"/>
                  </w:rPr>
                  <w:t xml:space="preserve">第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rPr>
                    <w:sz w:val="18"/>
                  </w:rPr>
                  <w:t>1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</w:t>
                </w:r>
              </w:p>
            </w:txbxContent>
          </v:textbox>
        </v:shape>
      </w:pict>
    </w:r>
    <w:r>
      <w:rPr>
        <w:rFonts w:hint="eastAsia" w:ascii="微软雅黑" w:hAnsi="微软雅黑" w:eastAsia="微软雅黑" w:cs="微软雅黑"/>
        <w:b/>
        <w:color w:val="7F7F7F"/>
        <w:sz w:val="21"/>
        <w:szCs w:val="21"/>
        <w:lang w:val="en-US" w:eastAsia="zh-CN"/>
      </w:rPr>
      <w:t>JEECG</w:t>
    </w:r>
    <w:r>
      <w:rPr>
        <w:rFonts w:hint="eastAsia" w:ascii="微软雅黑" w:hAnsi="微软雅黑" w:eastAsia="微软雅黑" w:cs="微软雅黑"/>
        <w:b/>
        <w:color w:val="7F7F7F"/>
        <w:sz w:val="21"/>
        <w:szCs w:val="21"/>
        <w:lang w:eastAsia="zh-CN"/>
      </w:rPr>
      <w:t>论坛：</w:t>
    </w:r>
    <w:r>
      <w:rPr>
        <w:rFonts w:hint="eastAsia" w:ascii="微软雅黑" w:hAnsi="微软雅黑" w:eastAsia="微软雅黑" w:cs="微软雅黑"/>
        <w:sz w:val="21"/>
        <w:szCs w:val="21"/>
      </w:rPr>
      <w:fldChar w:fldCharType="begin"/>
    </w:r>
    <w:r>
      <w:rPr>
        <w:rFonts w:hint="eastAsia" w:ascii="微软雅黑" w:hAnsi="微软雅黑" w:eastAsia="微软雅黑" w:cs="微软雅黑"/>
        <w:sz w:val="21"/>
        <w:szCs w:val="21"/>
      </w:rPr>
      <w:instrText xml:space="preserve">HYPERLINK "http://www.jeecg.org/" </w:instrText>
    </w:r>
    <w:r>
      <w:rPr>
        <w:rFonts w:hint="eastAsia" w:ascii="微软雅黑" w:hAnsi="微软雅黑" w:eastAsia="微软雅黑" w:cs="微软雅黑"/>
        <w:sz w:val="21"/>
        <w:szCs w:val="21"/>
      </w:rPr>
      <w:fldChar w:fldCharType="separate"/>
    </w:r>
    <w:r>
      <w:rPr>
        <w:rStyle w:val="91"/>
        <w:rFonts w:hint="eastAsia" w:ascii="微软雅黑" w:hAnsi="微软雅黑" w:eastAsia="微软雅黑" w:cs="微软雅黑"/>
        <w:color w:val="7F7F7F"/>
        <w:sz w:val="21"/>
        <w:szCs w:val="21"/>
        <w:lang w:eastAsia="zh-CN"/>
      </w:rPr>
      <w:t>www.jeecg.org</w:t>
    </w:r>
    <w:r>
      <w:rPr>
        <w:rFonts w:hint="eastAsia" w:ascii="微软雅黑" w:hAnsi="微软雅黑" w:eastAsia="微软雅黑" w:cs="微软雅黑"/>
        <w:sz w:val="21"/>
        <w:szCs w:val="21"/>
      </w:rPr>
      <w:fldChar w:fldCharType="end"/>
    </w:r>
  </w:p>
  <w:p>
    <w:pPr>
      <w:pStyle w:val="57"/>
      <w:widowControl/>
      <w:wordWrap/>
      <w:adjustRightInd/>
      <w:snapToGrid w:val="0"/>
      <w:spacing w:line="320" w:lineRule="exact"/>
      <w:ind w:left="0" w:leftChars="0" w:right="360" w:firstLine="0" w:firstLineChars="0"/>
      <w:jc w:val="left"/>
      <w:textAlignment w:val="auto"/>
      <w:outlineLvl w:val="9"/>
      <w:rPr>
        <w:rFonts w:hint="eastAsia" w:ascii="微软雅黑" w:hAnsi="微软雅黑" w:eastAsia="微软雅黑" w:cs="微软雅黑"/>
        <w:b/>
        <w:sz w:val="21"/>
        <w:szCs w:val="21"/>
        <w:lang w:eastAsia="zh-CN"/>
      </w:rPr>
    </w:pPr>
    <w:r>
      <w:rPr>
        <w:rFonts w:hint="eastAsia" w:ascii="微软雅黑" w:hAnsi="微软雅黑" w:eastAsia="微软雅黑" w:cs="微软雅黑"/>
        <w:b/>
        <w:color w:val="7F7F7F"/>
        <w:sz w:val="21"/>
        <w:szCs w:val="21"/>
        <w:lang w:eastAsia="zh-CN"/>
      </w:rPr>
      <w:t>QQ群:</w:t>
    </w:r>
    <w:r>
      <w:rPr>
        <w:rFonts w:hint="eastAsia" w:ascii="微软雅黑" w:hAnsi="微软雅黑" w:eastAsia="微软雅黑" w:cs="微软雅黑"/>
        <w:color w:val="7F7F7F"/>
        <w:sz w:val="21"/>
        <w:szCs w:val="21"/>
        <w:shd w:val="clear" w:color="auto" w:fill="FFFFFF"/>
      </w:rPr>
      <w:t xml:space="preserve"> 106259349, 106838471, 289782002</w:t>
    </w:r>
  </w:p>
  <w:p>
    <w:pPr>
      <w:pStyle w:val="57"/>
      <w:ind w:firstLine="361"/>
    </w:pPr>
    <w:r>
      <w:rPr>
        <w:rFonts w:ascii="Cambria" w:hAnsi="Cambria" w:eastAsia="宋体" w:cs="Cambria"/>
        <w:b/>
        <w:color w:val="A6A6A6"/>
        <w:sz w:val="18"/>
        <w:szCs w:val="22"/>
        <w:lang w:val="en-US" w:eastAsia="zh-CN" w:bidi="ar-SA"/>
      </w:rPr>
      <w:pict>
        <v:rect id="Rectangle 27" o:spid="_x0000_s1053" style="position:absolute;left:0;margin-left:41.7pt;margin-top:773.7pt;height:64.8pt;width:7.15pt;mso-position-horizontal-relative:page;mso-position-vertical-relative:page;rotation:0f;z-index:251674624;" o:ole="f" fillcolor="#4BACC6" filled="t" o:preferrelative="t" stroked="t" coordsize="21600,21600">
          <v:stroke color="#205867" color2="#FFFFFF" miterlimit="2"/>
          <v:imagedata gain="65536f" blacklevel="0f" gamma="0"/>
          <o:lock v:ext="edit" position="f" selection="f" grouping="f" rotation="f" cropping="f" text="f" aspectratio="f"/>
        </v:rect>
      </w:pic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57"/>
      <w:ind w:left="0" w:leftChars="0" w:right="360" w:firstLine="0" w:firstLineChars="0"/>
      <w:rPr>
        <w:rFonts w:hint="eastAsia" w:ascii="微软雅黑" w:hAnsi="微软雅黑" w:eastAsia="微软雅黑" w:cs="微软雅黑"/>
        <w:b/>
        <w:color w:val="7F7F7F"/>
        <w:sz w:val="21"/>
        <w:szCs w:val="21"/>
        <w:lang w:eastAsia="zh-CN"/>
      </w:rPr>
    </w:pPr>
    <w:r>
      <w:rPr>
        <w:rFonts w:ascii="Calibri" w:hAnsi="Calibri" w:eastAsia="宋体" w:cs="Times New Roman"/>
        <w:sz w:val="21"/>
        <w:szCs w:val="22"/>
        <w:lang w:val="en-US" w:eastAsia="en-US" w:bidi="en-US"/>
      </w:rPr>
      <w:pict>
        <v:shape id="文本框 40" o:spid="_x0000_s1054" type="#_x0000_t202" style="position:absolute;left:0;margin-top:0pt;height:144pt;width:144pt;mso-position-horizontal:right;mso-position-horizontal-relative:margin;mso-wrap-style:none;rotation:0f;z-index:251715584;" o:ole="f" fillcolor="#FFFFFF" filled="f" o:preferrelative="t" stroked="f" coordorigin="0,0" coordsize="21600,21600">
          <v:fill on="f" color2="#FFFFFF" focus="0%"/>
          <v:imagedata gain="65536f" blacklevel="0f" gamma="0"/>
          <o:lock v:ext="edit" position="f" selection="f" grouping="f" rotation="f" cropping="f" text="f" aspectratio="f"/>
          <v:textbox inset="0.00pt,0.00pt,0.00pt,0.00pt" style="mso-fit-shape-to-text:t;">
            <w:txbxContent>
              <w:p>
                <w:pPr>
                  <w:snapToGrid w:val="0"/>
                  <w:rPr>
                    <w:rFonts w:hint="eastAsia" w:eastAsia="宋体"/>
                    <w:sz w:val="18"/>
                    <w:lang w:eastAsia="zh-CN"/>
                  </w:rPr>
                </w:pPr>
                <w:r>
                  <w:rPr>
                    <w:rFonts w:hint="eastAsia"/>
                    <w:sz w:val="18"/>
                    <w:lang w:eastAsia="zh-CN"/>
                  </w:rPr>
                  <w:t xml:space="preserve">第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rPr>
                    <w:sz w:val="18"/>
                  </w:rPr>
                  <w:t>3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</w:t>
                </w:r>
              </w:p>
            </w:txbxContent>
          </v:textbox>
        </v:shape>
      </w:pict>
    </w:r>
    <w:r>
      <w:rPr>
        <w:rFonts w:hint="eastAsia" w:ascii="微软雅黑" w:hAnsi="微软雅黑" w:eastAsia="微软雅黑" w:cs="微软雅黑"/>
        <w:b/>
        <w:color w:val="7F7F7F"/>
        <w:sz w:val="21"/>
        <w:szCs w:val="21"/>
        <w:lang w:eastAsia="zh-CN"/>
      </w:rPr>
      <w:t>论坛：</w:t>
    </w:r>
    <w:r>
      <w:rPr>
        <w:rFonts w:hint="eastAsia" w:ascii="微软雅黑" w:hAnsi="微软雅黑" w:eastAsia="微软雅黑" w:cs="微软雅黑"/>
        <w:sz w:val="21"/>
        <w:szCs w:val="21"/>
      </w:rPr>
      <w:fldChar w:fldCharType="begin"/>
    </w:r>
    <w:r>
      <w:rPr>
        <w:rFonts w:hint="eastAsia" w:ascii="微软雅黑" w:hAnsi="微软雅黑" w:eastAsia="微软雅黑" w:cs="微软雅黑"/>
        <w:sz w:val="21"/>
        <w:szCs w:val="21"/>
      </w:rPr>
      <w:instrText xml:space="preserve">HYPERLINK "http://www.jeecg.org/" </w:instrText>
    </w:r>
    <w:r>
      <w:rPr>
        <w:rFonts w:hint="eastAsia" w:ascii="微软雅黑" w:hAnsi="微软雅黑" w:eastAsia="微软雅黑" w:cs="微软雅黑"/>
        <w:sz w:val="21"/>
        <w:szCs w:val="21"/>
      </w:rPr>
      <w:fldChar w:fldCharType="separate"/>
    </w:r>
    <w:r>
      <w:rPr>
        <w:rStyle w:val="91"/>
        <w:rFonts w:hint="eastAsia" w:ascii="微软雅黑" w:hAnsi="微软雅黑" w:eastAsia="微软雅黑" w:cs="微软雅黑"/>
        <w:color w:val="7F7F7F"/>
        <w:sz w:val="21"/>
        <w:szCs w:val="21"/>
        <w:lang w:eastAsia="zh-CN"/>
      </w:rPr>
      <w:t>www.jeecg.org</w:t>
    </w:r>
    <w:r>
      <w:rPr>
        <w:rFonts w:hint="eastAsia" w:ascii="微软雅黑" w:hAnsi="微软雅黑" w:eastAsia="微软雅黑" w:cs="微软雅黑"/>
        <w:sz w:val="21"/>
        <w:szCs w:val="21"/>
      </w:rPr>
      <w:fldChar w:fldCharType="end"/>
    </w:r>
  </w:p>
  <w:p>
    <w:pPr>
      <w:pStyle w:val="57"/>
      <w:ind w:left="0" w:leftChars="0" w:right="360" w:firstLine="0" w:firstLineChars="0"/>
      <w:rPr>
        <w:rFonts w:hint="eastAsia" w:ascii="微软雅黑" w:hAnsi="微软雅黑" w:eastAsia="微软雅黑" w:cs="微软雅黑"/>
        <w:b/>
        <w:sz w:val="21"/>
        <w:szCs w:val="21"/>
        <w:lang w:eastAsia="zh-CN"/>
      </w:rPr>
    </w:pPr>
    <w:r>
      <w:rPr>
        <w:rFonts w:hint="eastAsia" w:ascii="微软雅黑" w:hAnsi="微软雅黑" w:eastAsia="微软雅黑" w:cs="微软雅黑"/>
        <w:b/>
        <w:color w:val="7F7F7F"/>
        <w:sz w:val="21"/>
        <w:szCs w:val="21"/>
        <w:lang w:eastAsia="zh-CN"/>
      </w:rPr>
      <w:t>QQ群:</w:t>
    </w:r>
    <w:r>
      <w:rPr>
        <w:rFonts w:hint="eastAsia" w:ascii="微软雅黑" w:hAnsi="微软雅黑" w:eastAsia="微软雅黑" w:cs="微软雅黑"/>
        <w:color w:val="7F7F7F"/>
        <w:sz w:val="21"/>
        <w:szCs w:val="21"/>
        <w:shd w:val="clear" w:color="auto" w:fill="FFFFFF"/>
      </w:rPr>
      <w:t xml:space="preserve"> 106259349, 106838471, 289782002</w:t>
    </w:r>
  </w:p>
  <w:p>
    <w:pPr>
      <w:pStyle w:val="57"/>
      <w:ind w:firstLine="361"/>
      <w:jc w:val="right"/>
      <w:rPr>
        <w:color w:val="A6A6A6"/>
      </w:rPr>
    </w:pPr>
    <w:r>
      <w:rPr>
        <w:rFonts w:ascii="Cambria" w:hAnsi="Cambria" w:eastAsia="宋体" w:cs="Cambria"/>
        <w:b/>
        <w:color w:val="A6A6A6"/>
        <w:sz w:val="18"/>
        <w:szCs w:val="22"/>
        <w:lang w:val="en-US" w:eastAsia="zh-CN" w:bidi="en-US"/>
      </w:rPr>
      <w:pict>
        <v:group id="Group 30" o:spid="_x0000_s1055" style="position:absolute;left:0;flip:y;height:64.8pt;width:595.3pt;mso-position-horizontal:center;mso-position-horizontal-relative:page;mso-position-vertical:bottom;mso-position-vertical-relative:page;rotation:0f;z-index:251693056;" coordorigin="8,9" coordsize="15823,1439" o:allowincell="f">
          <o:lock v:ext="edit" position="f" selection="f" grouping="f" rotation="f" cropping="f" text="f" aspectratio="f"/>
          <v:shape id="Straight Connector 31" o:spid="_x0000_s1056" type="#_x0000_t32" style="position:absolute;left:9;top:1431;height:0;width:15822;rotation:0f;" o:ole="f" o:connectortype="straight" fillcolor="#FFFFFF" filled="f" o:preferrelative="t" stroked="t" coordorigin="0,0" coordsize="21600,21600">
            <v:fill on="f" color2="#FFFFFF" focus="0%"/>
            <v:stroke color="#31849B" color2="#FFFFFF" miterlimit="2"/>
            <v:imagedata gain="65536f" blacklevel="0f" gamma="0"/>
            <o:lock v:ext="edit" position="f" selection="f" grouping="f" rotation="f" cropping="f" text="f" aspectratio="f"/>
          </v:shape>
          <v:rect id="Rectangle 32" o:spid="_x0000_s1057" style="position:absolute;left:8;top:9;height:1439;width:4031;rotation:0f;" o:ole="f" fillcolor="#FFFFFF" filled="f" o:preferrelative="t" stroked="f" coordsize="21600,21600">
            <v:fill on="f" color2="#FFFFFF" focus="0%"/>
            <v:imagedata gain="65536f" blacklevel="0f" gamma="0"/>
            <o:lock v:ext="edit" position="f" selection="f" grouping="f" rotation="f" cropping="f" text="f" aspectratio="f"/>
          </v:rect>
        </v:group>
      </w:pict>
    </w:r>
    <w:r>
      <w:rPr>
        <w:rFonts w:ascii="Cambria" w:hAnsi="Cambria" w:eastAsia="宋体" w:cs="Cambria"/>
        <w:b/>
        <w:color w:val="A6A6A6"/>
        <w:sz w:val="18"/>
        <w:szCs w:val="22"/>
        <w:lang w:val="en-US" w:eastAsia="zh-CN" w:bidi="en-US"/>
      </w:rPr>
      <w:pict>
        <v:rect id="Rectangle 29" o:spid="_x0000_s1058" style="position:absolute;left:0;margin-left:41.45pt;margin-top:777.75pt;height:64.8pt;width:7.15pt;mso-position-horizontal-relative:page;mso-position-vertical-relative:page;rotation:0f;z-index:251692032;" o:ole="f" fillcolor="#4BACC6" filled="t" o:preferrelative="t" stroked="t" coordsize="21600,21600">
          <v:stroke color="#205867" color2="#FFFFFF" miterlimit="2"/>
          <v:imagedata gain="65536f" blacklevel="0f" gamma="0"/>
          <o:lock v:ext="edit" position="f" selection="f" grouping="f" rotation="f" cropping="f" text="f" aspectratio="f"/>
        </v:rect>
      </w:pict>
    </w:r>
    <w:r>
      <w:rPr>
        <w:rFonts w:ascii="Cambria" w:hAnsi="Cambria" w:eastAsia="宋体" w:cs="Cambria"/>
        <w:b/>
        <w:color w:val="A6A6A6"/>
        <w:sz w:val="18"/>
        <w:szCs w:val="22"/>
        <w:lang w:val="en-US" w:eastAsia="zh-CN" w:bidi="en-US"/>
      </w:rPr>
      <w:pict>
        <v:rect id="Rectangle 28" o:spid="_x0000_s1059" style="position:absolute;left:0;margin-left:546.8pt;margin-top:777.75pt;height:64.8pt;width:7.15pt;mso-position-horizontal-relative:page;mso-position-vertical-relative:page;rotation:0f;z-index:251691008;" o:ole="f" fillcolor="#4BACC6" filled="t" o:preferrelative="t" stroked="t" coordsize="21600,21600">
          <v:stroke color="#205867" color2="#FFFFFF" miterlimit="2"/>
          <v:imagedata gain="65536f" blacklevel="0f" gamma="0"/>
          <o:lock v:ext="edit" position="f" selection="f" grouping="f" rotation="f" cropping="f" text="f" aspectratio="f"/>
        </v:rect>
      </w:pic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57"/>
      <w:widowControl/>
      <w:wordWrap/>
      <w:adjustRightInd/>
      <w:snapToGrid w:val="0"/>
      <w:spacing w:line="320" w:lineRule="exact"/>
      <w:ind w:left="0" w:leftChars="0" w:right="360" w:firstLine="0" w:firstLineChars="0"/>
      <w:jc w:val="left"/>
      <w:textAlignment w:val="auto"/>
      <w:outlineLvl w:val="9"/>
      <w:rPr>
        <w:rFonts w:hint="eastAsia" w:ascii="微软雅黑" w:hAnsi="微软雅黑" w:eastAsia="微软雅黑" w:cs="微软雅黑"/>
        <w:b/>
        <w:color w:val="7F7F7F"/>
        <w:sz w:val="21"/>
        <w:szCs w:val="21"/>
        <w:lang w:eastAsia="zh-CN"/>
      </w:rPr>
    </w:pPr>
    <w:r>
      <w:rPr>
        <w:rFonts w:ascii="Calibri" w:hAnsi="Calibri" w:eastAsia="宋体" w:cs="Times New Roman"/>
        <w:sz w:val="21"/>
        <w:szCs w:val="22"/>
        <w:lang w:val="en-US" w:eastAsia="en-US" w:bidi="en-US"/>
      </w:rPr>
      <w:pict>
        <v:shape id="文本框 41" o:spid="_x0000_s1060" type="#_x0000_t202" style="position:absolute;left:0;margin-left:359.9pt;margin-top:0.7pt;height:20pt;width:49.55pt;mso-position-horizontal-relative:margin;mso-wrap-style:none;rotation:0f;z-index:251716608;" o:ole="f" fillcolor="#FFFFFF" filled="f" o:preferrelative="t" stroked="f" coordorigin="0,0" coordsize="21600,21600">
          <v:fill on="f" color2="#FFFFFF" focus="0%"/>
          <v:imagedata gain="65536f" blacklevel="0f" gamma="0"/>
          <o:lock v:ext="edit" position="f" selection="f" grouping="f" rotation="f" cropping="f" text="f" aspectratio="f"/>
          <v:textbox inset="0.00pt,0.00pt,0.00pt,0.00pt" style="mso-fit-shape-to-text:t;">
            <w:txbxContent>
              <w:p>
                <w:pPr>
                  <w:snapToGrid w:val="0"/>
                  <w:rPr>
                    <w:rFonts w:hint="eastAsia" w:eastAsia="宋体"/>
                    <w:sz w:val="18"/>
                    <w:lang w:eastAsia="zh-CN"/>
                  </w:rPr>
                </w:pPr>
                <w:r>
                  <w:rPr>
                    <w:rFonts w:hint="eastAsia"/>
                    <w:sz w:val="18"/>
                    <w:lang w:eastAsia="zh-CN"/>
                  </w:rPr>
                  <w:t xml:space="preserve">第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rPr>
                    <w:sz w:val="18"/>
                  </w:rPr>
                  <w:t>2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</w:t>
                </w:r>
              </w:p>
            </w:txbxContent>
          </v:textbox>
        </v:shape>
      </w:pict>
    </w:r>
    <w:r>
      <w:rPr>
        <w:rFonts w:hint="eastAsia" w:ascii="微软雅黑" w:hAnsi="微软雅黑" w:eastAsia="微软雅黑" w:cs="微软雅黑"/>
        <w:b/>
        <w:color w:val="7F7F7F"/>
        <w:sz w:val="21"/>
        <w:szCs w:val="21"/>
        <w:lang w:val="en-US" w:eastAsia="zh-CN"/>
      </w:rPr>
      <w:t>JEECG</w:t>
    </w:r>
    <w:r>
      <w:rPr>
        <w:rFonts w:hint="eastAsia" w:ascii="微软雅黑" w:hAnsi="微软雅黑" w:eastAsia="微软雅黑" w:cs="微软雅黑"/>
        <w:b/>
        <w:color w:val="7F7F7F"/>
        <w:sz w:val="21"/>
        <w:szCs w:val="21"/>
        <w:lang w:eastAsia="zh-CN"/>
      </w:rPr>
      <w:t>论坛：</w:t>
    </w:r>
    <w:r>
      <w:rPr>
        <w:rFonts w:hint="eastAsia" w:ascii="微软雅黑" w:hAnsi="微软雅黑" w:eastAsia="微软雅黑" w:cs="微软雅黑"/>
        <w:sz w:val="21"/>
        <w:szCs w:val="21"/>
      </w:rPr>
      <w:fldChar w:fldCharType="begin"/>
    </w:r>
    <w:r>
      <w:rPr>
        <w:rFonts w:hint="eastAsia" w:ascii="微软雅黑" w:hAnsi="微软雅黑" w:eastAsia="微软雅黑" w:cs="微软雅黑"/>
        <w:sz w:val="21"/>
        <w:szCs w:val="21"/>
      </w:rPr>
      <w:instrText xml:space="preserve">HYPERLINK "http://www.jeecg.org/" </w:instrText>
    </w:r>
    <w:r>
      <w:rPr>
        <w:rFonts w:hint="eastAsia" w:ascii="微软雅黑" w:hAnsi="微软雅黑" w:eastAsia="微软雅黑" w:cs="微软雅黑"/>
        <w:sz w:val="21"/>
        <w:szCs w:val="21"/>
      </w:rPr>
      <w:fldChar w:fldCharType="separate"/>
    </w:r>
    <w:r>
      <w:rPr>
        <w:rStyle w:val="91"/>
        <w:rFonts w:hint="eastAsia" w:ascii="微软雅黑" w:hAnsi="微软雅黑" w:eastAsia="微软雅黑" w:cs="微软雅黑"/>
        <w:color w:val="7F7F7F"/>
        <w:sz w:val="21"/>
        <w:szCs w:val="21"/>
        <w:lang w:eastAsia="zh-CN"/>
      </w:rPr>
      <w:t>www.jeecg.org</w:t>
    </w:r>
    <w:r>
      <w:rPr>
        <w:rFonts w:hint="eastAsia" w:ascii="微软雅黑" w:hAnsi="微软雅黑" w:eastAsia="微软雅黑" w:cs="微软雅黑"/>
        <w:sz w:val="21"/>
        <w:szCs w:val="21"/>
      </w:rPr>
      <w:fldChar w:fldCharType="end"/>
    </w:r>
  </w:p>
  <w:p>
    <w:pPr>
      <w:pStyle w:val="57"/>
      <w:widowControl/>
      <w:wordWrap/>
      <w:adjustRightInd/>
      <w:snapToGrid w:val="0"/>
      <w:spacing w:line="320" w:lineRule="exact"/>
      <w:ind w:left="0" w:leftChars="0" w:right="360" w:firstLine="0" w:firstLineChars="0"/>
      <w:jc w:val="left"/>
      <w:textAlignment w:val="auto"/>
      <w:outlineLvl w:val="9"/>
      <w:rPr>
        <w:rFonts w:hint="eastAsia" w:ascii="微软雅黑" w:hAnsi="微软雅黑" w:eastAsia="微软雅黑" w:cs="微软雅黑"/>
        <w:b/>
        <w:sz w:val="21"/>
        <w:szCs w:val="21"/>
        <w:lang w:eastAsia="zh-CN"/>
      </w:rPr>
    </w:pPr>
    <w:r>
      <w:rPr>
        <w:rFonts w:hint="eastAsia" w:ascii="微软雅黑" w:hAnsi="微软雅黑" w:eastAsia="微软雅黑" w:cs="微软雅黑"/>
        <w:b/>
        <w:color w:val="7F7F7F"/>
        <w:sz w:val="21"/>
        <w:szCs w:val="21"/>
        <w:lang w:eastAsia="zh-CN"/>
      </w:rPr>
      <w:t>QQ群:</w:t>
    </w:r>
    <w:r>
      <w:rPr>
        <w:rFonts w:hint="eastAsia" w:ascii="微软雅黑" w:hAnsi="微软雅黑" w:eastAsia="微软雅黑" w:cs="微软雅黑"/>
        <w:color w:val="7F7F7F"/>
        <w:sz w:val="21"/>
        <w:szCs w:val="21"/>
        <w:shd w:val="clear" w:color="auto" w:fill="FFFFFF"/>
      </w:rPr>
      <w:t xml:space="preserve"> 106259349, 106838471, 289782002</w:t>
    </w:r>
  </w:p>
  <w:p>
    <w:pPr>
      <w:pStyle w:val="57"/>
      <w:ind w:firstLine="361"/>
    </w:pPr>
    <w:r>
      <w:rPr>
        <w:rFonts w:ascii="Cambria" w:hAnsi="Cambria" w:eastAsia="宋体" w:cs="Cambria"/>
        <w:b/>
        <w:color w:val="A6A6A6"/>
        <w:sz w:val="18"/>
        <w:szCs w:val="22"/>
        <w:lang w:val="en-US" w:eastAsia="zh-CN" w:bidi="ar-SA"/>
      </w:rPr>
      <w:pict>
        <v:rect id="Rectangle 27" o:spid="_x0000_s1061" style="position:absolute;left:0;margin-left:41.7pt;margin-top:773.7pt;height:64.8pt;width:7.15pt;mso-position-horizontal-relative:page;mso-position-vertical-relative:page;rotation:0f;z-index:251712512;" o:ole="f" fillcolor="#4BACC6" filled="t" o:preferrelative="t" stroked="t" coordsize="21600,21600">
          <v:stroke color="#205867" color2="#FFFFFF" miterlimit="2"/>
          <v:imagedata gain="65536f" blacklevel="0f" gamma="0"/>
          <o:lock v:ext="edit" position="f" selection="f" grouping="f" rotation="f" cropping="f" text="f" aspectratio="f"/>
        </v:rect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60"/>
      <w:tabs>
        <w:tab w:val="left" w:pos="3328"/>
        <w:tab w:val="clear" w:pos="4153"/>
        <w:tab w:val="clear" w:pos="8306"/>
      </w:tabs>
      <w:ind w:firstLine="0" w:firstLineChars="0"/>
      <w:jc w:val="left"/>
      <w:rPr>
        <w:rFonts w:ascii="Cambria" w:hAnsi="Cambria"/>
        <w:b/>
        <w:color w:val="A6A6A6"/>
        <w:sz w:val="30"/>
        <w:szCs w:val="30"/>
        <w:lang w:eastAsia="zh-CN"/>
      </w:rPr>
    </w:pPr>
  </w:p>
  <w:p>
    <w:pPr>
      <w:pStyle w:val="60"/>
      <w:tabs>
        <w:tab w:val="left" w:pos="3328"/>
        <w:tab w:val="clear" w:pos="4153"/>
        <w:tab w:val="clear" w:pos="8306"/>
      </w:tabs>
      <w:ind w:firstLine="0" w:firstLineChars="0"/>
      <w:jc w:val="left"/>
      <w:rPr>
        <w:rFonts w:hint="eastAsia" w:ascii="微软雅黑" w:hAnsi="微软雅黑" w:eastAsia="微软雅黑" w:cs="微软雅黑"/>
        <w:color w:val="595959"/>
        <w:sz w:val="21"/>
        <w:szCs w:val="21"/>
        <w:lang w:eastAsia="zh-CN"/>
      </w:rPr>
    </w:pPr>
    <w:r>
      <w:rPr>
        <w:rFonts w:hint="eastAsia" w:ascii="微软雅黑" w:hAnsi="微软雅黑" w:eastAsia="微软雅黑" w:cs="微软雅黑"/>
        <w:color w:val="595959"/>
        <w:sz w:val="21"/>
        <w:szCs w:val="21"/>
        <w:lang w:val="en-US" w:eastAsia="en-US" w:bidi="en-US"/>
      </w:rPr>
      <w:pict>
        <v:group id="Group 35" o:spid="_x0000_s1025" style="position:absolute;left:0;height:64.8pt;width:595.3pt;mso-position-horizontal:center;mso-position-horizontal-relative:page;mso-position-vertical:top;mso-position-vertical-relative:page;rotation:0f;z-index:251664384;" coordorigin="8,9" coordsize="15823,1439">
          <o:lock v:ext="edit" position="f" selection="f" grouping="f" rotation="f" cropping="f" text="f" aspectratio="f"/>
          <v:shape id="Straight Connector 36" o:spid="_x0000_s1026" type="#_x0000_t32" style="position:absolute;left:9;top:1431;height:0;width:15822;rotation:0f;" o:ole="f" o:connectortype="straight" fillcolor="#FFFFFF" filled="f" o:preferrelative="t" stroked="t" coordorigin="0,0" coordsize="21600,21600">
            <v:fill on="f" color2="#FFFFFF" focus="0%"/>
            <v:stroke color="#31849B" color2="#FFFFFF" miterlimit="2"/>
            <v:imagedata gain="65536f" blacklevel="0f" gamma="0"/>
            <o:lock v:ext="edit" position="f" selection="f" grouping="f" rotation="f" cropping="f" text="f" aspectratio="f"/>
          </v:shape>
          <v:rect id="Rectangle 37" o:spid="_x0000_s1027" style="position:absolute;left:8;top:9;height:1439;width:4031;rotation:0f;" o:ole="f" fillcolor="#FFFFFF" filled="f" o:preferrelative="t" stroked="f" coordsize="21600,21600">
            <v:fill on="f" color2="#FFFFFF" focus="0%"/>
            <v:imagedata gain="65536f" blacklevel="0f" gamma="0"/>
            <o:lock v:ext="edit" position="f" selection="f" grouping="f" rotation="f" cropping="f" text="f" aspectratio="f"/>
          </v:rect>
        </v:group>
      </w:pict>
    </w:r>
    <w:r>
      <w:rPr>
        <w:rFonts w:hint="eastAsia" w:ascii="微软雅黑" w:hAnsi="微软雅黑" w:eastAsia="微软雅黑" w:cs="微软雅黑"/>
        <w:color w:val="595959"/>
        <w:sz w:val="21"/>
        <w:szCs w:val="21"/>
        <w:lang w:val="en-US" w:eastAsia="en-US" w:bidi="en-US"/>
      </w:rPr>
      <w:pict>
        <v:rect id="Rectangle 34" o:spid="_x0000_s1028" style="position:absolute;left:0;margin-left:546.7pt;margin-top:0.7pt;height:64.8pt;width:7.15pt;mso-position-horizontal-relative:page;mso-position-vertical-relative:page;rotation:0f;z-index:251663360;" o:ole="f" fillcolor="#4BACC6" filled="t" o:preferrelative="t" stroked="t" coordsize="21600,21600">
          <v:stroke color="#205867" color2="#FFFFFF" miterlimit="2"/>
          <v:imagedata gain="65536f" blacklevel="0f" gamma="0"/>
          <o:lock v:ext="edit" position="f" selection="f" grouping="f" rotation="f" cropping="f" text="f" aspectratio="f"/>
        </v:rect>
      </w:pict>
    </w:r>
    <w:r>
      <w:rPr>
        <w:rFonts w:hint="eastAsia" w:ascii="微软雅黑" w:hAnsi="微软雅黑" w:eastAsia="微软雅黑" w:cs="微软雅黑"/>
        <w:color w:val="595959"/>
        <w:sz w:val="21"/>
        <w:szCs w:val="21"/>
        <w:lang w:val="en-US" w:eastAsia="en-US" w:bidi="en-US"/>
      </w:rPr>
      <w:pict>
        <v:rect id="Rectangle 33" o:spid="_x0000_s1029" style="position:absolute;left:0;margin-left:41.4pt;margin-top:0.7pt;height:64.8pt;width:7.15pt;mso-position-horizontal-relative:page;mso-position-vertical-relative:page;rotation:0f;z-index:251662336;" o:ole="f" fillcolor="#4BACC6" filled="t" o:preferrelative="t" stroked="t" coordsize="21600,21600">
          <v:stroke color="#205867" color2="#FFFFFF" miterlimit="2"/>
          <v:imagedata gain="65536f" blacklevel="0f" gamma="0"/>
          <o:lock v:ext="edit" position="f" selection="f" grouping="f" rotation="f" cropping="f" text="f" aspectratio="f"/>
        </v:rect>
      </w:pict>
    </w:r>
    <w:r>
      <w:rPr>
        <w:rFonts w:hint="eastAsia" w:ascii="微软雅黑" w:hAnsi="微软雅黑" w:eastAsia="微软雅黑" w:cs="微软雅黑"/>
        <w:color w:val="595959"/>
        <w:sz w:val="21"/>
        <w:szCs w:val="21"/>
        <w:lang w:eastAsia="zh-CN"/>
      </w:rPr>
      <w:t>Jeewx-</w:t>
    </w:r>
    <w:r>
      <w:rPr>
        <w:rFonts w:hint="eastAsia" w:ascii="微软雅黑" w:hAnsi="微软雅黑" w:eastAsia="微软雅黑" w:cs="微软雅黑"/>
        <w:color w:val="595959"/>
        <w:sz w:val="21"/>
        <w:szCs w:val="21"/>
        <w:lang w:val="en-US" w:eastAsia="zh-CN"/>
      </w:rPr>
      <w:t>API</w:t>
    </w:r>
  </w:p>
  <w:p>
    <w:pPr>
      <w:pStyle w:val="60"/>
      <w:tabs>
        <w:tab w:val="left" w:pos="3328"/>
        <w:tab w:val="clear" w:pos="4153"/>
        <w:tab w:val="clear" w:pos="8306"/>
      </w:tabs>
      <w:ind w:firstLine="0" w:firstLineChars="0"/>
      <w:jc w:val="left"/>
      <w:rPr>
        <w:rFonts w:hint="eastAsia" w:ascii="微软雅黑" w:hAnsi="微软雅黑" w:eastAsia="微软雅黑" w:cs="微软雅黑"/>
        <w:color w:val="595959"/>
        <w:sz w:val="21"/>
        <w:szCs w:val="21"/>
        <w:lang w:eastAsia="zh-CN"/>
      </w:rPr>
    </w:pPr>
    <w:r>
      <w:rPr>
        <w:rFonts w:hint="eastAsia" w:ascii="微软雅黑" w:hAnsi="微软雅黑" w:eastAsia="微软雅黑" w:cs="微软雅黑"/>
        <w:color w:val="595959"/>
        <w:sz w:val="21"/>
        <w:szCs w:val="21"/>
        <w:lang w:eastAsia="zh-CN"/>
      </w:rPr>
      <w:t>微信公众账号开发平台 www.jeewx.com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60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60"/>
      <w:ind w:firstLine="0" w:firstLineChars="0"/>
      <w:jc w:val="left"/>
      <w:rPr>
        <w:rFonts w:ascii="Cambria" w:hAnsi="Cambria"/>
        <w:b/>
        <w:color w:val="A6A6A6"/>
        <w:sz w:val="30"/>
        <w:szCs w:val="30"/>
        <w:lang w:eastAsia="zh-CN"/>
      </w:rPr>
    </w:pPr>
  </w:p>
  <w:p>
    <w:pPr>
      <w:pStyle w:val="60"/>
      <w:tabs>
        <w:tab w:val="left" w:pos="3328"/>
        <w:tab w:val="clear" w:pos="4153"/>
        <w:tab w:val="clear" w:pos="8306"/>
      </w:tabs>
      <w:ind w:firstLine="0" w:firstLineChars="0"/>
      <w:jc w:val="left"/>
      <w:rPr>
        <w:rFonts w:hint="eastAsia" w:ascii="微软雅黑" w:hAnsi="微软雅黑" w:eastAsia="微软雅黑" w:cs="微软雅黑"/>
        <w:color w:val="595959"/>
        <w:sz w:val="21"/>
        <w:szCs w:val="21"/>
        <w:lang w:eastAsia="zh-CN"/>
      </w:rPr>
    </w:pPr>
    <w:r>
      <w:rPr>
        <w:rFonts w:hint="eastAsia" w:ascii="微软雅黑" w:hAnsi="微软雅黑" w:eastAsia="微软雅黑" w:cs="微软雅黑"/>
        <w:color w:val="595959"/>
        <w:sz w:val="21"/>
        <w:szCs w:val="21"/>
        <w:lang w:eastAsia="zh-CN"/>
      </w:rPr>
      <w:t>Jeewx-API</w:t>
    </w:r>
  </w:p>
  <w:p>
    <w:pPr>
      <w:pStyle w:val="60"/>
      <w:tabs>
        <w:tab w:val="left" w:pos="3328"/>
        <w:tab w:val="clear" w:pos="4153"/>
        <w:tab w:val="clear" w:pos="8306"/>
      </w:tabs>
      <w:ind w:firstLine="0" w:firstLineChars="0"/>
      <w:jc w:val="left"/>
      <w:rPr>
        <w:rFonts w:hint="eastAsia" w:ascii="微软雅黑" w:hAnsi="微软雅黑" w:eastAsia="微软雅黑" w:cs="微软雅黑"/>
        <w:color w:val="595959"/>
        <w:sz w:val="21"/>
        <w:szCs w:val="21"/>
        <w:lang w:eastAsia="zh-CN"/>
      </w:rPr>
    </w:pPr>
    <w:r>
      <w:rPr>
        <w:rFonts w:hint="eastAsia" w:ascii="微软雅黑" w:hAnsi="微软雅黑" w:eastAsia="微软雅黑" w:cs="微软雅黑"/>
        <w:color w:val="595959"/>
        <w:sz w:val="21"/>
        <w:szCs w:val="21"/>
        <w:lang w:val="en-US" w:eastAsia="zh-CN" w:bidi="en-US"/>
      </w:rPr>
      <w:pict>
        <v:group id="Group 46" o:spid="_x0000_s1030" style="position:absolute;left:0;height:64.8pt;width:595.3pt;mso-position-horizontal:center;mso-position-horizontal-relative:page;mso-position-vertical:top;mso-position-vertical-relative:page;rotation:0f;z-index:251670528;" coordorigin="8,9" coordsize="15823,1439">
          <o:lock v:ext="edit" position="f" selection="f" grouping="f" rotation="f" cropping="f" text="f" aspectratio="f"/>
          <v:shape id="Straight Connector 47" o:spid="_x0000_s1031" type="#_x0000_t32" style="position:absolute;left:9;top:1431;height:0;width:15822;rotation:0f;" o:ole="f" o:connectortype="straight" fillcolor="#FFFFFF" filled="f" o:preferrelative="t" stroked="t" coordorigin="0,0" coordsize="21600,21600">
            <v:fill on="f" color2="#FFFFFF" focus="0%"/>
            <v:stroke color="#31849B" color2="#FFFFFF" miterlimit="2"/>
            <v:imagedata gain="65536f" blacklevel="0f" gamma="0"/>
            <o:lock v:ext="edit" position="f" selection="f" grouping="f" rotation="f" cropping="f" text="f" aspectratio="f"/>
          </v:shape>
          <v:rect id="Rectangle 48" o:spid="_x0000_s1032" style="position:absolute;left:8;top:9;height:1439;width:4031;rotation:0f;" o:ole="f" fillcolor="#FFFFFF" filled="f" o:preferrelative="t" stroked="f" coordsize="21600,21600">
            <v:fill on="f" color2="#FFFFFF" focus="0%"/>
            <v:imagedata gain="65536f" blacklevel="0f" gamma="0"/>
            <o:lock v:ext="edit" position="f" selection="f" grouping="f" rotation="f" cropping="f" text="f" aspectratio="f"/>
          </v:rect>
        </v:group>
      </w:pict>
    </w:r>
    <w:r>
      <w:rPr>
        <w:rFonts w:hint="eastAsia" w:ascii="微软雅黑" w:hAnsi="微软雅黑" w:eastAsia="微软雅黑" w:cs="微软雅黑"/>
        <w:color w:val="595959"/>
        <w:sz w:val="21"/>
        <w:szCs w:val="21"/>
        <w:lang w:val="en-US" w:eastAsia="zh-CN" w:bidi="en-US"/>
      </w:rPr>
      <w:pict>
        <v:rect id="Rectangle 45" o:spid="_x0000_s1033" style="position:absolute;left:0;margin-left:546.7pt;margin-top:0.7pt;height:64.8pt;width:7.15pt;mso-position-horizontal-relative:page;mso-position-vertical-relative:page;rotation:0f;z-index:251669504;" o:ole="f" fillcolor="#4BACC6" filled="t" o:preferrelative="t" stroked="t" coordsize="21600,21600">
          <v:stroke color="#205867" color2="#FFFFFF" miterlimit="2"/>
          <v:imagedata gain="65536f" blacklevel="0f" gamma="0"/>
          <o:lock v:ext="edit" position="f" selection="f" grouping="f" rotation="f" cropping="f" text="f" aspectratio="f"/>
        </v:rect>
      </w:pict>
    </w:r>
    <w:r>
      <w:rPr>
        <w:rFonts w:hint="eastAsia" w:ascii="微软雅黑" w:hAnsi="微软雅黑" w:eastAsia="微软雅黑" w:cs="微软雅黑"/>
        <w:color w:val="595959"/>
        <w:sz w:val="21"/>
        <w:szCs w:val="21"/>
        <w:lang w:val="en-US" w:eastAsia="zh-CN" w:bidi="en-US"/>
      </w:rPr>
      <w:pict>
        <v:rect id="Rectangle 44" o:spid="_x0000_s1034" style="position:absolute;left:0;margin-left:41.4pt;margin-top:0.7pt;height:64.8pt;width:7.15pt;mso-position-horizontal-relative:page;mso-position-vertical-relative:page;rotation:0f;z-index:251668480;" o:ole="f" fillcolor="#4BACC6" filled="t" o:preferrelative="t" stroked="t" coordsize="21600,21600">
          <v:stroke color="#205867" color2="#FFFFFF" miterlimit="2"/>
          <v:imagedata gain="65536f" blacklevel="0f" gamma="0"/>
          <o:lock v:ext="edit" position="f" selection="f" grouping="f" rotation="f" cropping="f" text="f" aspectratio="f"/>
        </v:rect>
      </w:pict>
    </w:r>
    <w:r>
      <w:rPr>
        <w:rFonts w:hint="eastAsia" w:ascii="微软雅黑" w:hAnsi="微软雅黑" w:eastAsia="微软雅黑" w:cs="微软雅黑"/>
        <w:color w:val="595959"/>
        <w:sz w:val="21"/>
        <w:szCs w:val="21"/>
        <w:lang w:eastAsia="zh-CN"/>
      </w:rPr>
      <w:t>微信公众账号开发平台</w:t>
    </w:r>
    <w:r>
      <w:rPr>
        <w:rFonts w:hint="eastAsia" w:ascii="微软雅黑" w:hAnsi="微软雅黑" w:eastAsia="微软雅黑" w:cs="微软雅黑"/>
        <w:color w:val="595959"/>
        <w:sz w:val="21"/>
        <w:szCs w:val="21"/>
        <w:lang w:val="en-US" w:eastAsia="zh-CN" w:bidi="en-US"/>
      </w:rPr>
      <w:pict>
        <v:group id="Group 41" o:spid="_x0000_s1035" style="position:absolute;left:0;height:64.8pt;width:595.3pt;mso-position-horizontal:center;mso-position-horizontal-relative:page;mso-position-vertical:top;mso-position-vertical-relative:page;rotation:0f;z-index:251667456;" coordorigin="8,9" coordsize="15823,1439">
          <o:lock v:ext="edit" position="f" selection="f" grouping="f" rotation="f" cropping="f" text="f" aspectratio="f"/>
          <v:shape id="Straight Connector 42" o:spid="_x0000_s1036" type="#_x0000_t32" style="position:absolute;left:9;top:1431;height:0;width:15822;rotation:0f;" o:ole="f" o:connectortype="straight" fillcolor="#FFFFFF" filled="f" o:preferrelative="t" stroked="t" coordorigin="0,0" coordsize="21600,21600">
            <v:fill on="f" color2="#FFFFFF" focus="0%"/>
            <v:stroke color="#31849B" color2="#FFFFFF" miterlimit="2"/>
            <v:imagedata gain="65536f" blacklevel="0f" gamma="0"/>
            <o:lock v:ext="edit" position="f" selection="f" grouping="f" rotation="f" cropping="f" text="f" aspectratio="f"/>
          </v:shape>
          <v:rect id="Rectangle 43" o:spid="_x0000_s1037" style="position:absolute;left:8;top:9;height:1439;width:4031;rotation:0f;" o:ole="f" fillcolor="#FFFFFF" filled="f" o:preferrelative="t" stroked="f" coordsize="21600,21600">
            <v:fill on="f" color2="#FFFFFF" focus="0%"/>
            <v:imagedata gain="65536f" blacklevel="0f" gamma="0"/>
            <o:lock v:ext="edit" position="f" selection="f" grouping="f" rotation="f" cropping="f" text="f" aspectratio="f"/>
          </v:rect>
        </v:group>
      </w:pict>
    </w:r>
    <w:r>
      <w:rPr>
        <w:rFonts w:hint="eastAsia" w:ascii="微软雅黑" w:hAnsi="微软雅黑" w:eastAsia="微软雅黑" w:cs="微软雅黑"/>
        <w:color w:val="595959"/>
        <w:sz w:val="21"/>
        <w:szCs w:val="21"/>
        <w:lang w:val="en-US" w:eastAsia="zh-CN" w:bidi="en-US"/>
      </w:rPr>
      <w:pict>
        <v:rect id="Rectangle 40" o:spid="_x0000_s1038" style="position:absolute;left:0;margin-left:546.8pt;margin-top:0.7pt;height:64.8pt;width:7.15pt;mso-position-horizontal-relative:page;mso-position-vertical-relative:page;rotation:0f;z-index:251666432;" o:ole="f" fillcolor="#4BACC6" filled="t" o:preferrelative="t" stroked="t" coordsize="21600,21600">
          <v:stroke color="#205867" color2="#FFFFFF" miterlimit="2"/>
          <v:imagedata gain="65536f" blacklevel="0f" gamma="0"/>
          <o:lock v:ext="edit" position="f" selection="f" grouping="f" rotation="f" cropping="f" text="f" aspectratio="f"/>
        </v:rect>
      </w:pict>
    </w:r>
    <w:r>
      <w:rPr>
        <w:rFonts w:hint="eastAsia" w:ascii="微软雅黑" w:hAnsi="微软雅黑" w:eastAsia="微软雅黑" w:cs="微软雅黑"/>
        <w:color w:val="595959"/>
        <w:sz w:val="21"/>
        <w:szCs w:val="21"/>
        <w:lang w:val="en-US" w:eastAsia="zh-CN" w:bidi="en-US"/>
      </w:rPr>
      <w:pict>
        <v:rect id="Rectangle 39" o:spid="_x0000_s1039" style="position:absolute;left:0;margin-left:41.5pt;margin-top:0.7pt;height:64.8pt;width:7.15pt;mso-position-horizontal-relative:page;mso-position-vertical-relative:page;rotation:0f;z-index:251665408;" o:ole="f" fillcolor="#4BACC6" filled="t" o:preferrelative="t" stroked="t" coordsize="21600,21600">
          <v:stroke color="#205867" color2="#FFFFFF" miterlimit="2"/>
          <v:imagedata gain="65536f" blacklevel="0f" gamma="0"/>
          <o:lock v:ext="edit" position="f" selection="f" grouping="f" rotation="f" cropping="f" text="f" aspectratio="f"/>
        </v:rect>
      </w:pict>
    </w:r>
    <w:r>
      <w:rPr>
        <w:rFonts w:hint="eastAsia" w:ascii="微软雅黑" w:hAnsi="微软雅黑" w:eastAsia="微软雅黑" w:cs="微软雅黑"/>
        <w:color w:val="595959"/>
        <w:sz w:val="21"/>
        <w:szCs w:val="21"/>
        <w:lang w:eastAsia="zh-CN"/>
      </w:rPr>
      <w:t xml:space="preserve">  www.jeewx.com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">
    <w:nsid w:val="0000000E"/>
    <w:multiLevelType w:val="multilevel"/>
    <w:tmpl w:val="0000000E"/>
    <w:lvl w:ilvl="0" w:tentative="1">
      <w:start w:val="1"/>
      <w:numFmt w:val="chineseCountingThousand"/>
      <w:lvlText w:val="%1、"/>
      <w:lvlJc w:val="left"/>
      <w:pPr>
        <w:ind w:left="987" w:hanging="420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tabs>
          <w:tab w:val="left" w:pos="8365"/>
        </w:tabs>
        <w:ind w:left="8365" w:hanging="575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8510"/>
        </w:tabs>
        <w:ind w:left="8510" w:hanging="720"/>
      </w:pPr>
      <w:rPr>
        <w:rFonts w:hint="default"/>
      </w:rPr>
    </w:lvl>
    <w:lvl w:ilvl="3" w:tentative="1">
      <w:start w:val="1"/>
      <w:numFmt w:val="decimal"/>
      <w:pStyle w:val="5"/>
      <w:lvlText w:val="%1.%2.%3.%4."/>
      <w:lvlJc w:val="left"/>
      <w:pPr>
        <w:tabs>
          <w:tab w:val="left" w:pos="8654"/>
        </w:tabs>
        <w:ind w:left="8654" w:hanging="864"/>
      </w:pPr>
      <w:rPr>
        <w:rFonts w:hint="default"/>
      </w:rPr>
    </w:lvl>
    <w:lvl w:ilvl="4" w:tentative="1">
      <w:start w:val="1"/>
      <w:numFmt w:val="decimal"/>
      <w:pStyle w:val="6"/>
      <w:lvlText w:val="%1.%2.%3.%4.%5."/>
      <w:lvlJc w:val="left"/>
      <w:pPr>
        <w:tabs>
          <w:tab w:val="left" w:pos="8798"/>
        </w:tabs>
        <w:ind w:left="8798" w:hanging="1008"/>
      </w:pPr>
      <w:rPr>
        <w:rFonts w:hint="default"/>
      </w:rPr>
    </w:lvl>
    <w:lvl w:ilvl="5" w:tentative="1">
      <w:start w:val="1"/>
      <w:numFmt w:val="decimal"/>
      <w:pStyle w:val="7"/>
      <w:lvlText w:val="%1.%2.%3.%4.%5.%6."/>
      <w:lvlJc w:val="left"/>
      <w:pPr>
        <w:tabs>
          <w:tab w:val="left" w:pos="8941"/>
        </w:tabs>
        <w:ind w:left="8941" w:hanging="1151"/>
      </w:pPr>
      <w:rPr>
        <w:rFonts w:hint="default"/>
      </w:rPr>
    </w:lvl>
    <w:lvl w:ilvl="6" w:tentative="1">
      <w:start w:val="1"/>
      <w:numFmt w:val="decimal"/>
      <w:pStyle w:val="8"/>
      <w:lvlText w:val="%1.%2.%3.%4.%5.%6.%7."/>
      <w:lvlJc w:val="left"/>
      <w:pPr>
        <w:tabs>
          <w:tab w:val="left" w:pos="9086"/>
        </w:tabs>
        <w:ind w:left="9086" w:hanging="1296"/>
      </w:pPr>
      <w:rPr>
        <w:rFonts w:hint="default"/>
      </w:rPr>
    </w:lvl>
    <w:lvl w:ilvl="7" w:tentative="1">
      <w:start w:val="1"/>
      <w:numFmt w:val="decimal"/>
      <w:pStyle w:val="9"/>
      <w:lvlText w:val="%1.%2.%3.%4.%5.%6.%7.%8."/>
      <w:lvlJc w:val="left"/>
      <w:pPr>
        <w:tabs>
          <w:tab w:val="left" w:pos="9230"/>
        </w:tabs>
        <w:ind w:left="9230" w:hanging="1440"/>
      </w:pPr>
      <w:rPr>
        <w:rFonts w:hint="default"/>
      </w:rPr>
    </w:lvl>
    <w:lvl w:ilvl="8" w:tentative="1">
      <w:start w:val="1"/>
      <w:numFmt w:val="decimal"/>
      <w:pStyle w:val="10"/>
      <w:lvlText w:val="%1.%2.%3.%4.%5.%6.%7.%8.%9."/>
      <w:lvlJc w:val="left"/>
      <w:pPr>
        <w:tabs>
          <w:tab w:val="left" w:pos="9373"/>
        </w:tabs>
        <w:ind w:left="9373" w:hanging="1583"/>
      </w:pPr>
      <w:rPr>
        <w:rFonts w:hint="default"/>
      </w:rPr>
    </w:lvl>
  </w:abstractNum>
  <w:abstractNum w:abstractNumId="4294967166">
    <w:nsid w:val="FFFFFF7E"/>
    <w:multiLevelType w:val="singleLevel"/>
    <w:tmpl w:val="FFFFFF7E"/>
    <w:lvl w:ilvl="0" w:tentative="1">
      <w:start w:val="1"/>
      <w:numFmt w:val="decimal"/>
      <w:pStyle w:val="38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12">
    <w:nsid w:val="0000000C"/>
    <w:multiLevelType w:val="multilevel"/>
    <w:tmpl w:val="0000000C"/>
    <w:lvl w:ilvl="0" w:tentative="1">
      <w:start w:val="1"/>
      <w:numFmt w:val="decimal"/>
      <w:lvlText w:val="%1."/>
      <w:lvlJc w:val="left"/>
      <w:pPr>
        <w:ind w:left="425" w:hanging="425"/>
      </w:pPr>
    </w:lvl>
    <w:lvl w:ilvl="1" w:tentative="1">
      <w:start w:val="1"/>
      <w:numFmt w:val="decimal"/>
      <w:pStyle w:val="100"/>
      <w:lvlText w:val="%1.%2."/>
      <w:lvlJc w:val="left"/>
      <w:pPr>
        <w:ind w:left="567" w:hanging="567"/>
      </w:pPr>
    </w:lvl>
    <w:lvl w:ilvl="2" w:tentative="1">
      <w:start w:val="1"/>
      <w:numFmt w:val="decimal"/>
      <w:lvlText w:val="%1.%2.%3."/>
      <w:lvlJc w:val="left"/>
      <w:pPr>
        <w:ind w:left="709" w:hanging="709"/>
      </w:pPr>
    </w:lvl>
    <w:lvl w:ilvl="3" w:tentative="1">
      <w:start w:val="1"/>
      <w:numFmt w:val="decimal"/>
      <w:lvlText w:val="%1.%2.%3.%4."/>
      <w:lvlJc w:val="left"/>
      <w:pPr>
        <w:ind w:left="851" w:hanging="851"/>
      </w:pPr>
    </w:lvl>
    <w:lvl w:ilvl="4" w:tentative="1">
      <w:start w:val="1"/>
      <w:numFmt w:val="decimal"/>
      <w:lvlText w:val="%1.%2.%3.%4.%5."/>
      <w:lvlJc w:val="left"/>
      <w:pPr>
        <w:ind w:left="992" w:hanging="992"/>
      </w:pPr>
    </w:lvl>
    <w:lvl w:ilvl="5" w:tentative="1">
      <w:start w:val="1"/>
      <w:numFmt w:val="decimal"/>
      <w:lvlText w:val="%1.%2.%3.%4.%5.%6."/>
      <w:lvlJc w:val="left"/>
      <w:pPr>
        <w:ind w:left="1134" w:hanging="1134"/>
      </w:pPr>
    </w:lvl>
    <w:lvl w:ilvl="6" w:tentative="1">
      <w:start w:val="1"/>
      <w:numFmt w:val="decimal"/>
      <w:lvlText w:val="%1.%2.%3.%4.%5.%6.%7."/>
      <w:lvlJc w:val="left"/>
      <w:pPr>
        <w:ind w:left="1276" w:hanging="1276"/>
      </w:p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294967170">
    <w:nsid w:val="FFFFFF82"/>
    <w:multiLevelType w:val="singleLevel"/>
    <w:tmpl w:val="FFFFFF82"/>
    <w:lvl w:ilvl="0" w:tentative="1">
      <w:start w:val="1"/>
      <w:numFmt w:val="bullet"/>
      <w:pStyle w:val="36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4294967169">
    <w:nsid w:val="FFFFFF81"/>
    <w:multiLevelType w:val="singleLevel"/>
    <w:tmpl w:val="FFFFFF81"/>
    <w:lvl w:ilvl="0" w:tentative="1">
      <w:start w:val="1"/>
      <w:numFmt w:val="bullet"/>
      <w:pStyle w:val="2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4294967176">
    <w:nsid w:val="FFFFFF88"/>
    <w:multiLevelType w:val="singleLevel"/>
    <w:tmpl w:val="FFFFFF88"/>
    <w:lvl w:ilvl="0" w:tentative="1">
      <w:start w:val="1"/>
      <w:numFmt w:val="decimal"/>
      <w:pStyle w:val="24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4294967164">
    <w:nsid w:val="FFFFFF7C"/>
    <w:multiLevelType w:val="singleLevel"/>
    <w:tmpl w:val="FFFFFF7C"/>
    <w:lvl w:ilvl="0" w:tentative="1">
      <w:start w:val="1"/>
      <w:numFmt w:val="decimal"/>
      <w:pStyle w:val="68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398674473">
    <w:nsid w:val="535E1429"/>
    <w:multiLevelType w:val="multilevel"/>
    <w:tmpl w:val="535E1429"/>
    <w:lvl w:ilvl="0" w:tentative="1">
      <w:start w:val="1"/>
      <w:numFmt w:val="decimal"/>
      <w:pStyle w:val="4"/>
      <w:lvlText w:val="%1)"/>
      <w:lvlJc w:val="left"/>
      <w:pPr>
        <w:ind w:left="8931" w:hanging="420"/>
      </w:pPr>
    </w:lvl>
    <w:lvl w:ilvl="1" w:tentative="1">
      <w:start w:val="1"/>
      <w:numFmt w:val="lowerLetter"/>
      <w:lvlText w:val="%2)"/>
      <w:lvlJc w:val="left"/>
      <w:pPr>
        <w:ind w:left="9351" w:hanging="420"/>
      </w:pPr>
    </w:lvl>
    <w:lvl w:ilvl="2" w:tentative="1">
      <w:start w:val="1"/>
      <w:numFmt w:val="lowerRoman"/>
      <w:lvlText w:val="%3."/>
      <w:lvlJc w:val="right"/>
      <w:pPr>
        <w:ind w:left="9771" w:hanging="420"/>
      </w:pPr>
    </w:lvl>
    <w:lvl w:ilvl="3" w:tentative="1">
      <w:start w:val="1"/>
      <w:numFmt w:val="decimal"/>
      <w:lvlText w:val="%4."/>
      <w:lvlJc w:val="left"/>
      <w:pPr>
        <w:ind w:left="10191" w:hanging="420"/>
      </w:pPr>
    </w:lvl>
    <w:lvl w:ilvl="4" w:tentative="1">
      <w:start w:val="1"/>
      <w:numFmt w:val="lowerLetter"/>
      <w:lvlText w:val="%5)"/>
      <w:lvlJc w:val="left"/>
      <w:pPr>
        <w:ind w:left="10611" w:hanging="420"/>
      </w:pPr>
    </w:lvl>
    <w:lvl w:ilvl="5" w:tentative="1">
      <w:start w:val="1"/>
      <w:numFmt w:val="lowerRoman"/>
      <w:lvlText w:val="%6."/>
      <w:lvlJc w:val="right"/>
      <w:pPr>
        <w:ind w:left="11031" w:hanging="420"/>
      </w:pPr>
    </w:lvl>
    <w:lvl w:ilvl="6" w:tentative="1">
      <w:start w:val="1"/>
      <w:numFmt w:val="decimal"/>
      <w:lvlText w:val="%7."/>
      <w:lvlJc w:val="left"/>
      <w:pPr>
        <w:ind w:left="11451" w:hanging="420"/>
      </w:pPr>
    </w:lvl>
    <w:lvl w:ilvl="7" w:tentative="1">
      <w:start w:val="1"/>
      <w:numFmt w:val="lowerLetter"/>
      <w:lvlText w:val="%8)"/>
      <w:lvlJc w:val="left"/>
      <w:pPr>
        <w:ind w:left="11871" w:hanging="420"/>
      </w:pPr>
    </w:lvl>
    <w:lvl w:ilvl="8" w:tentative="1">
      <w:start w:val="1"/>
      <w:numFmt w:val="lowerRoman"/>
      <w:lvlText w:val="%9."/>
      <w:lvlJc w:val="right"/>
      <w:pPr>
        <w:ind w:left="12291" w:hanging="420"/>
      </w:pPr>
    </w:lvl>
  </w:abstractNum>
  <w:abstractNum w:abstractNumId="4294967171">
    <w:nsid w:val="FFFFFF83"/>
    <w:multiLevelType w:val="singleLevel"/>
    <w:tmpl w:val="FFFFFF83"/>
    <w:lvl w:ilvl="0" w:tentative="1">
      <w:start w:val="1"/>
      <w:numFmt w:val="bullet"/>
      <w:pStyle w:val="42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4294967168">
    <w:nsid w:val="FFFFFF80"/>
    <w:multiLevelType w:val="singleLevel"/>
    <w:tmpl w:val="FFFFFF80"/>
    <w:lvl w:ilvl="0" w:tentative="1">
      <w:start w:val="1"/>
      <w:numFmt w:val="bullet"/>
      <w:pStyle w:val="48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4294967167">
    <w:nsid w:val="FFFFFF7F"/>
    <w:multiLevelType w:val="singleLevel"/>
    <w:tmpl w:val="FFFFFF7F"/>
    <w:lvl w:ilvl="0" w:tentative="1">
      <w:start w:val="1"/>
      <w:numFmt w:val="decimal"/>
      <w:pStyle w:val="17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294967165">
    <w:nsid w:val="FFFFFF7D"/>
    <w:multiLevelType w:val="singleLevel"/>
    <w:tmpl w:val="FFFFFF7D"/>
    <w:lvl w:ilvl="0" w:tentative="1">
      <w:start w:val="1"/>
      <w:numFmt w:val="decimal"/>
      <w:pStyle w:val="49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4294967177">
    <w:nsid w:val="FFFFFF89"/>
    <w:multiLevelType w:val="singleLevel"/>
    <w:tmpl w:val="FFFFFF89"/>
    <w:lvl w:ilvl="0" w:tentative="1">
      <w:start w:val="1"/>
      <w:numFmt w:val="bullet"/>
      <w:pStyle w:val="2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1398674473"/>
  </w:num>
  <w:num w:numId="2">
    <w:abstractNumId w:val="14"/>
  </w:num>
  <w:num w:numId="3">
    <w:abstractNumId w:val="4294967167"/>
  </w:num>
  <w:num w:numId="4">
    <w:abstractNumId w:val="4294967169"/>
  </w:num>
  <w:num w:numId="5">
    <w:abstractNumId w:val="4294967176"/>
  </w:num>
  <w:num w:numId="6">
    <w:abstractNumId w:val="4294967177"/>
  </w:num>
  <w:num w:numId="7">
    <w:abstractNumId w:val="4294967170"/>
  </w:num>
  <w:num w:numId="8">
    <w:abstractNumId w:val="4294967166"/>
  </w:num>
  <w:num w:numId="9">
    <w:abstractNumId w:val="4294967171"/>
  </w:num>
  <w:num w:numId="10">
    <w:abstractNumId w:val="4294967168"/>
  </w:num>
  <w:num w:numId="11">
    <w:abstractNumId w:val="4294967165"/>
  </w:num>
  <w:num w:numId="12">
    <w:abstractNumId w:val="4294967164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backwardCompatible">
      <o:rules v:ext="edit">
        <o:r id="V:Rule1" type="connector" idref="#Straight Connector 36"/>
        <o:r id="V:Rule2" type="connector" idref="#Straight Connector 31"/>
        <o:r id="V:Rule3" type="connector" idref="#Straight Connector 47"/>
        <o:r id="V:Rule4" type="connector" idref="#Straight Connector 42"/>
        <o:r id="V:Rule5" type="connector" idref="#Straight Connector 31"/>
        <o:r id="V:Rule6" type="connector" idref="#Straight Connector 31"/>
      </o:rules>
    </o:shapelayout>
  </w:hdrShapeDefaults>
  <w:compat>
    <w:spaceForUL/>
    <w:balanceSingleByteDoubleByteWidth/>
    <w:doNotLeaveBackslashAlone/>
    <w:ulTrailSpace/>
    <w:splitPgBreakAndParaMark/>
    <w:doNotExpandShiftReturn/>
    <w:adjustLineHeightInTable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00021DD"/>
    <w:rsid w:val="000026B7"/>
    <w:rsid w:val="00003FA3"/>
    <w:rsid w:val="00004DCB"/>
    <w:rsid w:val="00006CA8"/>
    <w:rsid w:val="00011596"/>
    <w:rsid w:val="0001170C"/>
    <w:rsid w:val="000121E9"/>
    <w:rsid w:val="00017E39"/>
    <w:rsid w:val="0002041A"/>
    <w:rsid w:val="00021039"/>
    <w:rsid w:val="00027086"/>
    <w:rsid w:val="00030FE8"/>
    <w:rsid w:val="00032E7C"/>
    <w:rsid w:val="00033634"/>
    <w:rsid w:val="000365F8"/>
    <w:rsid w:val="000403B3"/>
    <w:rsid w:val="0004052E"/>
    <w:rsid w:val="00042193"/>
    <w:rsid w:val="000424BD"/>
    <w:rsid w:val="00044F76"/>
    <w:rsid w:val="0004744E"/>
    <w:rsid w:val="000478B0"/>
    <w:rsid w:val="000500E7"/>
    <w:rsid w:val="00051FC0"/>
    <w:rsid w:val="00052370"/>
    <w:rsid w:val="0005320B"/>
    <w:rsid w:val="00062E87"/>
    <w:rsid w:val="00063491"/>
    <w:rsid w:val="00064C2E"/>
    <w:rsid w:val="00067940"/>
    <w:rsid w:val="00074383"/>
    <w:rsid w:val="0007546B"/>
    <w:rsid w:val="00076068"/>
    <w:rsid w:val="000775F0"/>
    <w:rsid w:val="00077FA5"/>
    <w:rsid w:val="00080B54"/>
    <w:rsid w:val="000823A6"/>
    <w:rsid w:val="000868D2"/>
    <w:rsid w:val="00095B89"/>
    <w:rsid w:val="00095CBD"/>
    <w:rsid w:val="000A76B3"/>
    <w:rsid w:val="000B6BC7"/>
    <w:rsid w:val="000C1EE3"/>
    <w:rsid w:val="000C32B7"/>
    <w:rsid w:val="000C3424"/>
    <w:rsid w:val="000C4F74"/>
    <w:rsid w:val="000C6BDB"/>
    <w:rsid w:val="000D0C89"/>
    <w:rsid w:val="000D1380"/>
    <w:rsid w:val="000D5F4C"/>
    <w:rsid w:val="000E11AC"/>
    <w:rsid w:val="000E1736"/>
    <w:rsid w:val="000E1896"/>
    <w:rsid w:val="000E201B"/>
    <w:rsid w:val="000F165C"/>
    <w:rsid w:val="000F2EE1"/>
    <w:rsid w:val="000F3DEB"/>
    <w:rsid w:val="0010141B"/>
    <w:rsid w:val="0010575A"/>
    <w:rsid w:val="001069B7"/>
    <w:rsid w:val="00106B67"/>
    <w:rsid w:val="00107498"/>
    <w:rsid w:val="00122826"/>
    <w:rsid w:val="00125F88"/>
    <w:rsid w:val="00127176"/>
    <w:rsid w:val="001316E7"/>
    <w:rsid w:val="0013713D"/>
    <w:rsid w:val="001373EB"/>
    <w:rsid w:val="001376B4"/>
    <w:rsid w:val="00137EFF"/>
    <w:rsid w:val="00140B28"/>
    <w:rsid w:val="0014223A"/>
    <w:rsid w:val="00144AE7"/>
    <w:rsid w:val="001479C9"/>
    <w:rsid w:val="00147D4E"/>
    <w:rsid w:val="00151D75"/>
    <w:rsid w:val="001536B1"/>
    <w:rsid w:val="00153869"/>
    <w:rsid w:val="001549DB"/>
    <w:rsid w:val="00154C96"/>
    <w:rsid w:val="00163085"/>
    <w:rsid w:val="001630C1"/>
    <w:rsid w:val="00163A9F"/>
    <w:rsid w:val="0016763C"/>
    <w:rsid w:val="00172A27"/>
    <w:rsid w:val="0017403B"/>
    <w:rsid w:val="00174317"/>
    <w:rsid w:val="001748A3"/>
    <w:rsid w:val="001767E3"/>
    <w:rsid w:val="00176ACA"/>
    <w:rsid w:val="00181689"/>
    <w:rsid w:val="00184CF4"/>
    <w:rsid w:val="00184DDF"/>
    <w:rsid w:val="001856C5"/>
    <w:rsid w:val="00187AB6"/>
    <w:rsid w:val="0019196E"/>
    <w:rsid w:val="00191D0E"/>
    <w:rsid w:val="001942BD"/>
    <w:rsid w:val="001A068F"/>
    <w:rsid w:val="001A1659"/>
    <w:rsid w:val="001A3206"/>
    <w:rsid w:val="001A5393"/>
    <w:rsid w:val="001A69DE"/>
    <w:rsid w:val="001B0556"/>
    <w:rsid w:val="001B2F16"/>
    <w:rsid w:val="001B6F2A"/>
    <w:rsid w:val="001B7978"/>
    <w:rsid w:val="001C52B8"/>
    <w:rsid w:val="001D1AEA"/>
    <w:rsid w:val="001D4294"/>
    <w:rsid w:val="001D72D3"/>
    <w:rsid w:val="001D7672"/>
    <w:rsid w:val="001D7938"/>
    <w:rsid w:val="001D79C6"/>
    <w:rsid w:val="001E00B0"/>
    <w:rsid w:val="001E08D9"/>
    <w:rsid w:val="001E0F58"/>
    <w:rsid w:val="001E534D"/>
    <w:rsid w:val="001F58C1"/>
    <w:rsid w:val="001F60D1"/>
    <w:rsid w:val="00200983"/>
    <w:rsid w:val="002034DC"/>
    <w:rsid w:val="0020418B"/>
    <w:rsid w:val="00204B7E"/>
    <w:rsid w:val="002058DE"/>
    <w:rsid w:val="0022043A"/>
    <w:rsid w:val="0022169A"/>
    <w:rsid w:val="002235C9"/>
    <w:rsid w:val="0022468A"/>
    <w:rsid w:val="002260F1"/>
    <w:rsid w:val="00235560"/>
    <w:rsid w:val="00237900"/>
    <w:rsid w:val="00242057"/>
    <w:rsid w:val="00244AEC"/>
    <w:rsid w:val="002464A5"/>
    <w:rsid w:val="002514F0"/>
    <w:rsid w:val="00251C95"/>
    <w:rsid w:val="00252B19"/>
    <w:rsid w:val="0025647C"/>
    <w:rsid w:val="002568B6"/>
    <w:rsid w:val="00257DC9"/>
    <w:rsid w:val="00260B88"/>
    <w:rsid w:val="002620A5"/>
    <w:rsid w:val="00262196"/>
    <w:rsid w:val="00275699"/>
    <w:rsid w:val="002759C4"/>
    <w:rsid w:val="0027654A"/>
    <w:rsid w:val="002805D4"/>
    <w:rsid w:val="00285395"/>
    <w:rsid w:val="00286EEF"/>
    <w:rsid w:val="00296F94"/>
    <w:rsid w:val="002A2219"/>
    <w:rsid w:val="002A331F"/>
    <w:rsid w:val="002A78B3"/>
    <w:rsid w:val="002A7B2A"/>
    <w:rsid w:val="002B0C1F"/>
    <w:rsid w:val="002B30BC"/>
    <w:rsid w:val="002C0854"/>
    <w:rsid w:val="002D028C"/>
    <w:rsid w:val="002D2EF2"/>
    <w:rsid w:val="002D49B0"/>
    <w:rsid w:val="002D6A82"/>
    <w:rsid w:val="002D7E43"/>
    <w:rsid w:val="002E2437"/>
    <w:rsid w:val="002E39AD"/>
    <w:rsid w:val="002E47A7"/>
    <w:rsid w:val="002E564C"/>
    <w:rsid w:val="002E5C98"/>
    <w:rsid w:val="002F48A1"/>
    <w:rsid w:val="002F6973"/>
    <w:rsid w:val="003019F5"/>
    <w:rsid w:val="0030203B"/>
    <w:rsid w:val="003022D0"/>
    <w:rsid w:val="00307637"/>
    <w:rsid w:val="00312C3F"/>
    <w:rsid w:val="00320C80"/>
    <w:rsid w:val="003351E6"/>
    <w:rsid w:val="00336D34"/>
    <w:rsid w:val="00340C6B"/>
    <w:rsid w:val="00343E1E"/>
    <w:rsid w:val="0034407E"/>
    <w:rsid w:val="00353E22"/>
    <w:rsid w:val="003567FA"/>
    <w:rsid w:val="0036256D"/>
    <w:rsid w:val="003710BC"/>
    <w:rsid w:val="00372CE8"/>
    <w:rsid w:val="00374156"/>
    <w:rsid w:val="003767CB"/>
    <w:rsid w:val="00376852"/>
    <w:rsid w:val="00381A86"/>
    <w:rsid w:val="0038748E"/>
    <w:rsid w:val="00394D6C"/>
    <w:rsid w:val="003A0652"/>
    <w:rsid w:val="003A141C"/>
    <w:rsid w:val="003A3F63"/>
    <w:rsid w:val="003A52DF"/>
    <w:rsid w:val="003A6B87"/>
    <w:rsid w:val="003B7B93"/>
    <w:rsid w:val="003C12BE"/>
    <w:rsid w:val="003C1AD1"/>
    <w:rsid w:val="003C3037"/>
    <w:rsid w:val="003C41CE"/>
    <w:rsid w:val="003C4BFC"/>
    <w:rsid w:val="003C6FCF"/>
    <w:rsid w:val="003D04E3"/>
    <w:rsid w:val="003D0FF4"/>
    <w:rsid w:val="003E1B28"/>
    <w:rsid w:val="003E56E7"/>
    <w:rsid w:val="003E5B6C"/>
    <w:rsid w:val="003E6FFA"/>
    <w:rsid w:val="00401264"/>
    <w:rsid w:val="00402E71"/>
    <w:rsid w:val="00407184"/>
    <w:rsid w:val="00410ECE"/>
    <w:rsid w:val="00412267"/>
    <w:rsid w:val="00414E7A"/>
    <w:rsid w:val="00416934"/>
    <w:rsid w:val="0042058D"/>
    <w:rsid w:val="00422950"/>
    <w:rsid w:val="004236A5"/>
    <w:rsid w:val="00425C52"/>
    <w:rsid w:val="00426420"/>
    <w:rsid w:val="00430ADD"/>
    <w:rsid w:val="00431C9A"/>
    <w:rsid w:val="00440DE6"/>
    <w:rsid w:val="00442FFD"/>
    <w:rsid w:val="00445027"/>
    <w:rsid w:val="00445F50"/>
    <w:rsid w:val="00447074"/>
    <w:rsid w:val="004516AE"/>
    <w:rsid w:val="00452348"/>
    <w:rsid w:val="004529F1"/>
    <w:rsid w:val="004530AA"/>
    <w:rsid w:val="00454BDA"/>
    <w:rsid w:val="0045761E"/>
    <w:rsid w:val="00460762"/>
    <w:rsid w:val="00462411"/>
    <w:rsid w:val="0046285D"/>
    <w:rsid w:val="00462A7E"/>
    <w:rsid w:val="004634CD"/>
    <w:rsid w:val="00464070"/>
    <w:rsid w:val="0046455E"/>
    <w:rsid w:val="00471700"/>
    <w:rsid w:val="00471BE4"/>
    <w:rsid w:val="00475A07"/>
    <w:rsid w:val="00492BE9"/>
    <w:rsid w:val="0049556B"/>
    <w:rsid w:val="004A300A"/>
    <w:rsid w:val="004A5AF0"/>
    <w:rsid w:val="004A6706"/>
    <w:rsid w:val="004B1C8A"/>
    <w:rsid w:val="004B2B56"/>
    <w:rsid w:val="004B315C"/>
    <w:rsid w:val="004C0674"/>
    <w:rsid w:val="004C2523"/>
    <w:rsid w:val="004C563C"/>
    <w:rsid w:val="004D048A"/>
    <w:rsid w:val="004E1F44"/>
    <w:rsid w:val="004E5227"/>
    <w:rsid w:val="004E7737"/>
    <w:rsid w:val="004F6654"/>
    <w:rsid w:val="0050494B"/>
    <w:rsid w:val="005078AB"/>
    <w:rsid w:val="00512382"/>
    <w:rsid w:val="00513BFE"/>
    <w:rsid w:val="0052166F"/>
    <w:rsid w:val="00530C6D"/>
    <w:rsid w:val="00532969"/>
    <w:rsid w:val="0054242B"/>
    <w:rsid w:val="00542460"/>
    <w:rsid w:val="005450FF"/>
    <w:rsid w:val="00547769"/>
    <w:rsid w:val="00550D2B"/>
    <w:rsid w:val="00552056"/>
    <w:rsid w:val="00553E73"/>
    <w:rsid w:val="00554366"/>
    <w:rsid w:val="005564B5"/>
    <w:rsid w:val="005607A1"/>
    <w:rsid w:val="005621D7"/>
    <w:rsid w:val="00563959"/>
    <w:rsid w:val="0057300A"/>
    <w:rsid w:val="005774ED"/>
    <w:rsid w:val="00583206"/>
    <w:rsid w:val="0058396B"/>
    <w:rsid w:val="00592EDF"/>
    <w:rsid w:val="0059515C"/>
    <w:rsid w:val="0059785F"/>
    <w:rsid w:val="005A1876"/>
    <w:rsid w:val="005A223C"/>
    <w:rsid w:val="005B78C0"/>
    <w:rsid w:val="005B7BBC"/>
    <w:rsid w:val="005C376B"/>
    <w:rsid w:val="005C7638"/>
    <w:rsid w:val="005D02D0"/>
    <w:rsid w:val="005D16BA"/>
    <w:rsid w:val="005D326C"/>
    <w:rsid w:val="005D7277"/>
    <w:rsid w:val="005E4AD2"/>
    <w:rsid w:val="005F1BCC"/>
    <w:rsid w:val="005F3483"/>
    <w:rsid w:val="005F4C43"/>
    <w:rsid w:val="00602611"/>
    <w:rsid w:val="006037A9"/>
    <w:rsid w:val="006054F4"/>
    <w:rsid w:val="006062FE"/>
    <w:rsid w:val="006076C6"/>
    <w:rsid w:val="0061099A"/>
    <w:rsid w:val="0061195D"/>
    <w:rsid w:val="006122B9"/>
    <w:rsid w:val="00620992"/>
    <w:rsid w:val="006264C2"/>
    <w:rsid w:val="0063000E"/>
    <w:rsid w:val="00633FB3"/>
    <w:rsid w:val="0063472F"/>
    <w:rsid w:val="006348F9"/>
    <w:rsid w:val="00634A74"/>
    <w:rsid w:val="00636FC6"/>
    <w:rsid w:val="00642FED"/>
    <w:rsid w:val="00644C62"/>
    <w:rsid w:val="00655A36"/>
    <w:rsid w:val="0065628B"/>
    <w:rsid w:val="00656648"/>
    <w:rsid w:val="00664775"/>
    <w:rsid w:val="00666367"/>
    <w:rsid w:val="00667814"/>
    <w:rsid w:val="006710C8"/>
    <w:rsid w:val="006740E8"/>
    <w:rsid w:val="006746BE"/>
    <w:rsid w:val="00674CEC"/>
    <w:rsid w:val="00676AA6"/>
    <w:rsid w:val="006770BD"/>
    <w:rsid w:val="00681C0E"/>
    <w:rsid w:val="006911B6"/>
    <w:rsid w:val="006A01EA"/>
    <w:rsid w:val="006A60A9"/>
    <w:rsid w:val="006B2B57"/>
    <w:rsid w:val="006B49C8"/>
    <w:rsid w:val="006C00A5"/>
    <w:rsid w:val="006C20EB"/>
    <w:rsid w:val="006C3C39"/>
    <w:rsid w:val="006C4545"/>
    <w:rsid w:val="006D1049"/>
    <w:rsid w:val="006D1FC4"/>
    <w:rsid w:val="006D32D0"/>
    <w:rsid w:val="006D6B47"/>
    <w:rsid w:val="006D788C"/>
    <w:rsid w:val="006E0750"/>
    <w:rsid w:val="006E08E6"/>
    <w:rsid w:val="006E14EF"/>
    <w:rsid w:val="006E239D"/>
    <w:rsid w:val="006E49CF"/>
    <w:rsid w:val="006E6A70"/>
    <w:rsid w:val="006E6F7F"/>
    <w:rsid w:val="006F0118"/>
    <w:rsid w:val="006F0A16"/>
    <w:rsid w:val="006F5EF4"/>
    <w:rsid w:val="007001D4"/>
    <w:rsid w:val="00700C9B"/>
    <w:rsid w:val="0071009A"/>
    <w:rsid w:val="00710B2E"/>
    <w:rsid w:val="0071136D"/>
    <w:rsid w:val="00713B50"/>
    <w:rsid w:val="0071456C"/>
    <w:rsid w:val="00717E14"/>
    <w:rsid w:val="0072243D"/>
    <w:rsid w:val="00724092"/>
    <w:rsid w:val="007252B7"/>
    <w:rsid w:val="00726CFD"/>
    <w:rsid w:val="00731245"/>
    <w:rsid w:val="00731E4A"/>
    <w:rsid w:val="007401DE"/>
    <w:rsid w:val="00741015"/>
    <w:rsid w:val="00750D86"/>
    <w:rsid w:val="00753189"/>
    <w:rsid w:val="00755EDC"/>
    <w:rsid w:val="007564B9"/>
    <w:rsid w:val="00763A32"/>
    <w:rsid w:val="00770907"/>
    <w:rsid w:val="00770AFA"/>
    <w:rsid w:val="00770BF2"/>
    <w:rsid w:val="00770DDA"/>
    <w:rsid w:val="00773809"/>
    <w:rsid w:val="00777F96"/>
    <w:rsid w:val="00780547"/>
    <w:rsid w:val="0078177D"/>
    <w:rsid w:val="007818E0"/>
    <w:rsid w:val="0078781A"/>
    <w:rsid w:val="0079020D"/>
    <w:rsid w:val="007A316C"/>
    <w:rsid w:val="007A502F"/>
    <w:rsid w:val="007A5FB7"/>
    <w:rsid w:val="007A65F2"/>
    <w:rsid w:val="007A7C8E"/>
    <w:rsid w:val="007B258E"/>
    <w:rsid w:val="007B49EF"/>
    <w:rsid w:val="007B69D5"/>
    <w:rsid w:val="007B73E6"/>
    <w:rsid w:val="007C230F"/>
    <w:rsid w:val="007C77D2"/>
    <w:rsid w:val="007C7B07"/>
    <w:rsid w:val="007D33A7"/>
    <w:rsid w:val="007D6D95"/>
    <w:rsid w:val="007E0A20"/>
    <w:rsid w:val="007E3B78"/>
    <w:rsid w:val="007E72EE"/>
    <w:rsid w:val="007F2E39"/>
    <w:rsid w:val="007F3528"/>
    <w:rsid w:val="007F6D2A"/>
    <w:rsid w:val="007F769A"/>
    <w:rsid w:val="00814209"/>
    <w:rsid w:val="00815785"/>
    <w:rsid w:val="00831128"/>
    <w:rsid w:val="00834878"/>
    <w:rsid w:val="00843578"/>
    <w:rsid w:val="00845E62"/>
    <w:rsid w:val="00850E5C"/>
    <w:rsid w:val="00852FEE"/>
    <w:rsid w:val="00853455"/>
    <w:rsid w:val="00854534"/>
    <w:rsid w:val="00854FB8"/>
    <w:rsid w:val="008610C9"/>
    <w:rsid w:val="008615A3"/>
    <w:rsid w:val="008649B2"/>
    <w:rsid w:val="0086597F"/>
    <w:rsid w:val="008709C8"/>
    <w:rsid w:val="00871AF3"/>
    <w:rsid w:val="00875F27"/>
    <w:rsid w:val="008768CA"/>
    <w:rsid w:val="00877878"/>
    <w:rsid w:val="00881769"/>
    <w:rsid w:val="00883F04"/>
    <w:rsid w:val="00893A5F"/>
    <w:rsid w:val="008957D8"/>
    <w:rsid w:val="008A01C1"/>
    <w:rsid w:val="008A106F"/>
    <w:rsid w:val="008A2FFA"/>
    <w:rsid w:val="008A4037"/>
    <w:rsid w:val="008A7D5C"/>
    <w:rsid w:val="008B1471"/>
    <w:rsid w:val="008B3B0F"/>
    <w:rsid w:val="008C090B"/>
    <w:rsid w:val="008C4343"/>
    <w:rsid w:val="008C5057"/>
    <w:rsid w:val="008C6F03"/>
    <w:rsid w:val="008D0323"/>
    <w:rsid w:val="008D3636"/>
    <w:rsid w:val="008D6A66"/>
    <w:rsid w:val="008E1E6D"/>
    <w:rsid w:val="008E270B"/>
    <w:rsid w:val="008E73B0"/>
    <w:rsid w:val="008E749D"/>
    <w:rsid w:val="008F27B6"/>
    <w:rsid w:val="008F551D"/>
    <w:rsid w:val="008F6969"/>
    <w:rsid w:val="00903680"/>
    <w:rsid w:val="00912662"/>
    <w:rsid w:val="009176FB"/>
    <w:rsid w:val="009222F8"/>
    <w:rsid w:val="009234A9"/>
    <w:rsid w:val="00924D54"/>
    <w:rsid w:val="00925007"/>
    <w:rsid w:val="009301E8"/>
    <w:rsid w:val="00930B35"/>
    <w:rsid w:val="00933A7A"/>
    <w:rsid w:val="00934579"/>
    <w:rsid w:val="00940605"/>
    <w:rsid w:val="00940CCE"/>
    <w:rsid w:val="0094235D"/>
    <w:rsid w:val="0094421E"/>
    <w:rsid w:val="00951E0D"/>
    <w:rsid w:val="00952394"/>
    <w:rsid w:val="0095579F"/>
    <w:rsid w:val="0095591F"/>
    <w:rsid w:val="009565A4"/>
    <w:rsid w:val="0096143C"/>
    <w:rsid w:val="0096462B"/>
    <w:rsid w:val="00966891"/>
    <w:rsid w:val="009710C0"/>
    <w:rsid w:val="00972513"/>
    <w:rsid w:val="00976783"/>
    <w:rsid w:val="00982D02"/>
    <w:rsid w:val="00986529"/>
    <w:rsid w:val="00986626"/>
    <w:rsid w:val="00986BE4"/>
    <w:rsid w:val="009906F3"/>
    <w:rsid w:val="009916E4"/>
    <w:rsid w:val="00992AD7"/>
    <w:rsid w:val="00992DEE"/>
    <w:rsid w:val="00995BB8"/>
    <w:rsid w:val="00996B85"/>
    <w:rsid w:val="009A240C"/>
    <w:rsid w:val="009A35B8"/>
    <w:rsid w:val="009A3B2B"/>
    <w:rsid w:val="009A4FA0"/>
    <w:rsid w:val="009A79F0"/>
    <w:rsid w:val="009B22FD"/>
    <w:rsid w:val="009B2BE2"/>
    <w:rsid w:val="009C2431"/>
    <w:rsid w:val="009C318B"/>
    <w:rsid w:val="009C53D2"/>
    <w:rsid w:val="009C611C"/>
    <w:rsid w:val="009D1179"/>
    <w:rsid w:val="009D16E4"/>
    <w:rsid w:val="009E5CF1"/>
    <w:rsid w:val="009F1195"/>
    <w:rsid w:val="009F3ED3"/>
    <w:rsid w:val="009F739B"/>
    <w:rsid w:val="00A00DA4"/>
    <w:rsid w:val="00A02370"/>
    <w:rsid w:val="00A059D7"/>
    <w:rsid w:val="00A05EFE"/>
    <w:rsid w:val="00A06F42"/>
    <w:rsid w:val="00A2025D"/>
    <w:rsid w:val="00A21627"/>
    <w:rsid w:val="00A240D5"/>
    <w:rsid w:val="00A302C0"/>
    <w:rsid w:val="00A3368D"/>
    <w:rsid w:val="00A35A6D"/>
    <w:rsid w:val="00A3739D"/>
    <w:rsid w:val="00A40203"/>
    <w:rsid w:val="00A4481B"/>
    <w:rsid w:val="00A44EB6"/>
    <w:rsid w:val="00A453FE"/>
    <w:rsid w:val="00A46622"/>
    <w:rsid w:val="00A52E65"/>
    <w:rsid w:val="00A54517"/>
    <w:rsid w:val="00A551C2"/>
    <w:rsid w:val="00A574E1"/>
    <w:rsid w:val="00A61F79"/>
    <w:rsid w:val="00A64AD7"/>
    <w:rsid w:val="00A66D4C"/>
    <w:rsid w:val="00A712BD"/>
    <w:rsid w:val="00A71F8D"/>
    <w:rsid w:val="00A77B39"/>
    <w:rsid w:val="00A82410"/>
    <w:rsid w:val="00A82B66"/>
    <w:rsid w:val="00A83AC0"/>
    <w:rsid w:val="00A8709D"/>
    <w:rsid w:val="00A90413"/>
    <w:rsid w:val="00A9212A"/>
    <w:rsid w:val="00A93184"/>
    <w:rsid w:val="00A9334D"/>
    <w:rsid w:val="00A93E93"/>
    <w:rsid w:val="00A94251"/>
    <w:rsid w:val="00A9440B"/>
    <w:rsid w:val="00A96B04"/>
    <w:rsid w:val="00AA227B"/>
    <w:rsid w:val="00AA22EC"/>
    <w:rsid w:val="00AA4670"/>
    <w:rsid w:val="00AA7239"/>
    <w:rsid w:val="00AA726E"/>
    <w:rsid w:val="00AB0C24"/>
    <w:rsid w:val="00AB2F12"/>
    <w:rsid w:val="00AB373A"/>
    <w:rsid w:val="00AB61DF"/>
    <w:rsid w:val="00AC0C4A"/>
    <w:rsid w:val="00AC2EB9"/>
    <w:rsid w:val="00AC3EDE"/>
    <w:rsid w:val="00AC52D5"/>
    <w:rsid w:val="00AC7B62"/>
    <w:rsid w:val="00AD0B48"/>
    <w:rsid w:val="00AD4AAB"/>
    <w:rsid w:val="00AD5260"/>
    <w:rsid w:val="00AE041C"/>
    <w:rsid w:val="00AE11B9"/>
    <w:rsid w:val="00AE2E1D"/>
    <w:rsid w:val="00AE44D0"/>
    <w:rsid w:val="00AE6B3B"/>
    <w:rsid w:val="00AF0EB2"/>
    <w:rsid w:val="00AF4A5D"/>
    <w:rsid w:val="00AF78AF"/>
    <w:rsid w:val="00AF7988"/>
    <w:rsid w:val="00AF7E86"/>
    <w:rsid w:val="00B12DF0"/>
    <w:rsid w:val="00B12DFC"/>
    <w:rsid w:val="00B1522A"/>
    <w:rsid w:val="00B15683"/>
    <w:rsid w:val="00B15AD1"/>
    <w:rsid w:val="00B213F5"/>
    <w:rsid w:val="00B23A6E"/>
    <w:rsid w:val="00B23F41"/>
    <w:rsid w:val="00B24C81"/>
    <w:rsid w:val="00B31840"/>
    <w:rsid w:val="00B3211D"/>
    <w:rsid w:val="00B33731"/>
    <w:rsid w:val="00B35624"/>
    <w:rsid w:val="00B36E5C"/>
    <w:rsid w:val="00B4043A"/>
    <w:rsid w:val="00B51359"/>
    <w:rsid w:val="00B61A24"/>
    <w:rsid w:val="00B672AD"/>
    <w:rsid w:val="00B70563"/>
    <w:rsid w:val="00B709BA"/>
    <w:rsid w:val="00B764E2"/>
    <w:rsid w:val="00B83AB9"/>
    <w:rsid w:val="00B83BC0"/>
    <w:rsid w:val="00B867D5"/>
    <w:rsid w:val="00B929ED"/>
    <w:rsid w:val="00B9320C"/>
    <w:rsid w:val="00B96208"/>
    <w:rsid w:val="00B966E3"/>
    <w:rsid w:val="00BA0CD5"/>
    <w:rsid w:val="00BA1B16"/>
    <w:rsid w:val="00BA20D5"/>
    <w:rsid w:val="00BA4F17"/>
    <w:rsid w:val="00BA5F01"/>
    <w:rsid w:val="00BA746F"/>
    <w:rsid w:val="00BB2B8C"/>
    <w:rsid w:val="00BB69CD"/>
    <w:rsid w:val="00BD2200"/>
    <w:rsid w:val="00BD3D98"/>
    <w:rsid w:val="00BE3D88"/>
    <w:rsid w:val="00BE4965"/>
    <w:rsid w:val="00BE5C78"/>
    <w:rsid w:val="00BF0438"/>
    <w:rsid w:val="00BF3FE0"/>
    <w:rsid w:val="00BF7E5C"/>
    <w:rsid w:val="00C016C5"/>
    <w:rsid w:val="00C0545D"/>
    <w:rsid w:val="00C06F8C"/>
    <w:rsid w:val="00C0797C"/>
    <w:rsid w:val="00C07DB6"/>
    <w:rsid w:val="00C13B55"/>
    <w:rsid w:val="00C162E9"/>
    <w:rsid w:val="00C17068"/>
    <w:rsid w:val="00C22C74"/>
    <w:rsid w:val="00C248B1"/>
    <w:rsid w:val="00C316A0"/>
    <w:rsid w:val="00C35517"/>
    <w:rsid w:val="00C35E9D"/>
    <w:rsid w:val="00C37928"/>
    <w:rsid w:val="00C413E9"/>
    <w:rsid w:val="00C41405"/>
    <w:rsid w:val="00C419D9"/>
    <w:rsid w:val="00C429B7"/>
    <w:rsid w:val="00C43EF8"/>
    <w:rsid w:val="00C50881"/>
    <w:rsid w:val="00C528A1"/>
    <w:rsid w:val="00C54B41"/>
    <w:rsid w:val="00C5604E"/>
    <w:rsid w:val="00C63ED6"/>
    <w:rsid w:val="00C70B59"/>
    <w:rsid w:val="00C76C05"/>
    <w:rsid w:val="00C8124D"/>
    <w:rsid w:val="00C83328"/>
    <w:rsid w:val="00C833DF"/>
    <w:rsid w:val="00C834B9"/>
    <w:rsid w:val="00C852FF"/>
    <w:rsid w:val="00C87471"/>
    <w:rsid w:val="00C96092"/>
    <w:rsid w:val="00CB0FE7"/>
    <w:rsid w:val="00CB4CCF"/>
    <w:rsid w:val="00CC0F97"/>
    <w:rsid w:val="00CC2F18"/>
    <w:rsid w:val="00CC365E"/>
    <w:rsid w:val="00CC3B2F"/>
    <w:rsid w:val="00CD0EC0"/>
    <w:rsid w:val="00CE14B4"/>
    <w:rsid w:val="00CE4F02"/>
    <w:rsid w:val="00CF0AE5"/>
    <w:rsid w:val="00CF1309"/>
    <w:rsid w:val="00CF4699"/>
    <w:rsid w:val="00D004B5"/>
    <w:rsid w:val="00D049EC"/>
    <w:rsid w:val="00D0696D"/>
    <w:rsid w:val="00D134AF"/>
    <w:rsid w:val="00D14305"/>
    <w:rsid w:val="00D156B8"/>
    <w:rsid w:val="00D249A4"/>
    <w:rsid w:val="00D30A18"/>
    <w:rsid w:val="00D31A2F"/>
    <w:rsid w:val="00D31F6E"/>
    <w:rsid w:val="00D342A8"/>
    <w:rsid w:val="00D345CC"/>
    <w:rsid w:val="00D364CA"/>
    <w:rsid w:val="00D450AE"/>
    <w:rsid w:val="00D46159"/>
    <w:rsid w:val="00D5055B"/>
    <w:rsid w:val="00D50728"/>
    <w:rsid w:val="00D544F8"/>
    <w:rsid w:val="00D55CBB"/>
    <w:rsid w:val="00D6018C"/>
    <w:rsid w:val="00D61A73"/>
    <w:rsid w:val="00D63676"/>
    <w:rsid w:val="00D64E59"/>
    <w:rsid w:val="00D7105B"/>
    <w:rsid w:val="00D72992"/>
    <w:rsid w:val="00D73545"/>
    <w:rsid w:val="00D73F32"/>
    <w:rsid w:val="00D774F2"/>
    <w:rsid w:val="00D776B5"/>
    <w:rsid w:val="00D83DC5"/>
    <w:rsid w:val="00D8470D"/>
    <w:rsid w:val="00D86EEB"/>
    <w:rsid w:val="00D92D31"/>
    <w:rsid w:val="00D936F7"/>
    <w:rsid w:val="00D963D6"/>
    <w:rsid w:val="00DA4129"/>
    <w:rsid w:val="00DA5305"/>
    <w:rsid w:val="00DB06EB"/>
    <w:rsid w:val="00DB39F9"/>
    <w:rsid w:val="00DC0720"/>
    <w:rsid w:val="00DC159D"/>
    <w:rsid w:val="00DC5531"/>
    <w:rsid w:val="00DC6EE4"/>
    <w:rsid w:val="00DC6F21"/>
    <w:rsid w:val="00DD57CB"/>
    <w:rsid w:val="00DE1E85"/>
    <w:rsid w:val="00DF24A6"/>
    <w:rsid w:val="00DF2DC1"/>
    <w:rsid w:val="00DF2E99"/>
    <w:rsid w:val="00DF5118"/>
    <w:rsid w:val="00DF5A73"/>
    <w:rsid w:val="00E00F03"/>
    <w:rsid w:val="00E0231C"/>
    <w:rsid w:val="00E10C0D"/>
    <w:rsid w:val="00E12AC9"/>
    <w:rsid w:val="00E154CD"/>
    <w:rsid w:val="00E17046"/>
    <w:rsid w:val="00E20836"/>
    <w:rsid w:val="00E20D5C"/>
    <w:rsid w:val="00E21A6B"/>
    <w:rsid w:val="00E2784A"/>
    <w:rsid w:val="00E27CD4"/>
    <w:rsid w:val="00E31725"/>
    <w:rsid w:val="00E31E75"/>
    <w:rsid w:val="00E34775"/>
    <w:rsid w:val="00E519AF"/>
    <w:rsid w:val="00E56C27"/>
    <w:rsid w:val="00E57A45"/>
    <w:rsid w:val="00E60452"/>
    <w:rsid w:val="00E70317"/>
    <w:rsid w:val="00E70CC2"/>
    <w:rsid w:val="00E72638"/>
    <w:rsid w:val="00E76905"/>
    <w:rsid w:val="00E771A2"/>
    <w:rsid w:val="00E818FA"/>
    <w:rsid w:val="00E83EDE"/>
    <w:rsid w:val="00E85298"/>
    <w:rsid w:val="00E91A0A"/>
    <w:rsid w:val="00E92956"/>
    <w:rsid w:val="00E94F99"/>
    <w:rsid w:val="00E96F29"/>
    <w:rsid w:val="00EA1965"/>
    <w:rsid w:val="00EA3D47"/>
    <w:rsid w:val="00EA4BBC"/>
    <w:rsid w:val="00EB174E"/>
    <w:rsid w:val="00EB1ED3"/>
    <w:rsid w:val="00EB1FC8"/>
    <w:rsid w:val="00EB25EC"/>
    <w:rsid w:val="00EB2A34"/>
    <w:rsid w:val="00EB4963"/>
    <w:rsid w:val="00EB4ACF"/>
    <w:rsid w:val="00EB72DA"/>
    <w:rsid w:val="00EC2F19"/>
    <w:rsid w:val="00EC5B18"/>
    <w:rsid w:val="00ED1143"/>
    <w:rsid w:val="00ED1BF7"/>
    <w:rsid w:val="00ED392D"/>
    <w:rsid w:val="00ED3F7F"/>
    <w:rsid w:val="00ED4332"/>
    <w:rsid w:val="00ED631E"/>
    <w:rsid w:val="00ED67B7"/>
    <w:rsid w:val="00ED746A"/>
    <w:rsid w:val="00EE3268"/>
    <w:rsid w:val="00EE3E75"/>
    <w:rsid w:val="00EF1775"/>
    <w:rsid w:val="00EF322F"/>
    <w:rsid w:val="00EF5550"/>
    <w:rsid w:val="00EF70F4"/>
    <w:rsid w:val="00EF7973"/>
    <w:rsid w:val="00EF7A5E"/>
    <w:rsid w:val="00F01B73"/>
    <w:rsid w:val="00F03B08"/>
    <w:rsid w:val="00F050B3"/>
    <w:rsid w:val="00F07234"/>
    <w:rsid w:val="00F139A5"/>
    <w:rsid w:val="00F13D26"/>
    <w:rsid w:val="00F1561E"/>
    <w:rsid w:val="00F15A79"/>
    <w:rsid w:val="00F1645F"/>
    <w:rsid w:val="00F20164"/>
    <w:rsid w:val="00F211FA"/>
    <w:rsid w:val="00F214EC"/>
    <w:rsid w:val="00F242E4"/>
    <w:rsid w:val="00F27455"/>
    <w:rsid w:val="00F303B2"/>
    <w:rsid w:val="00F31F2C"/>
    <w:rsid w:val="00F3301B"/>
    <w:rsid w:val="00F4653E"/>
    <w:rsid w:val="00F47515"/>
    <w:rsid w:val="00F52F76"/>
    <w:rsid w:val="00F564C2"/>
    <w:rsid w:val="00F6122F"/>
    <w:rsid w:val="00F63B8E"/>
    <w:rsid w:val="00F6784A"/>
    <w:rsid w:val="00F70AA0"/>
    <w:rsid w:val="00F711E4"/>
    <w:rsid w:val="00F71990"/>
    <w:rsid w:val="00F73160"/>
    <w:rsid w:val="00F73F2D"/>
    <w:rsid w:val="00F751D0"/>
    <w:rsid w:val="00F76DF0"/>
    <w:rsid w:val="00F814DD"/>
    <w:rsid w:val="00F82577"/>
    <w:rsid w:val="00F850A1"/>
    <w:rsid w:val="00F90735"/>
    <w:rsid w:val="00F93A0B"/>
    <w:rsid w:val="00F94572"/>
    <w:rsid w:val="00F9540E"/>
    <w:rsid w:val="00F970E1"/>
    <w:rsid w:val="00F978FA"/>
    <w:rsid w:val="00FA264E"/>
    <w:rsid w:val="00FA5B35"/>
    <w:rsid w:val="00FB642E"/>
    <w:rsid w:val="00FB7C01"/>
    <w:rsid w:val="00FC224E"/>
    <w:rsid w:val="00FC608F"/>
    <w:rsid w:val="00FD7411"/>
    <w:rsid w:val="00FE1582"/>
    <w:rsid w:val="00FE2124"/>
    <w:rsid w:val="00FE2226"/>
    <w:rsid w:val="00FE2CCA"/>
    <w:rsid w:val="00FE48C5"/>
    <w:rsid w:val="00FE7DB3"/>
    <w:rsid w:val="00FF0729"/>
    <w:rsid w:val="00FF0F9C"/>
    <w:rsid w:val="00FF25B6"/>
    <w:rsid w:val="00FF40E5"/>
    <w:rsid w:val="00FF41DC"/>
    <w:rsid w:val="035C6B10"/>
    <w:rsid w:val="04972A57"/>
    <w:rsid w:val="05580ED4"/>
    <w:rsid w:val="05DA7DED"/>
    <w:rsid w:val="068218BB"/>
    <w:rsid w:val="081B19DC"/>
    <w:rsid w:val="091A3AFD"/>
    <w:rsid w:val="0A9B0776"/>
    <w:rsid w:val="0AB66DA2"/>
    <w:rsid w:val="0AEB17FA"/>
    <w:rsid w:val="0C89471E"/>
    <w:rsid w:val="0CE0512D"/>
    <w:rsid w:val="0EA97F9C"/>
    <w:rsid w:val="0FCE44FB"/>
    <w:rsid w:val="103C4B2F"/>
    <w:rsid w:val="11807745"/>
    <w:rsid w:val="14AF1AFB"/>
    <w:rsid w:val="16E14399"/>
    <w:rsid w:val="177C0994"/>
    <w:rsid w:val="180E1588"/>
    <w:rsid w:val="1B2B7C99"/>
    <w:rsid w:val="1B481CCF"/>
    <w:rsid w:val="1B8617B4"/>
    <w:rsid w:val="1BC11999"/>
    <w:rsid w:val="1BC85AA0"/>
    <w:rsid w:val="1CF21D0A"/>
    <w:rsid w:val="1DF65BAE"/>
    <w:rsid w:val="22754915"/>
    <w:rsid w:val="23BD568C"/>
    <w:rsid w:val="24D25A79"/>
    <w:rsid w:val="24EB6E72"/>
    <w:rsid w:val="250052C3"/>
    <w:rsid w:val="25BA46F2"/>
    <w:rsid w:val="263A04C3"/>
    <w:rsid w:val="26FE1506"/>
    <w:rsid w:val="280755BB"/>
    <w:rsid w:val="2B9E191F"/>
    <w:rsid w:val="2C510EBB"/>
    <w:rsid w:val="2D373C3F"/>
    <w:rsid w:val="2FF46FBA"/>
    <w:rsid w:val="30F310DC"/>
    <w:rsid w:val="31BA5621"/>
    <w:rsid w:val="31CC0DBF"/>
    <w:rsid w:val="325C2C2C"/>
    <w:rsid w:val="32F31EA6"/>
    <w:rsid w:val="36AC33DB"/>
    <w:rsid w:val="374765BD"/>
    <w:rsid w:val="37B52DDD"/>
    <w:rsid w:val="37EE5AD1"/>
    <w:rsid w:val="37F479DA"/>
    <w:rsid w:val="38FA1486"/>
    <w:rsid w:val="3A751FF8"/>
    <w:rsid w:val="3ACA3C80"/>
    <w:rsid w:val="3AEB1F2C"/>
    <w:rsid w:val="3C7D23CD"/>
    <w:rsid w:val="3CBD31B6"/>
    <w:rsid w:val="3CE93C7A"/>
    <w:rsid w:val="3DC36E61"/>
    <w:rsid w:val="407A5BB0"/>
    <w:rsid w:val="421922FE"/>
    <w:rsid w:val="42C34D15"/>
    <w:rsid w:val="42E06844"/>
    <w:rsid w:val="44C147DB"/>
    <w:rsid w:val="451D4EF5"/>
    <w:rsid w:val="45A01C4B"/>
    <w:rsid w:val="471901B2"/>
    <w:rsid w:val="48452CF3"/>
    <w:rsid w:val="487B4576"/>
    <w:rsid w:val="48862907"/>
    <w:rsid w:val="48C920F7"/>
    <w:rsid w:val="4A537A00"/>
    <w:rsid w:val="4DE41E5A"/>
    <w:rsid w:val="4EA8761A"/>
    <w:rsid w:val="4F843D07"/>
    <w:rsid w:val="4F871206"/>
    <w:rsid w:val="505605DA"/>
    <w:rsid w:val="51114BE5"/>
    <w:rsid w:val="51237D2E"/>
    <w:rsid w:val="51D058C8"/>
    <w:rsid w:val="568B2C88"/>
    <w:rsid w:val="570F4566"/>
    <w:rsid w:val="5999038C"/>
    <w:rsid w:val="599E0097"/>
    <w:rsid w:val="59AC3B2A"/>
    <w:rsid w:val="5BA0525E"/>
    <w:rsid w:val="5C3C0960"/>
    <w:rsid w:val="5E5E18DF"/>
    <w:rsid w:val="600F150C"/>
    <w:rsid w:val="60C345CC"/>
    <w:rsid w:val="619736AB"/>
    <w:rsid w:val="620C5868"/>
    <w:rsid w:val="623E513D"/>
    <w:rsid w:val="62557F59"/>
    <w:rsid w:val="638D24E1"/>
    <w:rsid w:val="639456EF"/>
    <w:rsid w:val="63A442CE"/>
    <w:rsid w:val="65EA7DC1"/>
    <w:rsid w:val="663F52CD"/>
    <w:rsid w:val="666C4E98"/>
    <w:rsid w:val="66E32558"/>
    <w:rsid w:val="685F0B4B"/>
    <w:rsid w:val="68C177D1"/>
    <w:rsid w:val="68D77510"/>
    <w:rsid w:val="693862AF"/>
    <w:rsid w:val="6A3C4858"/>
    <w:rsid w:val="6B01589B"/>
    <w:rsid w:val="6D756624"/>
    <w:rsid w:val="6F3A166F"/>
    <w:rsid w:val="6FAD22F0"/>
    <w:rsid w:val="752E55CB"/>
    <w:rsid w:val="770B4B5C"/>
    <w:rsid w:val="77771C8D"/>
    <w:rsid w:val="793A736F"/>
    <w:rsid w:val="7B074467"/>
    <w:rsid w:val="7B8D45CE"/>
    <w:rsid w:val="7C501E80"/>
    <w:rsid w:val="7DB91452"/>
    <w:rsid w:val="7E6B59F3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iPriority="99" w:semiHidden="0" w:name="index 1"/>
    <w:lsdException w:uiPriority="99" w:semiHidden="0" w:name="index 2"/>
    <w:lsdException w:uiPriority="99" w:semiHidden="0" w:name="index 3"/>
    <w:lsdException w:uiPriority="99" w:semiHidden="0" w:name="index 4"/>
    <w:lsdException w:uiPriority="99" w:semiHidden="0" w:name="index 5"/>
    <w:lsdException w:uiPriority="99" w:semiHidden="0" w:name="index 6"/>
    <w:lsdException w:uiPriority="99" w:semiHidden="0" w:name="index 7"/>
    <w:lsdException w:uiPriority="99" w:semiHidden="0" w:name="index 8"/>
    <w:lsdException w:uiPriority="99" w:semiHidden="0" w:name="index 9"/>
    <w:lsdException w:uiPriority="39" w:semiHidden="0" w:name="toc 1"/>
    <w:lsdException w:uiPriority="39" w:semiHidden="0" w:name="toc 2"/>
    <w:lsdException w:uiPriority="39" w:semiHidden="0" w:name="toc 3"/>
    <w:lsdException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uiPriority="99" w:semiHidden="0" w:name="Normal Indent"/>
    <w:lsdException w:uiPriority="99" w:semiHidden="0" w:name="footnote text"/>
    <w:lsdException w:uiPriority="99" w:semiHidden="0" w:name="annotation text"/>
    <w:lsdException w:unhideWhenUsed="0" w:uiPriority="99" w:semiHidden="0" w:name="header"/>
    <w:lsdException w:unhideWhenUsed="0" w:uiPriority="0" w:semiHidden="0" w:name="footer"/>
    <w:lsdException w:uiPriority="99" w:semiHidden="0" w:name="index heading"/>
    <w:lsdException w:unhideWhenUsed="0" w:uiPriority="0" w:semiHidden="0" w:name="caption"/>
    <w:lsdException w:uiPriority="99" w:semiHidden="0" w:name="table of figures"/>
    <w:lsdException w:uiPriority="99" w:semiHidden="0" w:name="envelope address"/>
    <w:lsdException w:uiPriority="99" w:semiHidden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99" w:semiHidden="0" w:name="endnote text"/>
    <w:lsdException w:uiPriority="99" w:semiHidden="0" w:name="table of authorities"/>
    <w:lsdException w:uiPriority="99" w:semiHidden="0" w:name="macro"/>
    <w:lsdException w:uiPriority="99" w:semiHidden="0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semiHidden="0" w:name="List 4"/>
    <w:lsdException w:uiPriority="99" w:semiHidden="0" w:name="List 5"/>
    <w:lsdException w:uiPriority="99" w:semiHidden="0" w:name="List Bullet 2"/>
    <w:lsdException w:uiPriority="99" w:semiHidden="0" w:name="List Bullet 3"/>
    <w:lsdException w:uiPriority="99" w:semiHidden="0" w:name="List Bullet 4"/>
    <w:lsdException w:uiPriority="99" w:semiHidden="0" w:name="List Bullet 5"/>
    <w:lsdException w:uiPriority="99" w:semiHidden="0" w:name="List Number 2"/>
    <w:lsdException w:uiPriority="99" w:semiHidden="0" w:name="List Number 3"/>
    <w:lsdException w:uiPriority="99" w:semiHidden="0" w:name="List Number 4"/>
    <w:lsdException w:uiPriority="99" w:semiHidden="0" w:name="List Number 5"/>
    <w:lsdException w:qFormat="1" w:unhideWhenUsed="0" w:uiPriority="0" w:semiHidden="0" w:name="Title"/>
    <w:lsdException w:uiPriority="99" w:semiHidden="0" w:name="Closing"/>
    <w:lsdException w:uiPriority="99" w:semiHidden="0" w:name="Signature"/>
    <w:lsdException w:uiPriority="1" w:semiHidden="0" w:name="Default Paragraph Font"/>
    <w:lsdException w:uiPriority="99" w:semiHidden="0" w:name="Body Text"/>
    <w:lsdException w:uiPriority="99" w:semiHidden="0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semiHidden="0" w:name="List Continue 4"/>
    <w:lsdException w:uiPriority="99" w:semiHidden="0" w:name="List Continue 5"/>
    <w:lsdException w:uiPriority="99" w:semiHidden="0" w:name="Message Header"/>
    <w:lsdException w:unhideWhenUsed="0" w:uiPriority="0" w:semiHidden="0" w:name="Subtitle"/>
    <w:lsdException w:uiPriority="99" w:semiHidden="0" w:name="Salutation"/>
    <w:lsdException w:uiPriority="99" w:semiHidden="0" w:name="Date"/>
    <w:lsdException w:uiPriority="99" w:semiHidden="0" w:name="Body Text First Indent"/>
    <w:lsdException w:uiPriority="99" w:semiHidden="0" w:name="Body Text First Indent 2"/>
    <w:lsdException w:uiPriority="99" w:semiHidden="0" w:name="Note Heading"/>
    <w:lsdException w:uiPriority="99" w:semiHidden="0" w:name="Body Text 2"/>
    <w:lsdException w:uiPriority="99" w:semiHidden="0" w:name="Body Text 3"/>
    <w:lsdException w:uiPriority="99" w:semiHidden="0" w:name="Body Text Indent 2"/>
    <w:lsdException w:uiPriority="99" w:semiHidden="0" w:name="Body Text Indent 3"/>
    <w:lsdException w:uiPriority="99" w:semiHidden="0" w:name="Block Text"/>
    <w:lsdException w:unhideWhenUsed="0" w:uiPriority="99" w:semiHidden="0" w:name="Hyperlink"/>
    <w:lsdException w:uiPriority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iPriority="99" w:semiHidden="0" w:name="Plain Text"/>
    <w:lsdException w:uiPriority="99" w:semiHidden="0" w:name="E-mail Signature"/>
    <w:lsdException w:unhideWhenUsed="0" w:uiPriority="99" w:semiHidden="0" w:name="Normal (Web)"/>
    <w:lsdException w:uiPriority="0" w:name="HTML Acronym"/>
    <w:lsdException w:uiPriority="99" w:semiHidden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99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99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1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400" w:lineRule="exact"/>
      <w:ind w:firstLine="200" w:firstLineChars="200"/>
    </w:pPr>
    <w:rPr>
      <w:rFonts w:ascii="Calibri" w:hAnsi="Calibri" w:eastAsia="宋体" w:cs="Times New Roman"/>
      <w:sz w:val="24"/>
      <w:szCs w:val="22"/>
      <w:lang w:val="en-US" w:eastAsia="en-US" w:bidi="en-US"/>
    </w:rPr>
  </w:style>
  <w:style w:type="paragraph" w:styleId="2">
    <w:name w:val="heading 1"/>
    <w:basedOn w:val="1"/>
    <w:next w:val="1"/>
    <w:link w:val="108"/>
    <w:qFormat/>
    <w:uiPriority w:val="0"/>
    <w:pPr>
      <w:keepNext/>
      <w:keepLines/>
      <w:tabs>
        <w:tab w:val="left" w:pos="0"/>
      </w:tabs>
      <w:ind w:left="50" w:hanging="50" w:hangingChars="50"/>
      <w:outlineLvl w:val="0"/>
    </w:pPr>
    <w:rPr>
      <w:rFonts w:ascii="Cambria" w:hAnsi="Cambria"/>
      <w:b/>
      <w:bCs/>
      <w:color w:val="365F91"/>
      <w:sz w:val="28"/>
      <w:szCs w:val="28"/>
      <w:lang w:bidi="ar-SA"/>
    </w:rPr>
  </w:style>
  <w:style w:type="paragraph" w:styleId="3">
    <w:name w:val="heading 2"/>
    <w:basedOn w:val="1"/>
    <w:next w:val="1"/>
    <w:link w:val="111"/>
    <w:qFormat/>
    <w:uiPriority w:val="0"/>
    <w:pPr>
      <w:keepNext/>
      <w:keepLines/>
      <w:tabs>
        <w:tab w:val="left" w:pos="0"/>
        <w:tab w:val="left" w:pos="142"/>
      </w:tabs>
      <w:spacing w:before="200"/>
      <w:ind w:firstLine="220" w:firstLineChars="50"/>
      <w:outlineLvl w:val="1"/>
    </w:pPr>
    <w:rPr>
      <w:rFonts w:ascii="Cambria" w:hAnsi="Cambria"/>
      <w:b/>
      <w:bCs/>
      <w:color w:val="4F81BD"/>
      <w:szCs w:val="26"/>
      <w:lang w:bidi="ar-SA"/>
    </w:rPr>
  </w:style>
  <w:style w:type="paragraph" w:styleId="4">
    <w:name w:val="heading 3"/>
    <w:basedOn w:val="1"/>
    <w:next w:val="1"/>
    <w:link w:val="110"/>
    <w:uiPriority w:val="0"/>
    <w:pPr>
      <w:keepNext/>
      <w:keepLines/>
      <w:numPr>
        <w:ilvl w:val="0"/>
        <w:numId w:val="1"/>
      </w:numPr>
      <w:tabs>
        <w:tab w:val="left" w:pos="432"/>
        <w:tab w:val="left" w:pos="8510"/>
      </w:tabs>
      <w:spacing w:before="200"/>
      <w:ind w:firstLine="0" w:firstLineChars="0"/>
      <w:outlineLvl w:val="2"/>
    </w:pPr>
    <w:rPr>
      <w:rFonts w:ascii="Cambria" w:hAnsi="Cambria"/>
      <w:b/>
      <w:bCs/>
      <w:color w:val="000000"/>
    </w:rPr>
  </w:style>
  <w:style w:type="paragraph" w:styleId="5">
    <w:name w:val="heading 4"/>
    <w:basedOn w:val="1"/>
    <w:next w:val="1"/>
    <w:link w:val="113"/>
    <w:uiPriority w:val="0"/>
    <w:pPr>
      <w:keepNext/>
      <w:keepLines/>
      <w:numPr>
        <w:ilvl w:val="3"/>
        <w:numId w:val="2"/>
      </w:numPr>
      <w:tabs>
        <w:tab w:val="left" w:pos="432"/>
      </w:tabs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paragraph" w:styleId="6">
    <w:name w:val="heading 5"/>
    <w:basedOn w:val="1"/>
    <w:next w:val="1"/>
    <w:link w:val="114"/>
    <w:uiPriority w:val="0"/>
    <w:pPr>
      <w:keepNext/>
      <w:keepLines/>
      <w:numPr>
        <w:ilvl w:val="4"/>
        <w:numId w:val="2"/>
      </w:numPr>
      <w:tabs>
        <w:tab w:val="left" w:pos="432"/>
      </w:tabs>
      <w:spacing w:before="200"/>
      <w:outlineLvl w:val="4"/>
    </w:pPr>
    <w:rPr>
      <w:rFonts w:ascii="Cambria" w:hAnsi="Cambria"/>
      <w:color w:val="243F60"/>
    </w:rPr>
  </w:style>
  <w:style w:type="paragraph" w:styleId="7">
    <w:name w:val="heading 6"/>
    <w:basedOn w:val="1"/>
    <w:next w:val="1"/>
    <w:link w:val="112"/>
    <w:uiPriority w:val="0"/>
    <w:pPr>
      <w:keepNext/>
      <w:keepLines/>
      <w:numPr>
        <w:ilvl w:val="5"/>
        <w:numId w:val="2"/>
      </w:numPr>
      <w:tabs>
        <w:tab w:val="left" w:pos="432"/>
      </w:tabs>
      <w:spacing w:before="200"/>
      <w:outlineLvl w:val="5"/>
    </w:pPr>
    <w:rPr>
      <w:rFonts w:ascii="Cambria" w:hAnsi="Cambria"/>
      <w:i/>
      <w:iCs/>
      <w:color w:val="243F60"/>
    </w:rPr>
  </w:style>
  <w:style w:type="paragraph" w:styleId="8">
    <w:name w:val="heading 7"/>
    <w:basedOn w:val="1"/>
    <w:next w:val="1"/>
    <w:link w:val="115"/>
    <w:uiPriority w:val="0"/>
    <w:pPr>
      <w:keepNext/>
      <w:keepLines/>
      <w:numPr>
        <w:ilvl w:val="6"/>
        <w:numId w:val="2"/>
      </w:numPr>
      <w:tabs>
        <w:tab w:val="left" w:pos="432"/>
      </w:tabs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8"/>
    <w:basedOn w:val="1"/>
    <w:next w:val="1"/>
    <w:link w:val="116"/>
    <w:uiPriority w:val="0"/>
    <w:pPr>
      <w:keepNext/>
      <w:keepLines/>
      <w:numPr>
        <w:ilvl w:val="7"/>
        <w:numId w:val="2"/>
      </w:numPr>
      <w:tabs>
        <w:tab w:val="left" w:pos="432"/>
      </w:tabs>
      <w:spacing w:before="200"/>
      <w:outlineLvl w:val="7"/>
    </w:pPr>
    <w:rPr>
      <w:rFonts w:ascii="Cambria" w:hAnsi="Cambria"/>
      <w:color w:val="4F81BD"/>
      <w:sz w:val="20"/>
      <w:szCs w:val="20"/>
    </w:rPr>
  </w:style>
  <w:style w:type="paragraph" w:styleId="10">
    <w:name w:val="heading 9"/>
    <w:basedOn w:val="1"/>
    <w:next w:val="1"/>
    <w:link w:val="117"/>
    <w:uiPriority w:val="0"/>
    <w:pPr>
      <w:keepNext/>
      <w:keepLines/>
      <w:numPr>
        <w:ilvl w:val="8"/>
        <w:numId w:val="2"/>
      </w:numPr>
      <w:tabs>
        <w:tab w:val="left" w:pos="432"/>
      </w:tabs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88">
    <w:name w:val="Default Paragraph Font"/>
    <w:unhideWhenUsed/>
    <w:uiPriority w:val="1"/>
  </w:style>
  <w:style w:type="table" w:default="1" w:styleId="92">
    <w:name w:val="Normal Table"/>
    <w:unhideWhenUsed/>
    <w:qFormat/>
    <w:uiPriority w:val="99"/>
    <w:tblPr>
      <w:tblStyle w:val="92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11">
    <w:name w:val="List 3"/>
    <w:basedOn w:val="1"/>
    <w:unhideWhenUsed/>
    <w:uiPriority w:val="99"/>
    <w:pPr>
      <w:ind w:left="100" w:leftChars="400" w:hanging="200" w:hangingChars="200"/>
      <w:contextualSpacing/>
    </w:pPr>
  </w:style>
  <w:style w:type="paragraph" w:styleId="12">
    <w:name w:val="annotation subject"/>
    <w:basedOn w:val="13"/>
    <w:next w:val="13"/>
    <w:link w:val="140"/>
    <w:unhideWhenUsed/>
    <w:uiPriority w:val="99"/>
    <w:rPr>
      <w:b/>
      <w:bCs/>
    </w:rPr>
  </w:style>
  <w:style w:type="paragraph" w:styleId="13">
    <w:name w:val="annotation text"/>
    <w:basedOn w:val="1"/>
    <w:link w:val="139"/>
    <w:unhideWhenUsed/>
    <w:uiPriority w:val="99"/>
    <w:rPr>
      <w:rFonts w:ascii="Times New Roman" w:hAnsi="Times New Roman"/>
      <w:sz w:val="22"/>
    </w:rPr>
  </w:style>
  <w:style w:type="paragraph" w:styleId="14">
    <w:name w:val="toc 7"/>
    <w:basedOn w:val="1"/>
    <w:next w:val="1"/>
    <w:unhideWhenUsed/>
    <w:uiPriority w:val="39"/>
    <w:pPr>
      <w:ind w:left="2520" w:leftChars="1200"/>
    </w:pPr>
  </w:style>
  <w:style w:type="paragraph" w:styleId="15">
    <w:name w:val="Body Text First Indent"/>
    <w:basedOn w:val="16"/>
    <w:link w:val="146"/>
    <w:unhideWhenUsed/>
    <w:uiPriority w:val="99"/>
    <w:pPr>
      <w:ind w:firstLine="420" w:firstLineChars="100"/>
    </w:pPr>
  </w:style>
  <w:style w:type="paragraph" w:styleId="16">
    <w:name w:val="Body Text"/>
    <w:basedOn w:val="1"/>
    <w:link w:val="145"/>
    <w:unhideWhenUsed/>
    <w:uiPriority w:val="99"/>
    <w:pPr>
      <w:spacing w:after="120"/>
    </w:pPr>
    <w:rPr>
      <w:rFonts w:ascii="Times New Roman" w:hAnsi="Times New Roman"/>
      <w:sz w:val="22"/>
    </w:rPr>
  </w:style>
  <w:style w:type="paragraph" w:styleId="17">
    <w:name w:val="List Number 2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8">
    <w:name w:val="table of authorities"/>
    <w:basedOn w:val="1"/>
    <w:next w:val="1"/>
    <w:unhideWhenUsed/>
    <w:uiPriority w:val="99"/>
    <w:pPr>
      <w:ind w:left="420" w:leftChars="200"/>
    </w:pPr>
  </w:style>
  <w:style w:type="paragraph" w:styleId="19">
    <w:name w:val="macro"/>
    <w:link w:val="136"/>
    <w:unhideWhenUsed/>
    <w:uiPriority w:val="9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  <w:spacing w:after="200"/>
    </w:pPr>
    <w:rPr>
      <w:rFonts w:ascii="Courier New" w:hAnsi="Courier New" w:eastAsia="宋体" w:cs="Courier New"/>
      <w:sz w:val="24"/>
      <w:szCs w:val="24"/>
      <w:lang w:val="en-US" w:eastAsia="en-US" w:bidi="en-US"/>
    </w:rPr>
  </w:style>
  <w:style w:type="paragraph" w:styleId="20">
    <w:name w:val="Note Heading"/>
    <w:basedOn w:val="1"/>
    <w:next w:val="1"/>
    <w:link w:val="153"/>
    <w:unhideWhenUsed/>
    <w:uiPriority w:val="99"/>
    <w:pPr>
      <w:jc w:val="center"/>
    </w:pPr>
    <w:rPr>
      <w:rFonts w:ascii="Times New Roman" w:hAnsi="Times New Roman"/>
      <w:sz w:val="22"/>
    </w:rPr>
  </w:style>
  <w:style w:type="paragraph" w:styleId="21">
    <w:name w:val="List Bullet 4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22">
    <w:name w:val="index 8"/>
    <w:basedOn w:val="1"/>
    <w:next w:val="1"/>
    <w:unhideWhenUsed/>
    <w:uiPriority w:val="99"/>
    <w:pPr>
      <w:ind w:left="1400" w:leftChars="1400"/>
    </w:pPr>
  </w:style>
  <w:style w:type="paragraph" w:styleId="23">
    <w:name w:val="E-mail Signature"/>
    <w:basedOn w:val="1"/>
    <w:link w:val="135"/>
    <w:unhideWhenUsed/>
    <w:uiPriority w:val="99"/>
    <w:rPr>
      <w:rFonts w:ascii="Times New Roman" w:hAnsi="Times New Roman"/>
      <w:sz w:val="22"/>
    </w:rPr>
  </w:style>
  <w:style w:type="paragraph" w:styleId="24">
    <w:name w:val="List Number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5">
    <w:name w:val="Normal Indent"/>
    <w:basedOn w:val="1"/>
    <w:unhideWhenUsed/>
    <w:uiPriority w:val="99"/>
    <w:pPr>
      <w:ind w:firstLine="420"/>
    </w:pPr>
  </w:style>
  <w:style w:type="paragraph" w:styleId="26">
    <w:name w:val="caption"/>
    <w:basedOn w:val="1"/>
    <w:next w:val="1"/>
    <w:uiPriority w:val="0"/>
    <w:pPr>
      <w:spacing w:line="240" w:lineRule="auto"/>
    </w:pPr>
    <w:rPr>
      <w:b/>
      <w:bCs/>
      <w:color w:val="4F81BD"/>
      <w:sz w:val="18"/>
      <w:szCs w:val="18"/>
    </w:rPr>
  </w:style>
  <w:style w:type="paragraph" w:styleId="27">
    <w:name w:val="index 5"/>
    <w:basedOn w:val="1"/>
    <w:next w:val="1"/>
    <w:unhideWhenUsed/>
    <w:uiPriority w:val="99"/>
    <w:pPr>
      <w:ind w:left="800" w:leftChars="800"/>
    </w:pPr>
  </w:style>
  <w:style w:type="paragraph" w:styleId="28">
    <w:name w:val="List Bullet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9">
    <w:name w:val="envelope address"/>
    <w:basedOn w:val="1"/>
    <w:unhideWhenUsed/>
    <w:uiPriority w:val="99"/>
    <w:pPr>
      <w:framePr w:w="7920" w:h="1980" w:hRule="exact" w:hSpace="180" w:wrap="around" w:vAnchor="margin" w:hAnchor="page" w:xAlign="center" w:yAlign="bottom"/>
      <w:snapToGrid w:val="0"/>
      <w:ind w:left="100" w:leftChars="1400"/>
    </w:pPr>
    <w:rPr>
      <w:rFonts w:ascii="Cambria" w:hAnsi="Cambria"/>
      <w:szCs w:val="24"/>
    </w:rPr>
  </w:style>
  <w:style w:type="paragraph" w:styleId="30">
    <w:name w:val="Document Map"/>
    <w:basedOn w:val="1"/>
    <w:link w:val="109"/>
    <w:uiPriority w:val="0"/>
    <w:rPr>
      <w:rFonts w:ascii="宋体" w:hAnsi="Times New Roman"/>
      <w:kern w:val="2"/>
      <w:sz w:val="18"/>
      <w:szCs w:val="18"/>
      <w:lang w:bidi="ar-SA"/>
    </w:rPr>
  </w:style>
  <w:style w:type="paragraph" w:styleId="31">
    <w:name w:val="toa heading"/>
    <w:basedOn w:val="1"/>
    <w:next w:val="1"/>
    <w:unhideWhenUsed/>
    <w:uiPriority w:val="99"/>
    <w:pPr>
      <w:spacing w:before="120"/>
    </w:pPr>
    <w:rPr>
      <w:rFonts w:ascii="Cambria" w:hAnsi="Cambria"/>
      <w:szCs w:val="24"/>
    </w:rPr>
  </w:style>
  <w:style w:type="paragraph" w:styleId="32">
    <w:name w:val="index 6"/>
    <w:basedOn w:val="1"/>
    <w:next w:val="1"/>
    <w:unhideWhenUsed/>
    <w:uiPriority w:val="99"/>
    <w:pPr>
      <w:ind w:left="1000" w:leftChars="1000"/>
    </w:pPr>
  </w:style>
  <w:style w:type="paragraph" w:styleId="33">
    <w:name w:val="Salutation"/>
    <w:basedOn w:val="1"/>
    <w:next w:val="1"/>
    <w:link w:val="133"/>
    <w:unhideWhenUsed/>
    <w:uiPriority w:val="99"/>
    <w:rPr>
      <w:rFonts w:ascii="Times New Roman" w:hAnsi="Times New Roman"/>
      <w:sz w:val="22"/>
    </w:rPr>
  </w:style>
  <w:style w:type="paragraph" w:styleId="34">
    <w:name w:val="Body Text 3"/>
    <w:basedOn w:val="1"/>
    <w:link w:val="150"/>
    <w:unhideWhenUsed/>
    <w:uiPriority w:val="99"/>
    <w:pPr>
      <w:spacing w:after="120"/>
    </w:pPr>
    <w:rPr>
      <w:rFonts w:ascii="Times New Roman" w:hAnsi="Times New Roman"/>
      <w:sz w:val="16"/>
      <w:szCs w:val="16"/>
    </w:rPr>
  </w:style>
  <w:style w:type="paragraph" w:styleId="35">
    <w:name w:val="Closing"/>
    <w:basedOn w:val="1"/>
    <w:link w:val="138"/>
    <w:unhideWhenUsed/>
    <w:uiPriority w:val="99"/>
    <w:pPr>
      <w:ind w:left="100" w:leftChars="2100"/>
    </w:pPr>
    <w:rPr>
      <w:rFonts w:ascii="Times New Roman" w:hAnsi="Times New Roman"/>
      <w:sz w:val="22"/>
    </w:rPr>
  </w:style>
  <w:style w:type="paragraph" w:styleId="36">
    <w:name w:val="List Bullet 3"/>
    <w:basedOn w:val="1"/>
    <w:unhideWhenUsed/>
    <w:uiPriority w:val="99"/>
    <w:pPr>
      <w:numPr>
        <w:ilvl w:val="0"/>
        <w:numId w:val="7"/>
      </w:numPr>
      <w:contextualSpacing/>
    </w:pPr>
  </w:style>
  <w:style w:type="paragraph" w:styleId="37">
    <w:name w:val="Body Text Indent"/>
    <w:basedOn w:val="1"/>
    <w:link w:val="147"/>
    <w:unhideWhenUsed/>
    <w:uiPriority w:val="99"/>
    <w:pPr>
      <w:spacing w:after="120"/>
      <w:ind w:left="420" w:leftChars="200"/>
    </w:pPr>
    <w:rPr>
      <w:rFonts w:ascii="Times New Roman" w:hAnsi="Times New Roman"/>
      <w:sz w:val="22"/>
    </w:rPr>
  </w:style>
  <w:style w:type="paragraph" w:styleId="38">
    <w:name w:val="List Number 3"/>
    <w:basedOn w:val="1"/>
    <w:unhideWhenUsed/>
    <w:uiPriority w:val="99"/>
    <w:pPr>
      <w:numPr>
        <w:ilvl w:val="0"/>
        <w:numId w:val="8"/>
      </w:numPr>
      <w:contextualSpacing/>
    </w:pPr>
  </w:style>
  <w:style w:type="paragraph" w:styleId="39">
    <w:name w:val="List 2"/>
    <w:basedOn w:val="1"/>
    <w:unhideWhenUsed/>
    <w:uiPriority w:val="99"/>
    <w:pPr>
      <w:ind w:left="100" w:leftChars="200" w:hanging="200" w:hangingChars="200"/>
      <w:contextualSpacing/>
    </w:pPr>
  </w:style>
  <w:style w:type="paragraph" w:styleId="40">
    <w:name w:val="List Continue"/>
    <w:basedOn w:val="1"/>
    <w:unhideWhenUsed/>
    <w:uiPriority w:val="99"/>
    <w:pPr>
      <w:spacing w:after="120"/>
      <w:ind w:left="420" w:leftChars="200"/>
      <w:contextualSpacing/>
    </w:pPr>
  </w:style>
  <w:style w:type="paragraph" w:styleId="41">
    <w:name w:val="Block Text"/>
    <w:basedOn w:val="1"/>
    <w:unhideWhenUsed/>
    <w:uiPriority w:val="99"/>
    <w:pPr>
      <w:spacing w:after="120"/>
      <w:ind w:left="1440" w:leftChars="700" w:right="1440" w:rightChars="700"/>
    </w:pPr>
  </w:style>
  <w:style w:type="paragraph" w:styleId="42">
    <w:name w:val="List Bullet 2"/>
    <w:basedOn w:val="1"/>
    <w:unhideWhenUsed/>
    <w:uiPriority w:val="99"/>
    <w:pPr>
      <w:numPr>
        <w:ilvl w:val="0"/>
        <w:numId w:val="9"/>
      </w:numPr>
      <w:contextualSpacing/>
    </w:pPr>
  </w:style>
  <w:style w:type="paragraph" w:styleId="43">
    <w:name w:val="HTML Address"/>
    <w:basedOn w:val="1"/>
    <w:link w:val="131"/>
    <w:unhideWhenUsed/>
    <w:uiPriority w:val="99"/>
    <w:rPr>
      <w:rFonts w:ascii="Times New Roman" w:hAnsi="Times New Roman"/>
      <w:i/>
      <w:iCs/>
      <w:sz w:val="22"/>
    </w:rPr>
  </w:style>
  <w:style w:type="paragraph" w:styleId="44">
    <w:name w:val="index 4"/>
    <w:basedOn w:val="1"/>
    <w:next w:val="1"/>
    <w:unhideWhenUsed/>
    <w:uiPriority w:val="99"/>
    <w:pPr>
      <w:ind w:left="600" w:leftChars="600"/>
    </w:pPr>
  </w:style>
  <w:style w:type="paragraph" w:styleId="45">
    <w:name w:val="toc 5"/>
    <w:basedOn w:val="1"/>
    <w:next w:val="1"/>
    <w:unhideWhenUsed/>
    <w:uiPriority w:val="39"/>
    <w:pPr>
      <w:ind w:left="1680" w:leftChars="800"/>
    </w:pPr>
  </w:style>
  <w:style w:type="paragraph" w:styleId="46">
    <w:name w:val="toc 3"/>
    <w:basedOn w:val="1"/>
    <w:next w:val="1"/>
    <w:unhideWhenUsed/>
    <w:uiPriority w:val="39"/>
    <w:pPr>
      <w:ind w:left="840" w:leftChars="400"/>
    </w:pPr>
  </w:style>
  <w:style w:type="paragraph" w:styleId="47">
    <w:name w:val="Plain Text"/>
    <w:basedOn w:val="1"/>
    <w:link w:val="134"/>
    <w:unhideWhenUsed/>
    <w:uiPriority w:val="99"/>
    <w:rPr>
      <w:rFonts w:ascii="宋体" w:hAnsi="Courier New" w:cs="Courier New"/>
      <w:sz w:val="21"/>
      <w:szCs w:val="21"/>
    </w:rPr>
  </w:style>
  <w:style w:type="paragraph" w:styleId="48">
    <w:name w:val="List Bullet 5"/>
    <w:basedOn w:val="1"/>
    <w:unhideWhenUsed/>
    <w:uiPriority w:val="99"/>
    <w:pPr>
      <w:numPr>
        <w:ilvl w:val="0"/>
        <w:numId w:val="10"/>
      </w:numPr>
      <w:contextualSpacing/>
    </w:pPr>
  </w:style>
  <w:style w:type="paragraph" w:styleId="49">
    <w:name w:val="List Number 4"/>
    <w:basedOn w:val="1"/>
    <w:unhideWhenUsed/>
    <w:uiPriority w:val="99"/>
    <w:pPr>
      <w:numPr>
        <w:ilvl w:val="0"/>
        <w:numId w:val="11"/>
      </w:numPr>
      <w:contextualSpacing/>
    </w:pPr>
  </w:style>
  <w:style w:type="paragraph" w:styleId="50">
    <w:name w:val="toc 8"/>
    <w:basedOn w:val="1"/>
    <w:next w:val="1"/>
    <w:unhideWhenUsed/>
    <w:uiPriority w:val="39"/>
    <w:pPr>
      <w:ind w:left="2940" w:leftChars="1400"/>
    </w:pPr>
  </w:style>
  <w:style w:type="paragraph" w:styleId="51">
    <w:name w:val="index 3"/>
    <w:basedOn w:val="1"/>
    <w:next w:val="1"/>
    <w:unhideWhenUsed/>
    <w:uiPriority w:val="99"/>
    <w:pPr>
      <w:ind w:left="400" w:leftChars="400"/>
    </w:pPr>
  </w:style>
  <w:style w:type="paragraph" w:styleId="52">
    <w:name w:val="Date"/>
    <w:basedOn w:val="1"/>
    <w:next w:val="1"/>
    <w:link w:val="142"/>
    <w:unhideWhenUsed/>
    <w:uiPriority w:val="99"/>
    <w:pPr>
      <w:ind w:left="100" w:leftChars="2500"/>
    </w:pPr>
    <w:rPr>
      <w:rFonts w:ascii="Times New Roman" w:hAnsi="Times New Roman"/>
      <w:sz w:val="22"/>
    </w:rPr>
  </w:style>
  <w:style w:type="paragraph" w:styleId="53">
    <w:name w:val="Body Text Indent 2"/>
    <w:basedOn w:val="1"/>
    <w:link w:val="151"/>
    <w:unhideWhenUsed/>
    <w:uiPriority w:val="99"/>
    <w:pPr>
      <w:spacing w:after="120" w:line="480" w:lineRule="auto"/>
      <w:ind w:left="420" w:leftChars="200"/>
    </w:pPr>
    <w:rPr>
      <w:rFonts w:ascii="Times New Roman" w:hAnsi="Times New Roman"/>
      <w:sz w:val="22"/>
    </w:rPr>
  </w:style>
  <w:style w:type="paragraph" w:styleId="54">
    <w:name w:val="endnote text"/>
    <w:basedOn w:val="1"/>
    <w:link w:val="143"/>
    <w:unhideWhenUsed/>
    <w:uiPriority w:val="99"/>
    <w:pPr>
      <w:snapToGrid w:val="0"/>
    </w:pPr>
    <w:rPr>
      <w:rFonts w:ascii="Times New Roman" w:hAnsi="Times New Roman"/>
      <w:sz w:val="22"/>
    </w:rPr>
  </w:style>
  <w:style w:type="paragraph" w:styleId="55">
    <w:name w:val="List Continue 5"/>
    <w:basedOn w:val="1"/>
    <w:unhideWhenUsed/>
    <w:uiPriority w:val="99"/>
    <w:pPr>
      <w:spacing w:after="120"/>
      <w:ind w:left="2100" w:leftChars="1000"/>
      <w:contextualSpacing/>
    </w:pPr>
  </w:style>
  <w:style w:type="paragraph" w:styleId="56">
    <w:name w:val="Balloon Text"/>
    <w:basedOn w:val="1"/>
    <w:link w:val="130"/>
    <w:unhideWhenUsed/>
    <w:uiPriority w:val="99"/>
    <w:pPr>
      <w:spacing w:line="240" w:lineRule="auto"/>
    </w:pPr>
    <w:rPr>
      <w:rFonts w:ascii="Times New Roman" w:hAnsi="Times New Roman"/>
      <w:sz w:val="18"/>
      <w:szCs w:val="18"/>
    </w:rPr>
  </w:style>
  <w:style w:type="paragraph" w:styleId="57">
    <w:name w:val="foot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58">
    <w:name w:val="envelope return"/>
    <w:basedOn w:val="1"/>
    <w:unhideWhenUsed/>
    <w:uiPriority w:val="99"/>
    <w:pPr>
      <w:snapToGrid w:val="0"/>
    </w:pPr>
    <w:rPr>
      <w:rFonts w:ascii="Cambria" w:hAnsi="Cambria"/>
    </w:rPr>
  </w:style>
  <w:style w:type="paragraph" w:styleId="59">
    <w:name w:val="Body Text First Indent 2"/>
    <w:basedOn w:val="37"/>
    <w:link w:val="148"/>
    <w:unhideWhenUsed/>
    <w:uiPriority w:val="99"/>
    <w:pPr>
      <w:ind w:firstLine="420"/>
    </w:pPr>
  </w:style>
  <w:style w:type="paragraph" w:styleId="60">
    <w:name w:val="header"/>
    <w:basedOn w:val="1"/>
    <w:link w:val="129"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</w:pPr>
    <w:rPr>
      <w:rFonts w:ascii="Times New Roman" w:hAnsi="Times New Roman"/>
      <w:sz w:val="18"/>
    </w:rPr>
  </w:style>
  <w:style w:type="paragraph" w:styleId="61">
    <w:name w:val="Signature"/>
    <w:basedOn w:val="1"/>
    <w:link w:val="141"/>
    <w:unhideWhenUsed/>
    <w:uiPriority w:val="99"/>
    <w:pPr>
      <w:ind w:left="100" w:leftChars="2100"/>
    </w:pPr>
    <w:rPr>
      <w:rFonts w:ascii="Times New Roman" w:hAnsi="Times New Roman"/>
      <w:sz w:val="22"/>
    </w:rPr>
  </w:style>
  <w:style w:type="paragraph" w:styleId="62">
    <w:name w:val="toc 1"/>
    <w:basedOn w:val="1"/>
    <w:next w:val="1"/>
    <w:unhideWhenUsed/>
    <w:uiPriority w:val="39"/>
  </w:style>
  <w:style w:type="paragraph" w:styleId="63">
    <w:name w:val="List Continue 4"/>
    <w:basedOn w:val="1"/>
    <w:unhideWhenUsed/>
    <w:uiPriority w:val="99"/>
    <w:pPr>
      <w:spacing w:after="120"/>
      <w:ind w:left="1680" w:leftChars="800"/>
      <w:contextualSpacing/>
    </w:pPr>
  </w:style>
  <w:style w:type="paragraph" w:styleId="64">
    <w:name w:val="toc 4"/>
    <w:basedOn w:val="1"/>
    <w:next w:val="1"/>
    <w:unhideWhenUsed/>
    <w:uiPriority w:val="39"/>
    <w:pPr>
      <w:ind w:left="1260" w:leftChars="600"/>
    </w:pPr>
  </w:style>
  <w:style w:type="paragraph" w:styleId="65">
    <w:name w:val="index heading"/>
    <w:basedOn w:val="1"/>
    <w:next w:val="66"/>
    <w:unhideWhenUsed/>
    <w:uiPriority w:val="99"/>
    <w:rPr>
      <w:rFonts w:ascii="Cambria" w:hAnsi="Cambria"/>
      <w:b/>
      <w:bCs/>
    </w:rPr>
  </w:style>
  <w:style w:type="paragraph" w:styleId="66">
    <w:name w:val="index 1"/>
    <w:basedOn w:val="1"/>
    <w:next w:val="1"/>
    <w:unhideWhenUsed/>
    <w:uiPriority w:val="99"/>
  </w:style>
  <w:style w:type="paragraph" w:styleId="67">
    <w:name w:val="Subtitle"/>
    <w:basedOn w:val="1"/>
    <w:next w:val="1"/>
    <w:link w:val="119"/>
    <w:uiPriority w:val="0"/>
    <w:pPr>
      <w:ind w:firstLine="0" w:firstLineChars="0"/>
    </w:pPr>
    <w:rPr>
      <w:rFonts w:ascii="Cambria" w:hAnsi="Cambria"/>
      <w:i/>
      <w:iCs/>
      <w:color w:val="4F81BD"/>
      <w:spacing w:val="15"/>
      <w:szCs w:val="24"/>
      <w:lang w:bidi="ar-SA"/>
    </w:rPr>
  </w:style>
  <w:style w:type="paragraph" w:styleId="68">
    <w:name w:val="List Number 5"/>
    <w:basedOn w:val="1"/>
    <w:unhideWhenUsed/>
    <w:uiPriority w:val="99"/>
    <w:pPr>
      <w:numPr>
        <w:ilvl w:val="0"/>
        <w:numId w:val="12"/>
      </w:numPr>
      <w:contextualSpacing/>
    </w:pPr>
  </w:style>
  <w:style w:type="paragraph" w:styleId="69">
    <w:name w:val="List"/>
    <w:basedOn w:val="1"/>
    <w:unhideWhenUsed/>
    <w:uiPriority w:val="99"/>
    <w:pPr>
      <w:ind w:left="200" w:hanging="200" w:hangingChars="200"/>
      <w:contextualSpacing/>
    </w:pPr>
  </w:style>
  <w:style w:type="paragraph" w:styleId="70">
    <w:name w:val="footnote text"/>
    <w:basedOn w:val="1"/>
    <w:link w:val="137"/>
    <w:unhideWhenUsed/>
    <w:uiPriority w:val="99"/>
    <w:pPr>
      <w:snapToGrid w:val="0"/>
    </w:pPr>
    <w:rPr>
      <w:rFonts w:ascii="Times New Roman" w:hAnsi="Times New Roman"/>
      <w:sz w:val="18"/>
      <w:szCs w:val="18"/>
    </w:rPr>
  </w:style>
  <w:style w:type="paragraph" w:styleId="71">
    <w:name w:val="toc 6"/>
    <w:basedOn w:val="1"/>
    <w:next w:val="1"/>
    <w:unhideWhenUsed/>
    <w:uiPriority w:val="39"/>
    <w:pPr>
      <w:ind w:left="2100" w:leftChars="1000"/>
    </w:pPr>
  </w:style>
  <w:style w:type="paragraph" w:styleId="72">
    <w:name w:val="List 5"/>
    <w:basedOn w:val="1"/>
    <w:unhideWhenUsed/>
    <w:uiPriority w:val="99"/>
    <w:pPr>
      <w:ind w:left="100" w:leftChars="800" w:hanging="200" w:hangingChars="200"/>
      <w:contextualSpacing/>
    </w:pPr>
  </w:style>
  <w:style w:type="paragraph" w:styleId="73">
    <w:name w:val="Body Text Indent 3"/>
    <w:basedOn w:val="1"/>
    <w:link w:val="152"/>
    <w:unhideWhenUsed/>
    <w:uiPriority w:val="99"/>
    <w:pPr>
      <w:spacing w:after="120"/>
      <w:ind w:left="420" w:leftChars="200"/>
    </w:pPr>
    <w:rPr>
      <w:rFonts w:ascii="Times New Roman" w:hAnsi="Times New Roman"/>
      <w:sz w:val="16"/>
      <w:szCs w:val="16"/>
    </w:rPr>
  </w:style>
  <w:style w:type="paragraph" w:styleId="74">
    <w:name w:val="index 7"/>
    <w:basedOn w:val="1"/>
    <w:next w:val="1"/>
    <w:unhideWhenUsed/>
    <w:uiPriority w:val="99"/>
    <w:pPr>
      <w:ind w:left="1200" w:leftChars="1200"/>
    </w:pPr>
  </w:style>
  <w:style w:type="paragraph" w:styleId="75">
    <w:name w:val="index 9"/>
    <w:basedOn w:val="1"/>
    <w:next w:val="1"/>
    <w:unhideWhenUsed/>
    <w:uiPriority w:val="99"/>
    <w:pPr>
      <w:ind w:left="1600" w:leftChars="1600"/>
    </w:pPr>
  </w:style>
  <w:style w:type="paragraph" w:styleId="76">
    <w:name w:val="table of figures"/>
    <w:basedOn w:val="1"/>
    <w:next w:val="1"/>
    <w:unhideWhenUsed/>
    <w:uiPriority w:val="99"/>
    <w:pPr>
      <w:ind w:left="200" w:leftChars="200" w:hanging="200" w:hangingChars="200"/>
    </w:pPr>
  </w:style>
  <w:style w:type="paragraph" w:styleId="77">
    <w:name w:val="toc 2"/>
    <w:basedOn w:val="1"/>
    <w:next w:val="1"/>
    <w:unhideWhenUsed/>
    <w:uiPriority w:val="39"/>
    <w:pPr>
      <w:ind w:left="420" w:leftChars="200"/>
    </w:pPr>
  </w:style>
  <w:style w:type="paragraph" w:styleId="78">
    <w:name w:val="toc 9"/>
    <w:basedOn w:val="1"/>
    <w:next w:val="1"/>
    <w:unhideWhenUsed/>
    <w:uiPriority w:val="39"/>
    <w:pPr>
      <w:ind w:left="3360" w:leftChars="1600"/>
    </w:pPr>
  </w:style>
  <w:style w:type="paragraph" w:styleId="79">
    <w:name w:val="Body Text 2"/>
    <w:basedOn w:val="1"/>
    <w:link w:val="149"/>
    <w:unhideWhenUsed/>
    <w:uiPriority w:val="99"/>
    <w:pPr>
      <w:spacing w:after="120" w:line="480" w:lineRule="auto"/>
    </w:pPr>
    <w:rPr>
      <w:rFonts w:ascii="Times New Roman" w:hAnsi="Times New Roman"/>
      <w:sz w:val="22"/>
    </w:rPr>
  </w:style>
  <w:style w:type="paragraph" w:styleId="80">
    <w:name w:val="List 4"/>
    <w:basedOn w:val="1"/>
    <w:unhideWhenUsed/>
    <w:uiPriority w:val="99"/>
    <w:pPr>
      <w:ind w:left="100" w:leftChars="600" w:hanging="200" w:hangingChars="200"/>
      <w:contextualSpacing/>
    </w:pPr>
  </w:style>
  <w:style w:type="paragraph" w:styleId="81">
    <w:name w:val="List Continue 2"/>
    <w:basedOn w:val="1"/>
    <w:unhideWhenUsed/>
    <w:uiPriority w:val="99"/>
    <w:pPr>
      <w:spacing w:after="120"/>
      <w:ind w:left="840" w:leftChars="400"/>
      <w:contextualSpacing/>
    </w:pPr>
  </w:style>
  <w:style w:type="paragraph" w:styleId="82">
    <w:name w:val="Message Header"/>
    <w:basedOn w:val="1"/>
    <w:link w:val="144"/>
    <w:unhideWhenUsed/>
    <w:uiPriority w:val="99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Cambria" w:hAnsi="Cambria"/>
      <w:szCs w:val="24"/>
    </w:rPr>
  </w:style>
  <w:style w:type="paragraph" w:styleId="83">
    <w:name w:val="HTML Preformatted"/>
    <w:basedOn w:val="1"/>
    <w:link w:val="132"/>
    <w:unhideWhenUsed/>
    <w:uiPriority w:val="99"/>
    <w:rPr>
      <w:rFonts w:ascii="Courier New" w:hAnsi="Courier New" w:cs="Courier New"/>
      <w:sz w:val="20"/>
      <w:szCs w:val="20"/>
    </w:rPr>
  </w:style>
  <w:style w:type="paragraph" w:styleId="84">
    <w:name w:val="Normal (Web)"/>
    <w:basedOn w:val="1"/>
    <w:uiPriority w:val="99"/>
    <w:pPr>
      <w:spacing w:before="100" w:beforeAutospacing="1" w:after="100" w:afterAutospacing="1"/>
    </w:pPr>
    <w:rPr>
      <w:rFonts w:ascii="宋体" w:hAnsi="宋体" w:cs="宋体"/>
      <w:szCs w:val="24"/>
    </w:rPr>
  </w:style>
  <w:style w:type="paragraph" w:styleId="85">
    <w:name w:val="List Continue 3"/>
    <w:basedOn w:val="1"/>
    <w:unhideWhenUsed/>
    <w:uiPriority w:val="99"/>
    <w:pPr>
      <w:spacing w:after="120"/>
      <w:ind w:left="1260" w:leftChars="600"/>
      <w:contextualSpacing/>
    </w:pPr>
  </w:style>
  <w:style w:type="paragraph" w:styleId="86">
    <w:name w:val="index 2"/>
    <w:basedOn w:val="1"/>
    <w:next w:val="1"/>
    <w:unhideWhenUsed/>
    <w:uiPriority w:val="99"/>
    <w:pPr>
      <w:ind w:left="200" w:leftChars="200"/>
    </w:pPr>
  </w:style>
  <w:style w:type="paragraph" w:styleId="87">
    <w:name w:val="Title"/>
    <w:basedOn w:val="1"/>
    <w:next w:val="1"/>
    <w:link w:val="118"/>
    <w:qFormat/>
    <w:uiPriority w:val="0"/>
    <w:pPr>
      <w:pBdr>
        <w:bottom w:val="single" w:color="4F81BD" w:sz="8" w:space="4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  <w:lang w:bidi="ar-SA"/>
    </w:rPr>
  </w:style>
  <w:style w:type="character" w:styleId="89">
    <w:name w:val="Strong"/>
    <w:uiPriority w:val="0"/>
    <w:rPr>
      <w:b/>
      <w:bCs/>
    </w:rPr>
  </w:style>
  <w:style w:type="character" w:styleId="90">
    <w:name w:val="Emphasis"/>
    <w:uiPriority w:val="0"/>
    <w:rPr>
      <w:i/>
      <w:iCs/>
    </w:rPr>
  </w:style>
  <w:style w:type="character" w:styleId="91">
    <w:name w:val="Hyperlink"/>
    <w:uiPriority w:val="99"/>
    <w:rPr>
      <w:color w:val="0000FF"/>
      <w:u w:val="single"/>
    </w:rPr>
  </w:style>
  <w:style w:type="table" w:styleId="93">
    <w:name w:val="Table Grid"/>
    <w:basedOn w:val="92"/>
    <w:uiPriority w:val="1"/>
    <w:pPr/>
    <w:rPr>
      <w:sz w:val="22"/>
      <w:szCs w:val="22"/>
    </w:rPr>
    <w:tblPr>
      <w:tblStyle w:val="92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table" w:styleId="94">
    <w:name w:val="Light Shading Accent 5"/>
    <w:basedOn w:val="92"/>
    <w:uiPriority w:val="60"/>
    <w:pPr/>
    <w:rPr>
      <w:color w:val="31849B"/>
    </w:rPr>
    <w:tblPr>
      <w:tblStyle w:val="92"/>
      <w:tblStyleRowBandSize w:val="1"/>
      <w:tblStyleColBandSize w:val="1"/>
      <w:tblBorders>
        <w:top w:val="single" w:color="4BACC6" w:sz="8" w:space="0"/>
        <w:bottom w:val="single" w:color="4BACC6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  <w:tblStylePr w:type="firstRow">
      <w:pPr>
        <w:spacing w:before="0" w:after="0" w:line="240" w:lineRule="auto"/>
      </w:pPr>
      <w:rPr>
        <w:b/>
        <w:bCs/>
      </w:rPr>
      <w:tblPr>
        <w:tblStyle w:val="92"/>
        <w:tblLayout w:type="fixed"/>
      </w:tblPr>
      <w:tcPr>
        <w:tcBorders>
          <w:top w:val="single" w:color="4BACC6" w:sz="8" w:space="0"/>
          <w:left w:val="nil"/>
          <w:bottom w:val="single" w:color="4BACC6" w:sz="8" w:space="0"/>
          <w:right w:val="nil"/>
          <w:insideH w:val="nil"/>
          <w:insideV w:val="nil"/>
          <w:tl2br w:val="nil"/>
          <w:tr2bl w:val="nil"/>
        </w:tcBorders>
        <w:textDirection w:val="lrTb"/>
      </w:tcPr>
    </w:tblStylePr>
    <w:tblStylePr w:type="lastRow">
      <w:pPr>
        <w:spacing w:before="0" w:after="0" w:line="240" w:lineRule="auto"/>
      </w:pPr>
      <w:rPr>
        <w:b/>
        <w:bCs/>
      </w:rPr>
      <w:tblPr>
        <w:tblStyle w:val="92"/>
        <w:tblLayout w:type="fixed"/>
      </w:tblPr>
      <w:tcPr>
        <w:tcBorders>
          <w:top w:val="single" w:color="4BACC6" w:sz="8" w:space="0"/>
          <w:left w:val="nil"/>
          <w:bottom w:val="single" w:color="4BACC6" w:sz="8" w:space="0"/>
          <w:right w:val="nil"/>
          <w:insideH w:val="nil"/>
          <w:insideV w:val="nil"/>
          <w:tl2br w:val="nil"/>
          <w:tr2bl w:val="nil"/>
        </w:tcBorders>
        <w:textDirection w:val="lrTb"/>
      </w:tcPr>
    </w:tblStylePr>
    <w:tblStylePr w:type="firstCol">
      <w:rPr>
        <w:b/>
        <w:bCs/>
      </w:rPr>
      <w:tblPr>
        <w:tblStyle w:val="92"/>
        <w:tblLayout w:type="fixed"/>
      </w:tblPr>
      <w:tcPr>
        <w:textDirection w:val="lrTb"/>
      </w:tcPr>
    </w:tblStylePr>
    <w:tblStylePr w:type="lastCol">
      <w:rPr>
        <w:b/>
        <w:bCs/>
      </w:rPr>
      <w:tblPr>
        <w:tblStyle w:val="92"/>
        <w:tblLayout w:type="fixed"/>
      </w:tblPr>
      <w:tcPr>
        <w:textDirection w:val="lrTb"/>
      </w:tcPr>
    </w:tblStylePr>
    <w:tblStylePr w:type="band1Vert">
      <w:tblPr>
        <w:tblStyle w:val="92"/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2EAF1"/>
        <w:textDirection w:val="lrTb"/>
      </w:tcPr>
    </w:tblStylePr>
    <w:tblStylePr w:type="band1Horz">
      <w:tblPr>
        <w:tblStyle w:val="92"/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2EAF1"/>
        <w:textDirection w:val="lrTb"/>
      </w:tcPr>
    </w:tblStylePr>
  </w:style>
  <w:style w:type="paragraph" w:customStyle="1" w:styleId="95">
    <w:name w:val="无间隔1"/>
    <w:link w:val="127"/>
    <w:qFormat/>
    <w:uiPriority w:val="1"/>
    <w:rPr>
      <w:rFonts w:ascii="Times New Roman" w:hAnsi="Times New Roman" w:eastAsia="宋体" w:cs="Times New Roman"/>
      <w:sz w:val="22"/>
      <w:szCs w:val="22"/>
      <w:lang w:val="en-US" w:eastAsia="en-US" w:bidi="en-US"/>
    </w:rPr>
  </w:style>
  <w:style w:type="paragraph" w:customStyle="1" w:styleId="96">
    <w:name w:val="列出段落1"/>
    <w:basedOn w:val="1"/>
    <w:qFormat/>
    <w:uiPriority w:val="34"/>
    <w:pPr>
      <w:ind w:left="720"/>
      <w:contextualSpacing/>
    </w:pPr>
  </w:style>
  <w:style w:type="paragraph" w:customStyle="1" w:styleId="97">
    <w:name w:val="引用1"/>
    <w:basedOn w:val="1"/>
    <w:next w:val="1"/>
    <w:link w:val="120"/>
    <w:uiPriority w:val="0"/>
    <w:rPr>
      <w:rFonts w:ascii="Times New Roman" w:hAnsi="Times New Roman"/>
      <w:i/>
      <w:iCs/>
      <w:color w:val="000000"/>
      <w:sz w:val="20"/>
      <w:szCs w:val="20"/>
      <w:lang w:bidi="ar-SA"/>
    </w:rPr>
  </w:style>
  <w:style w:type="paragraph" w:customStyle="1" w:styleId="98">
    <w:name w:val="TOC 标题1"/>
    <w:basedOn w:val="2"/>
    <w:next w:val="1"/>
    <w:qFormat/>
    <w:uiPriority w:val="39"/>
    <w:pPr>
      <w:outlineLvl w:val="9"/>
    </w:pPr>
  </w:style>
  <w:style w:type="paragraph" w:customStyle="1" w:styleId="99">
    <w:name w:val="明显引用1"/>
    <w:basedOn w:val="1"/>
    <w:next w:val="1"/>
    <w:link w:val="122"/>
    <w:uiPriority w:val="0"/>
    <w:pPr>
      <w:pBdr>
        <w:bottom w:val="single" w:color="4F81BD" w:sz="4" w:space="4"/>
      </w:pBdr>
      <w:spacing w:before="200" w:after="280"/>
      <w:ind w:left="936" w:right="936"/>
    </w:pPr>
    <w:rPr>
      <w:rFonts w:ascii="Times New Roman" w:hAnsi="Times New Roman"/>
      <w:b/>
      <w:bCs/>
      <w:i/>
      <w:iCs/>
      <w:color w:val="4F81BD"/>
      <w:sz w:val="20"/>
      <w:szCs w:val="20"/>
      <w:lang w:bidi="ar-SA"/>
    </w:rPr>
  </w:style>
  <w:style w:type="paragraph" w:customStyle="1" w:styleId="100">
    <w:name w:val="标题2"/>
    <w:basedOn w:val="1"/>
    <w:link w:val="128"/>
    <w:uiPriority w:val="0"/>
    <w:pPr>
      <w:numPr>
        <w:ilvl w:val="1"/>
        <w:numId w:val="13"/>
      </w:numPr>
      <w:spacing w:beforeLines="50" w:afterLines="50"/>
      <w:outlineLvl w:val="1"/>
    </w:pPr>
    <w:rPr>
      <w:b/>
      <w:color w:val="548DD4"/>
      <w:szCs w:val="24"/>
    </w:rPr>
  </w:style>
  <w:style w:type="paragraph" w:customStyle="1" w:styleId="101">
    <w:name w:val="DB4CB73DC6DE4D1C91CC9795A5C1FE49"/>
    <w:uiPriority w:val="0"/>
    <w:pPr>
      <w:spacing w:after="200" w:line="276" w:lineRule="auto"/>
    </w:pPr>
    <w:rPr>
      <w:rFonts w:ascii="Calibri" w:hAnsi="Calibri" w:eastAsia="宋体" w:cs="Times New Roman"/>
      <w:sz w:val="22"/>
      <w:szCs w:val="22"/>
      <w:lang w:val="en-US" w:eastAsia="en-US" w:bidi="ar-SA"/>
    </w:rPr>
  </w:style>
  <w:style w:type="paragraph" w:customStyle="1" w:styleId="102">
    <w:name w:val="书目1"/>
    <w:basedOn w:val="1"/>
    <w:next w:val="1"/>
    <w:unhideWhenUsed/>
    <w:uiPriority w:val="37"/>
  </w:style>
  <w:style w:type="paragraph" w:customStyle="1" w:styleId="103">
    <w:name w:val="p0"/>
    <w:basedOn w:val="1"/>
    <w:uiPriority w:val="0"/>
    <w:pPr>
      <w:spacing w:line="240" w:lineRule="auto"/>
      <w:jc w:val="both"/>
    </w:pPr>
    <w:rPr>
      <w:rFonts w:ascii="Verdana" w:hAnsi="Verdana" w:cs="宋体"/>
      <w:szCs w:val="21"/>
      <w:lang w:eastAsia="zh-CN" w:bidi="ar-SA"/>
    </w:rPr>
  </w:style>
  <w:style w:type="paragraph" w:customStyle="1" w:styleId="104">
    <w:name w:val="p17"/>
    <w:basedOn w:val="1"/>
    <w:uiPriority w:val="0"/>
    <w:pPr>
      <w:spacing w:before="100" w:after="100" w:line="300" w:lineRule="auto"/>
      <w:ind w:firstLine="420"/>
      <w:jc w:val="both"/>
    </w:pPr>
    <w:rPr>
      <w:rFonts w:ascii="Verdana" w:hAnsi="Verdana" w:cs="宋体"/>
      <w:szCs w:val="21"/>
      <w:lang w:eastAsia="zh-CN" w:bidi="ar-SA"/>
    </w:rPr>
  </w:style>
  <w:style w:type="paragraph" w:customStyle="1" w:styleId="105">
    <w:name w:val="表格样式"/>
    <w:basedOn w:val="1"/>
    <w:next w:val="16"/>
    <w:link w:val="154"/>
    <w:uiPriority w:val="0"/>
    <w:pPr>
      <w:spacing w:line="240" w:lineRule="auto"/>
      <w:ind w:firstLine="0" w:firstLineChars="0"/>
    </w:pPr>
    <w:rPr>
      <w:rFonts w:ascii="Times New Roman" w:hAnsi="Times New Roman"/>
      <w:sz w:val="21"/>
    </w:rPr>
  </w:style>
  <w:style w:type="paragraph" w:customStyle="1" w:styleId="106">
    <w:name w:val="p15"/>
    <w:basedOn w:val="1"/>
    <w:uiPriority w:val="0"/>
    <w:pPr>
      <w:spacing w:line="240" w:lineRule="auto"/>
      <w:ind w:firstLine="420" w:firstLineChars="0"/>
      <w:jc w:val="both"/>
    </w:pPr>
    <w:rPr>
      <w:rFonts w:cs="Calibri"/>
      <w:szCs w:val="21"/>
      <w:lang w:eastAsia="zh-CN" w:bidi="ar-SA"/>
    </w:rPr>
  </w:style>
  <w:style w:type="paragraph" w:customStyle="1" w:styleId="107">
    <w:name w:val="TOC 标题2"/>
    <w:basedOn w:val="2"/>
    <w:next w:val="1"/>
    <w:unhideWhenUsed/>
    <w:qFormat/>
    <w:uiPriority w:val="39"/>
    <w:pPr>
      <w:tabs>
        <w:tab w:val="clear" w:pos="0"/>
      </w:tabs>
      <w:spacing w:line="276" w:lineRule="auto"/>
      <w:ind w:left="0"/>
      <w:outlineLvl w:val="9"/>
    </w:pPr>
    <w:rPr>
      <w:lang w:eastAsia="zh-CN"/>
    </w:rPr>
  </w:style>
  <w:style w:type="character" w:customStyle="1" w:styleId="108">
    <w:name w:val="标题 1 Char"/>
    <w:link w:val="2"/>
    <w:uiPriority w:val="0"/>
    <w:rPr>
      <w:rFonts w:ascii="Cambria" w:hAnsi="Cambria"/>
      <w:b/>
      <w:bCs/>
      <w:color w:val="365F91"/>
      <w:sz w:val="28"/>
      <w:szCs w:val="28"/>
      <w:lang w:eastAsia="en-US"/>
    </w:rPr>
  </w:style>
  <w:style w:type="character" w:customStyle="1" w:styleId="109">
    <w:name w:val="文档结构图 Char"/>
    <w:link w:val="30"/>
    <w:uiPriority w:val="0"/>
    <w:rPr>
      <w:rFonts w:ascii="宋体"/>
      <w:kern w:val="2"/>
      <w:sz w:val="18"/>
      <w:szCs w:val="18"/>
    </w:rPr>
  </w:style>
  <w:style w:type="character" w:customStyle="1" w:styleId="110">
    <w:name w:val="标题 3 Char"/>
    <w:link w:val="4"/>
    <w:uiPriority w:val="0"/>
    <w:rPr>
      <w:rFonts w:ascii="Cambria" w:hAnsi="Cambria"/>
      <w:b/>
      <w:bCs/>
      <w:color w:val="000000"/>
      <w:sz w:val="24"/>
      <w:szCs w:val="22"/>
      <w:lang w:eastAsia="en-US" w:bidi="en-US"/>
    </w:rPr>
  </w:style>
  <w:style w:type="character" w:customStyle="1" w:styleId="111">
    <w:name w:val="标题 2 Char"/>
    <w:link w:val="3"/>
    <w:uiPriority w:val="0"/>
    <w:rPr>
      <w:rFonts w:ascii="Cambria" w:hAnsi="Cambria" w:eastAsia="宋体"/>
      <w:b/>
      <w:bCs/>
      <w:color w:val="4F81BD"/>
      <w:sz w:val="24"/>
      <w:szCs w:val="26"/>
    </w:rPr>
  </w:style>
  <w:style w:type="character" w:customStyle="1" w:styleId="112">
    <w:name w:val="标题 6 Char"/>
    <w:link w:val="7"/>
    <w:uiPriority w:val="0"/>
    <w:rPr>
      <w:rFonts w:ascii="Cambria" w:hAnsi="Cambria"/>
      <w:i/>
      <w:iCs/>
      <w:color w:val="243F60"/>
      <w:sz w:val="24"/>
      <w:szCs w:val="22"/>
      <w:lang w:eastAsia="en-US" w:bidi="en-US"/>
    </w:rPr>
  </w:style>
  <w:style w:type="character" w:customStyle="1" w:styleId="113">
    <w:name w:val="标题 4 Char"/>
    <w:link w:val="5"/>
    <w:uiPriority w:val="0"/>
    <w:rPr>
      <w:rFonts w:ascii="Cambria" w:hAnsi="Cambria"/>
      <w:b/>
      <w:bCs/>
      <w:i/>
      <w:iCs/>
      <w:color w:val="4F81BD"/>
      <w:sz w:val="24"/>
      <w:szCs w:val="22"/>
      <w:lang w:eastAsia="en-US" w:bidi="en-US"/>
    </w:rPr>
  </w:style>
  <w:style w:type="character" w:customStyle="1" w:styleId="114">
    <w:name w:val="标题 5 Char"/>
    <w:link w:val="6"/>
    <w:uiPriority w:val="0"/>
    <w:rPr>
      <w:rFonts w:ascii="Cambria" w:hAnsi="Cambria"/>
      <w:color w:val="243F60"/>
      <w:sz w:val="24"/>
      <w:szCs w:val="22"/>
      <w:lang w:eastAsia="en-US" w:bidi="en-US"/>
    </w:rPr>
  </w:style>
  <w:style w:type="character" w:customStyle="1" w:styleId="115">
    <w:name w:val="标题 7 Char"/>
    <w:link w:val="8"/>
    <w:uiPriority w:val="0"/>
    <w:rPr>
      <w:rFonts w:ascii="Cambria" w:hAnsi="Cambria"/>
      <w:i/>
      <w:iCs/>
      <w:color w:val="404040"/>
      <w:sz w:val="24"/>
      <w:szCs w:val="22"/>
      <w:lang w:eastAsia="en-US" w:bidi="en-US"/>
    </w:rPr>
  </w:style>
  <w:style w:type="character" w:customStyle="1" w:styleId="116">
    <w:name w:val="标题 8 Char"/>
    <w:link w:val="9"/>
    <w:uiPriority w:val="0"/>
    <w:rPr>
      <w:rFonts w:ascii="Cambria" w:hAnsi="Cambria"/>
      <w:color w:val="4F81BD"/>
      <w:lang w:eastAsia="en-US" w:bidi="en-US"/>
    </w:rPr>
  </w:style>
  <w:style w:type="character" w:customStyle="1" w:styleId="117">
    <w:name w:val="标题 9 Char"/>
    <w:link w:val="10"/>
    <w:uiPriority w:val="0"/>
    <w:rPr>
      <w:rFonts w:ascii="Cambria" w:hAnsi="Cambria"/>
      <w:i/>
      <w:iCs/>
      <w:color w:val="404040"/>
      <w:lang w:eastAsia="en-US" w:bidi="en-US"/>
    </w:rPr>
  </w:style>
  <w:style w:type="character" w:customStyle="1" w:styleId="118">
    <w:name w:val="标题 Char"/>
    <w:link w:val="87"/>
    <w:uiPriority w:val="0"/>
    <w:rPr>
      <w:rFonts w:ascii="Cambria" w:hAnsi="Cambria" w:eastAsia="宋体" w:cs="Times New Roman"/>
      <w:color w:val="17365D"/>
      <w:spacing w:val="5"/>
      <w:kern w:val="28"/>
      <w:sz w:val="52"/>
      <w:szCs w:val="52"/>
    </w:rPr>
  </w:style>
  <w:style w:type="character" w:customStyle="1" w:styleId="119">
    <w:name w:val="副标题 Char"/>
    <w:link w:val="67"/>
    <w:uiPriority w:val="0"/>
    <w:rPr>
      <w:rFonts w:ascii="Cambria" w:hAnsi="Cambria" w:eastAsia="宋体" w:cs="Times New Roman"/>
      <w:i/>
      <w:iCs/>
      <w:color w:val="4F81BD"/>
      <w:spacing w:val="15"/>
      <w:sz w:val="24"/>
      <w:szCs w:val="24"/>
    </w:rPr>
  </w:style>
  <w:style w:type="character" w:customStyle="1" w:styleId="120">
    <w:name w:val="引用 Char"/>
    <w:link w:val="97"/>
    <w:uiPriority w:val="0"/>
    <w:rPr>
      <w:i/>
      <w:iCs/>
      <w:color w:val="000000"/>
    </w:rPr>
  </w:style>
  <w:style w:type="character" w:customStyle="1" w:styleId="121">
    <w:name w:val="不明显强调1"/>
    <w:uiPriority w:val="0"/>
    <w:rPr>
      <w:i/>
      <w:iCs/>
      <w:color w:val="808080"/>
    </w:rPr>
  </w:style>
  <w:style w:type="character" w:customStyle="1" w:styleId="122">
    <w:name w:val="明显引用 Char"/>
    <w:link w:val="99"/>
    <w:uiPriority w:val="0"/>
    <w:rPr>
      <w:b/>
      <w:bCs/>
      <w:i/>
      <w:iCs/>
      <w:color w:val="4F81BD"/>
    </w:rPr>
  </w:style>
  <w:style w:type="character" w:customStyle="1" w:styleId="123">
    <w:name w:val="不明显参考1"/>
    <w:uiPriority w:val="0"/>
    <w:rPr>
      <w:smallCaps/>
      <w:color w:val="C0504D"/>
      <w:u w:val="single"/>
    </w:rPr>
  </w:style>
  <w:style w:type="character" w:customStyle="1" w:styleId="124">
    <w:name w:val="明显强调1"/>
    <w:uiPriority w:val="0"/>
    <w:rPr>
      <w:b/>
      <w:bCs/>
      <w:i/>
      <w:iCs/>
      <w:color w:val="4F81BD"/>
    </w:rPr>
  </w:style>
  <w:style w:type="character" w:customStyle="1" w:styleId="125">
    <w:name w:val="书籍标题1"/>
    <w:uiPriority w:val="0"/>
    <w:rPr>
      <w:b/>
      <w:bCs/>
      <w:smallCaps/>
      <w:spacing w:val="5"/>
    </w:rPr>
  </w:style>
  <w:style w:type="character" w:customStyle="1" w:styleId="126">
    <w:name w:val="明显参考1"/>
    <w:uiPriority w:val="0"/>
    <w:rPr>
      <w:b/>
      <w:bCs/>
      <w:smallCaps/>
      <w:color w:val="C0504D"/>
      <w:spacing w:val="5"/>
      <w:u w:val="single"/>
    </w:rPr>
  </w:style>
  <w:style w:type="character" w:customStyle="1" w:styleId="127">
    <w:name w:val="无间隔 Char"/>
    <w:link w:val="95"/>
    <w:uiPriority w:val="1"/>
    <w:rPr>
      <w:sz w:val="22"/>
      <w:szCs w:val="22"/>
      <w:lang w:val="en-US" w:eastAsia="en-US" w:bidi="en-US"/>
    </w:rPr>
  </w:style>
  <w:style w:type="character" w:customStyle="1" w:styleId="128">
    <w:name w:val="标题2 Char Char"/>
    <w:link w:val="100"/>
    <w:uiPriority w:val="0"/>
    <w:rPr>
      <w:rFonts w:ascii="Calibri" w:hAnsi="Calibri"/>
      <w:b/>
      <w:color w:val="548DD4"/>
      <w:sz w:val="24"/>
      <w:szCs w:val="24"/>
      <w:lang w:eastAsia="en-US" w:bidi="en-US"/>
    </w:rPr>
  </w:style>
  <w:style w:type="character" w:customStyle="1" w:styleId="129">
    <w:name w:val="页眉 Char"/>
    <w:link w:val="60"/>
    <w:uiPriority w:val="99"/>
    <w:rPr>
      <w:rFonts w:ascii="Times New Roman" w:hAnsi="Times New Roman"/>
      <w:sz w:val="18"/>
      <w:szCs w:val="22"/>
      <w:lang w:eastAsia="en-US" w:bidi="en-US"/>
    </w:rPr>
  </w:style>
  <w:style w:type="character" w:customStyle="1" w:styleId="130">
    <w:name w:val="批注框文本 Char"/>
    <w:link w:val="56"/>
    <w:semiHidden/>
    <w:uiPriority w:val="99"/>
    <w:rPr>
      <w:sz w:val="18"/>
      <w:szCs w:val="18"/>
      <w:lang w:eastAsia="en-US" w:bidi="en-US"/>
    </w:rPr>
  </w:style>
  <w:style w:type="character" w:customStyle="1" w:styleId="131">
    <w:name w:val="HTML 地址 Char"/>
    <w:link w:val="43"/>
    <w:semiHidden/>
    <w:uiPriority w:val="99"/>
    <w:rPr>
      <w:i/>
      <w:iCs/>
      <w:sz w:val="22"/>
      <w:szCs w:val="22"/>
      <w:lang w:eastAsia="en-US" w:bidi="en-US"/>
    </w:rPr>
  </w:style>
  <w:style w:type="character" w:customStyle="1" w:styleId="132">
    <w:name w:val="HTML 预设格式 Char"/>
    <w:link w:val="83"/>
    <w:semiHidden/>
    <w:uiPriority w:val="99"/>
    <w:rPr>
      <w:rFonts w:ascii="Courier New" w:hAnsi="Courier New" w:cs="Courier New"/>
      <w:lang w:eastAsia="en-US" w:bidi="en-US"/>
    </w:rPr>
  </w:style>
  <w:style w:type="character" w:customStyle="1" w:styleId="133">
    <w:name w:val="称呼 Char"/>
    <w:link w:val="33"/>
    <w:semiHidden/>
    <w:uiPriority w:val="99"/>
    <w:rPr>
      <w:sz w:val="22"/>
      <w:szCs w:val="22"/>
      <w:lang w:eastAsia="en-US" w:bidi="en-US"/>
    </w:rPr>
  </w:style>
  <w:style w:type="character" w:customStyle="1" w:styleId="134">
    <w:name w:val="纯文本 Char"/>
    <w:link w:val="47"/>
    <w:semiHidden/>
    <w:uiPriority w:val="99"/>
    <w:rPr>
      <w:rFonts w:ascii="宋体" w:hAnsi="Courier New" w:cs="Courier New"/>
      <w:sz w:val="21"/>
      <w:szCs w:val="21"/>
      <w:lang w:eastAsia="en-US" w:bidi="en-US"/>
    </w:rPr>
  </w:style>
  <w:style w:type="character" w:customStyle="1" w:styleId="135">
    <w:name w:val="电子邮件签名 Char"/>
    <w:link w:val="23"/>
    <w:semiHidden/>
    <w:uiPriority w:val="99"/>
    <w:rPr>
      <w:sz w:val="22"/>
      <w:szCs w:val="22"/>
      <w:lang w:eastAsia="en-US" w:bidi="en-US"/>
    </w:rPr>
  </w:style>
  <w:style w:type="character" w:customStyle="1" w:styleId="136">
    <w:name w:val="宏文本 Char"/>
    <w:link w:val="19"/>
    <w:uiPriority w:val="99"/>
    <w:rPr>
      <w:rFonts w:ascii="Courier New" w:hAnsi="Courier New" w:cs="Courier New"/>
      <w:sz w:val="24"/>
      <w:szCs w:val="24"/>
      <w:lang w:val="en-US" w:eastAsia="en-US" w:bidi="en-US"/>
    </w:rPr>
  </w:style>
  <w:style w:type="character" w:customStyle="1" w:styleId="137">
    <w:name w:val="脚注文本 Char"/>
    <w:link w:val="70"/>
    <w:semiHidden/>
    <w:uiPriority w:val="99"/>
    <w:rPr>
      <w:sz w:val="18"/>
      <w:szCs w:val="18"/>
      <w:lang w:eastAsia="en-US" w:bidi="en-US"/>
    </w:rPr>
  </w:style>
  <w:style w:type="character" w:customStyle="1" w:styleId="138">
    <w:name w:val="结束语 Char"/>
    <w:link w:val="35"/>
    <w:semiHidden/>
    <w:uiPriority w:val="99"/>
    <w:rPr>
      <w:sz w:val="22"/>
      <w:szCs w:val="22"/>
      <w:lang w:eastAsia="en-US" w:bidi="en-US"/>
    </w:rPr>
  </w:style>
  <w:style w:type="character" w:customStyle="1" w:styleId="139">
    <w:name w:val="批注文字 Char"/>
    <w:link w:val="13"/>
    <w:semiHidden/>
    <w:uiPriority w:val="99"/>
    <w:rPr>
      <w:sz w:val="22"/>
      <w:szCs w:val="22"/>
      <w:lang w:eastAsia="en-US" w:bidi="en-US"/>
    </w:rPr>
  </w:style>
  <w:style w:type="character" w:customStyle="1" w:styleId="140">
    <w:name w:val="批注主题 Char"/>
    <w:link w:val="12"/>
    <w:semiHidden/>
    <w:uiPriority w:val="99"/>
    <w:rPr>
      <w:b/>
      <w:bCs/>
      <w:sz w:val="22"/>
      <w:szCs w:val="22"/>
      <w:lang w:eastAsia="en-US" w:bidi="en-US"/>
    </w:rPr>
  </w:style>
  <w:style w:type="character" w:customStyle="1" w:styleId="141">
    <w:name w:val="签名 Char"/>
    <w:link w:val="61"/>
    <w:semiHidden/>
    <w:uiPriority w:val="99"/>
    <w:rPr>
      <w:sz w:val="22"/>
      <w:szCs w:val="22"/>
      <w:lang w:eastAsia="en-US" w:bidi="en-US"/>
    </w:rPr>
  </w:style>
  <w:style w:type="character" w:customStyle="1" w:styleId="142">
    <w:name w:val="日期 Char"/>
    <w:link w:val="52"/>
    <w:semiHidden/>
    <w:uiPriority w:val="99"/>
    <w:rPr>
      <w:sz w:val="22"/>
      <w:szCs w:val="22"/>
      <w:lang w:eastAsia="en-US" w:bidi="en-US"/>
    </w:rPr>
  </w:style>
  <w:style w:type="character" w:customStyle="1" w:styleId="143">
    <w:name w:val="尾注文本 Char"/>
    <w:link w:val="54"/>
    <w:semiHidden/>
    <w:uiPriority w:val="99"/>
    <w:rPr>
      <w:sz w:val="22"/>
      <w:szCs w:val="22"/>
      <w:lang w:eastAsia="en-US" w:bidi="en-US"/>
    </w:rPr>
  </w:style>
  <w:style w:type="character" w:customStyle="1" w:styleId="144">
    <w:name w:val="信息标题 Char"/>
    <w:link w:val="82"/>
    <w:semiHidden/>
    <w:uiPriority w:val="99"/>
    <w:rPr>
      <w:rFonts w:ascii="Cambria" w:hAnsi="Cambria" w:eastAsia="宋体" w:cs="Times New Roman"/>
      <w:sz w:val="24"/>
      <w:szCs w:val="24"/>
      <w:shd w:val="pct20" w:color="auto" w:fill="auto"/>
      <w:lang w:eastAsia="en-US" w:bidi="en-US"/>
    </w:rPr>
  </w:style>
  <w:style w:type="character" w:customStyle="1" w:styleId="145">
    <w:name w:val="正文文本 Char"/>
    <w:link w:val="16"/>
    <w:semiHidden/>
    <w:uiPriority w:val="99"/>
    <w:rPr>
      <w:sz w:val="22"/>
      <w:szCs w:val="22"/>
      <w:lang w:eastAsia="en-US" w:bidi="en-US"/>
    </w:rPr>
  </w:style>
  <w:style w:type="character" w:customStyle="1" w:styleId="146">
    <w:name w:val="正文首行缩进 Char"/>
    <w:link w:val="15"/>
    <w:semiHidden/>
    <w:uiPriority w:val="99"/>
    <w:rPr>
      <w:sz w:val="22"/>
      <w:szCs w:val="22"/>
      <w:lang w:eastAsia="en-US" w:bidi="en-US"/>
    </w:rPr>
  </w:style>
  <w:style w:type="character" w:customStyle="1" w:styleId="147">
    <w:name w:val="正文文本缩进 Char"/>
    <w:link w:val="37"/>
    <w:semiHidden/>
    <w:uiPriority w:val="99"/>
    <w:rPr>
      <w:sz w:val="22"/>
      <w:szCs w:val="22"/>
      <w:lang w:eastAsia="en-US" w:bidi="en-US"/>
    </w:rPr>
  </w:style>
  <w:style w:type="character" w:customStyle="1" w:styleId="148">
    <w:name w:val="正文首行缩进 2 Char"/>
    <w:link w:val="59"/>
    <w:semiHidden/>
    <w:uiPriority w:val="99"/>
    <w:rPr>
      <w:sz w:val="22"/>
      <w:szCs w:val="22"/>
      <w:lang w:eastAsia="en-US" w:bidi="en-US"/>
    </w:rPr>
  </w:style>
  <w:style w:type="character" w:customStyle="1" w:styleId="149">
    <w:name w:val="正文文本 2 Char"/>
    <w:link w:val="79"/>
    <w:semiHidden/>
    <w:uiPriority w:val="99"/>
    <w:rPr>
      <w:sz w:val="22"/>
      <w:szCs w:val="22"/>
      <w:lang w:eastAsia="en-US" w:bidi="en-US"/>
    </w:rPr>
  </w:style>
  <w:style w:type="character" w:customStyle="1" w:styleId="150">
    <w:name w:val="正文文本 3 Char"/>
    <w:link w:val="34"/>
    <w:semiHidden/>
    <w:uiPriority w:val="99"/>
    <w:rPr>
      <w:sz w:val="16"/>
      <w:szCs w:val="16"/>
      <w:lang w:eastAsia="en-US" w:bidi="en-US"/>
    </w:rPr>
  </w:style>
  <w:style w:type="character" w:customStyle="1" w:styleId="151">
    <w:name w:val="正文文本缩进 2 Char"/>
    <w:link w:val="53"/>
    <w:semiHidden/>
    <w:uiPriority w:val="99"/>
    <w:rPr>
      <w:sz w:val="22"/>
      <w:szCs w:val="22"/>
      <w:lang w:eastAsia="en-US" w:bidi="en-US"/>
    </w:rPr>
  </w:style>
  <w:style w:type="character" w:customStyle="1" w:styleId="152">
    <w:name w:val="正文文本缩进 3 Char"/>
    <w:link w:val="73"/>
    <w:semiHidden/>
    <w:uiPriority w:val="99"/>
    <w:rPr>
      <w:sz w:val="16"/>
      <w:szCs w:val="16"/>
      <w:lang w:eastAsia="en-US" w:bidi="en-US"/>
    </w:rPr>
  </w:style>
  <w:style w:type="character" w:customStyle="1" w:styleId="153">
    <w:name w:val="注释标题 Char"/>
    <w:link w:val="20"/>
    <w:semiHidden/>
    <w:uiPriority w:val="99"/>
    <w:rPr>
      <w:sz w:val="22"/>
      <w:szCs w:val="22"/>
      <w:lang w:eastAsia="en-US" w:bidi="en-US"/>
    </w:rPr>
  </w:style>
  <w:style w:type="character" w:customStyle="1" w:styleId="154">
    <w:name w:val="表格样式 Char"/>
    <w:link w:val="105"/>
    <w:uiPriority w:val="0"/>
    <w:rPr>
      <w:sz w:val="21"/>
      <w:szCs w:val="22"/>
      <w:lang w:bidi="en-US"/>
    </w:rPr>
  </w:style>
  <w:style w:type="character" w:customStyle="1" w:styleId="155">
    <w:name w:val="15"/>
    <w:uiPriority w:val="0"/>
    <w:rPr>
      <w:rFonts w:hint="default" w:ascii="Times New Roman" w:hAnsi="Times New Roman" w:cs="Times New Roman"/>
      <w:color w:val="0000FF"/>
      <w:sz w:val="20"/>
      <w:szCs w:val="20"/>
      <w:u w:val="single"/>
    </w:rPr>
  </w:style>
  <w:style w:type="table" w:customStyle="1" w:styleId="156">
    <w:name w:val="中等深浅底纹 1 - 强调文字颜色 11"/>
    <w:basedOn w:val="92"/>
    <w:uiPriority w:val="63"/>
    <w:pPr/>
    <w:tblPr>
      <w:tblStyle w:val="92"/>
      <w:tblStyleRowBandSize w:val="1"/>
      <w:tblStyleColBandSize w:val="1"/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  <w:tblStylePr w:type="firstRow">
      <w:pPr>
        <w:spacing w:before="0" w:after="0" w:line="240" w:lineRule="auto"/>
      </w:pPr>
      <w:rPr>
        <w:b/>
        <w:bCs/>
        <w:color w:val="FFFFFF"/>
      </w:rPr>
      <w:tblPr>
        <w:tblStyle w:val="92"/>
        <w:tblLayout w:type="fixed"/>
      </w:tblPr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  <w:tl2br w:val="nil"/>
          <w:tr2bl w:val="nil"/>
        </w:tcBorders>
        <w:shd w:val="clear" w:color="auto" w:fill="4F81BD"/>
        <w:textDirection w:val="lrTb"/>
      </w:tcPr>
    </w:tblStylePr>
    <w:tblStylePr w:type="lastRow">
      <w:pPr>
        <w:spacing w:before="0" w:after="0" w:line="240" w:lineRule="auto"/>
      </w:pPr>
      <w:rPr>
        <w:b/>
        <w:bCs/>
      </w:rPr>
      <w:tblPr>
        <w:tblStyle w:val="92"/>
        <w:tblLayout w:type="fixed"/>
      </w:tblPr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  <w:tl2br w:val="nil"/>
          <w:tr2bl w:val="nil"/>
        </w:tcBorders>
        <w:textDirection w:val="lrTb"/>
      </w:tcPr>
    </w:tblStylePr>
    <w:tblStylePr w:type="firstCol">
      <w:rPr>
        <w:b/>
        <w:bCs/>
      </w:rPr>
      <w:tblPr>
        <w:tblStyle w:val="92"/>
        <w:tblLayout w:type="fixed"/>
      </w:tblPr>
      <w:tcPr>
        <w:textDirection w:val="lrTb"/>
      </w:tcPr>
    </w:tblStylePr>
    <w:tblStylePr w:type="lastCol">
      <w:rPr>
        <w:b/>
        <w:bCs/>
      </w:rPr>
      <w:tblPr>
        <w:tblStyle w:val="92"/>
        <w:tblLayout w:type="fixed"/>
      </w:tblPr>
      <w:tcPr>
        <w:textDirection w:val="lrTb"/>
      </w:tcPr>
    </w:tblStylePr>
    <w:tblStylePr w:type="band1Vert">
      <w:tblPr>
        <w:tblStyle w:val="92"/>
        <w:tblLayout w:type="fixed"/>
      </w:tblPr>
      <w:tcPr>
        <w:shd w:val="clear" w:color="auto" w:fill="D3DFEE"/>
        <w:textDirection w:val="lrTb"/>
      </w:tcPr>
    </w:tblStylePr>
    <w:tblStylePr w:type="band1Horz">
      <w:tblPr>
        <w:tblStyle w:val="92"/>
        <w:tblLayout w:type="fixed"/>
      </w:tblPr>
      <w:tcPr>
        <w:shd w:val="clear" w:color="auto" w:fill="D3DFEE"/>
        <w:textDirection w:val="lrTb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3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theme" Target="theme/theme1.xml"/><Relationship Id="rId13" Type="http://schemas.openxmlformats.org/officeDocument/2006/relationships/footer" Target="footer7.xml"/><Relationship Id="rId12" Type="http://schemas.openxmlformats.org/officeDocument/2006/relationships/footer" Target="footer6.xml"/><Relationship Id="rId11" Type="http://schemas.openxmlformats.org/officeDocument/2006/relationships/footer" Target="footer5.xml"/><Relationship Id="rId10" Type="http://schemas.openxmlformats.org/officeDocument/2006/relationships/footer" Target="footer4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46" textRotate="1"/>
    <customShpInfo spid="_x0000_s1052" textRotate="1"/>
    <customShpInfo spid="_x0000_s1054" textRotate="1"/>
    <customShpInfo spid="_x0000_s1060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zhangdaiscott@163.com</Company>
  <Pages>42</Pages>
  <Words>4614</Words>
  <Characters>26304</Characters>
  <Lines>219</Lines>
  <Paragraphs>61</Paragraphs>
  <ScaleCrop>false</ScaleCrop>
  <LinksUpToDate>false</LinksUpToDate>
  <CharactersWithSpaces>0</CharactersWithSpaces>
  <Application>WPS Office 个人版_9.1.0.4985_{F1E327BC-269C-435d-A152-05C5408002CA}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2013-06-01T05:31:00Z</dcterms:created>
  <dc:creator>张代浩</dc:creator>
  <cp:lastModifiedBy>Administrator</cp:lastModifiedBy>
  <cp:lastPrinted>2013-06-01T05:30:00Z</cp:lastPrinted>
  <dcterms:modified xsi:type="dcterms:W3CDTF">2015-03-20T05:52:42Z</dcterms:modified>
  <dc:subject>V3开发指南</dc:subject>
  <dc:title>JEECG智能开发平台v3 开发指南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2052-9.1.0.4985</vt:lpwstr>
  </property>
</Properties>
</file>